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5EF338">
      <w:pPr>
        <w:pStyle w:val="10"/>
        <w:spacing w:line="360" w:lineRule="auto"/>
        <w:jc w:val="left"/>
        <w:rPr>
          <w:rFonts w:hint="default" w:ascii="Times New Roman" w:hAnsi="Times New Roman" w:cs="Times New Roman"/>
          <w:sz w:val="20"/>
        </w:rPr>
      </w:pPr>
      <w:r>
        <w:rPr>
          <w:rFonts w:hint="default" w:ascii="Times New Roman" w:hAnsi="Times New Roman" w:cs="Times New Roman"/>
        </w:rPr>
        <mc:AlternateContent>
          <mc:Choice Requires="wpg">
            <w:drawing>
              <wp:anchor distT="0" distB="0" distL="0" distR="0" simplePos="0" relativeHeight="251659264" behindDoc="0" locked="0" layoutInCell="1" allowOverlap="1">
                <wp:simplePos x="0" y="0"/>
                <wp:positionH relativeFrom="page">
                  <wp:posOffset>0</wp:posOffset>
                </wp:positionH>
                <wp:positionV relativeFrom="page">
                  <wp:posOffset>0</wp:posOffset>
                </wp:positionV>
                <wp:extent cx="414655"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414655" cy="10058400"/>
                          <a:chOff x="0" y="0"/>
                          <a:chExt cx="414655" cy="10058400"/>
                        </a:xfrm>
                      </wpg:grpSpPr>
                      <wps:wsp>
                        <wps:cNvPr id="2" name="Graphic 2"/>
                        <wps:cNvSpPr/>
                        <wps:spPr>
                          <a:xfrm>
                            <a:off x="0" y="9244583"/>
                            <a:ext cx="410209" cy="807720"/>
                          </a:xfrm>
                          <a:custGeom>
                            <a:avLst/>
                            <a:gdLst/>
                            <a:ahLst/>
                            <a:cxnLst/>
                            <a:rect l="l" t="t" r="r" b="b"/>
                            <a:pathLst>
                              <a:path w="410209" h="807720">
                                <a:moveTo>
                                  <a:pt x="409956" y="807720"/>
                                </a:moveTo>
                                <a:lnTo>
                                  <a:pt x="0" y="807720"/>
                                </a:lnTo>
                                <a:lnTo>
                                  <a:pt x="0" y="0"/>
                                </a:lnTo>
                                <a:lnTo>
                                  <a:pt x="409956" y="0"/>
                                </a:lnTo>
                                <a:lnTo>
                                  <a:pt x="409956" y="807720"/>
                                </a:lnTo>
                                <a:close/>
                              </a:path>
                            </a:pathLst>
                          </a:custGeom>
                          <a:solidFill>
                            <a:srgbClr val="48ACC5"/>
                          </a:solidFill>
                        </wps:spPr>
                        <wps:bodyPr wrap="square" lIns="0" tIns="0" rIns="0" bIns="0" rtlCol="0">
                          <a:noAutofit/>
                        </wps:bodyPr>
                      </wps:wsp>
                      <wps:wsp>
                        <wps:cNvPr id="3" name="Graphic 3"/>
                        <wps:cNvSpPr/>
                        <wps:spPr>
                          <a:xfrm>
                            <a:off x="0" y="9240011"/>
                            <a:ext cx="410209" cy="817244"/>
                          </a:xfrm>
                          <a:custGeom>
                            <a:avLst/>
                            <a:gdLst/>
                            <a:ahLst/>
                            <a:cxnLst/>
                            <a:rect l="l" t="t" r="r" b="b"/>
                            <a:pathLst>
                              <a:path w="410209" h="817244">
                                <a:moveTo>
                                  <a:pt x="409956" y="807720"/>
                                </a:moveTo>
                                <a:lnTo>
                                  <a:pt x="0" y="807720"/>
                                </a:lnTo>
                                <a:lnTo>
                                  <a:pt x="0" y="816864"/>
                                </a:lnTo>
                                <a:lnTo>
                                  <a:pt x="409956" y="816864"/>
                                </a:lnTo>
                                <a:lnTo>
                                  <a:pt x="409956" y="807720"/>
                                </a:lnTo>
                                <a:close/>
                              </a:path>
                              <a:path w="410209" h="817244">
                                <a:moveTo>
                                  <a:pt x="409956" y="0"/>
                                </a:moveTo>
                                <a:lnTo>
                                  <a:pt x="0" y="0"/>
                                </a:lnTo>
                                <a:lnTo>
                                  <a:pt x="0" y="9144"/>
                                </a:lnTo>
                                <a:lnTo>
                                  <a:pt x="409956" y="9144"/>
                                </a:lnTo>
                                <a:lnTo>
                                  <a:pt x="409956" y="0"/>
                                </a:lnTo>
                                <a:close/>
                              </a:path>
                            </a:pathLst>
                          </a:custGeom>
                          <a:solidFill>
                            <a:srgbClr val="2E849B"/>
                          </a:solidFill>
                        </wps:spPr>
                        <wps:bodyPr wrap="square" lIns="0" tIns="0" rIns="0" bIns="0" rtlCol="0">
                          <a:noAutofit/>
                        </wps:bodyPr>
                      </wps:wsp>
                      <wps:wsp>
                        <wps:cNvPr id="4" name="Graphic 4"/>
                        <wps:cNvSpPr/>
                        <wps:spPr>
                          <a:xfrm>
                            <a:off x="0" y="9144"/>
                            <a:ext cx="410209" cy="807720"/>
                          </a:xfrm>
                          <a:custGeom>
                            <a:avLst/>
                            <a:gdLst/>
                            <a:ahLst/>
                            <a:cxnLst/>
                            <a:rect l="l" t="t" r="r" b="b"/>
                            <a:pathLst>
                              <a:path w="410209" h="807720">
                                <a:moveTo>
                                  <a:pt x="409956" y="807719"/>
                                </a:moveTo>
                                <a:lnTo>
                                  <a:pt x="0" y="807719"/>
                                </a:lnTo>
                                <a:lnTo>
                                  <a:pt x="0" y="0"/>
                                </a:lnTo>
                                <a:lnTo>
                                  <a:pt x="409956" y="0"/>
                                </a:lnTo>
                                <a:lnTo>
                                  <a:pt x="409956" y="807719"/>
                                </a:lnTo>
                                <a:close/>
                              </a:path>
                            </a:pathLst>
                          </a:custGeom>
                          <a:solidFill>
                            <a:srgbClr val="48ACC5"/>
                          </a:solidFill>
                        </wps:spPr>
                        <wps:bodyPr wrap="square" lIns="0" tIns="0" rIns="0" bIns="0" rtlCol="0">
                          <a:noAutofit/>
                        </wps:bodyPr>
                      </wps:wsp>
                      <wps:wsp>
                        <wps:cNvPr id="5" name="Graphic 5"/>
                        <wps:cNvSpPr/>
                        <wps:spPr>
                          <a:xfrm>
                            <a:off x="0" y="0"/>
                            <a:ext cx="414655" cy="10058400"/>
                          </a:xfrm>
                          <a:custGeom>
                            <a:avLst/>
                            <a:gdLst/>
                            <a:ahLst/>
                            <a:cxnLst/>
                            <a:rect l="l" t="t" r="r" b="b"/>
                            <a:pathLst>
                              <a:path w="414655" h="10058400">
                                <a:moveTo>
                                  <a:pt x="414528" y="0"/>
                                </a:moveTo>
                                <a:lnTo>
                                  <a:pt x="405384" y="0"/>
                                </a:lnTo>
                                <a:lnTo>
                                  <a:pt x="405384" y="5080"/>
                                </a:lnTo>
                                <a:lnTo>
                                  <a:pt x="0" y="5080"/>
                                </a:lnTo>
                                <a:lnTo>
                                  <a:pt x="0" y="13970"/>
                                </a:lnTo>
                                <a:lnTo>
                                  <a:pt x="405384" y="13970"/>
                                </a:lnTo>
                                <a:lnTo>
                                  <a:pt x="405384" y="812800"/>
                                </a:lnTo>
                                <a:lnTo>
                                  <a:pt x="0" y="812800"/>
                                </a:lnTo>
                                <a:lnTo>
                                  <a:pt x="0" y="820420"/>
                                </a:lnTo>
                                <a:lnTo>
                                  <a:pt x="0" y="821690"/>
                                </a:lnTo>
                                <a:lnTo>
                                  <a:pt x="405130" y="821690"/>
                                </a:lnTo>
                                <a:lnTo>
                                  <a:pt x="405384" y="821690"/>
                                </a:lnTo>
                                <a:lnTo>
                                  <a:pt x="405384" y="10058400"/>
                                </a:lnTo>
                                <a:lnTo>
                                  <a:pt x="414528" y="10058400"/>
                                </a:lnTo>
                                <a:lnTo>
                                  <a:pt x="414528" y="821690"/>
                                </a:lnTo>
                                <a:lnTo>
                                  <a:pt x="414528" y="821436"/>
                                </a:lnTo>
                                <a:lnTo>
                                  <a:pt x="414528" y="820420"/>
                                </a:lnTo>
                                <a:lnTo>
                                  <a:pt x="414528" y="812800"/>
                                </a:lnTo>
                                <a:lnTo>
                                  <a:pt x="414528" y="13970"/>
                                </a:lnTo>
                                <a:lnTo>
                                  <a:pt x="414528" y="5080"/>
                                </a:lnTo>
                                <a:lnTo>
                                  <a:pt x="414528" y="0"/>
                                </a:lnTo>
                                <a:close/>
                              </a:path>
                            </a:pathLst>
                          </a:custGeom>
                          <a:solidFill>
                            <a:srgbClr val="2E849B"/>
                          </a:solidFill>
                        </wps:spPr>
                        <wps:bodyPr wrap="square" lIns="0" tIns="0" rIns="0" bIns="0" rtlCol="0">
                          <a:noAutofit/>
                        </wps:bodyPr>
                      </wps:wsp>
                    </wpg:wgp>
                  </a:graphicData>
                </a:graphic>
              </wp:anchor>
            </w:drawing>
          </mc:Choice>
          <mc:Fallback>
            <w:pict>
              <v:group id="_x0000_s1026" o:spid="_x0000_s1026" o:spt="203" style="position:absolute;left:0pt;margin-left:0pt;margin-top:0pt;height:792pt;width:32.65pt;mso-position-horizontal-relative:page;mso-position-vertical-relative:page;z-index:251659264;mso-width-relative:page;mso-height-relative:page;" coordsize="414655,10058400" o:gfxdata="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bouL8tUAAAAFAQAADwAAAAAAAAABACAAAAAiAAAAZHJzL2Rvd25yZXYueG1sUEsB&#10;AhQAFAAAAAgAh07iQLrbZ8j5AwAACBMAAA4AAAAAAAAAAQAgAAAAJAEAAGRycy9lMm9Eb2MueG1s&#10;UEsFBgAAAAAGAAYAWQEAAI8HAAAAAA==&#10;">
                <o:lock v:ext="edit" aspectratio="f"/>
                <v:shape id="Graphic 2" o:spid="_x0000_s1026" o:spt="100" style="position:absolute;left:0;top:9244583;height:807720;width:410209;" fillcolor="#48ACC5" filled="t" stroked="f" coordsize="410209,807720" o:gfxdata="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wlLm8AAAA&#10;2gAAAA8AAAAAAAAAAQAgAAAAIgAAAGRycy9kb3ducmV2LnhtbFBLAQIUABQAAAAIAIdO4kAzLwWe&#10;OwAAADkAAAAQAAAAAAAAAAEAIAAAAAsBAABkcnMvc2hhcGV4bWwueG1sUEsFBgAAAAAGAAYAWwEA&#10;ALUDAAAAAA==&#10;" path="m409956,807720l0,807720,0,0,409956,0,409956,807720xe">
                  <v:fill on="t" focussize="0,0"/>
                  <v:stroke on="f"/>
                  <v:imagedata o:title=""/>
                  <o:lock v:ext="edit" aspectratio="f"/>
                  <v:textbox inset="0mm,0mm,0mm,0mm"/>
                </v:shape>
                <v:shape id="Graphic 3" o:spid="_x0000_s1026" o:spt="100" style="position:absolute;left:0;top:9240011;height:817244;width:410209;" fillcolor="#2E849B" filled="t" stroked="f" coordsize="410209,817244" o:gfxdata="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bOWq8AAAA&#10;2gAAAA8AAAAAAAAAAQAgAAAAIgAAAGRycy9kb3ducmV2LnhtbFBLAQIUABQAAAAIAIdO4kAzLwWe&#10;OwAAADkAAAAQAAAAAAAAAAEAIAAAAAsBAABkcnMvc2hhcGV4bWwueG1sUEsFBgAAAAAGAAYAWwEA&#10;ALUDAAAAAA==&#10;" path="m409956,807720l0,807720,0,816864,409956,816864,409956,807720xem409956,0l0,0,0,9144,409956,9144,409956,0xe">
                  <v:fill on="t" focussize="0,0"/>
                  <v:stroke on="f"/>
                  <v:imagedata o:title=""/>
                  <o:lock v:ext="edit" aspectratio="f"/>
                  <v:textbox inset="0mm,0mm,0mm,0mm"/>
                </v:shape>
                <v:shape id="Graphic 4" o:spid="_x0000_s1026" o:spt="100" style="position:absolute;left:0;top:9144;height:807720;width:410209;" fillcolor="#48ACC5" filled="t" stroked="f" coordsize="410209,807720" o:gfxdata="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qVa8AAAA&#10;2gAAAA8AAAAAAAAAAQAgAAAAIgAAAGRycy9kb3ducmV2LnhtbFBLAQIUABQAAAAIAIdO4kAzLwWe&#10;OwAAADkAAAAQAAAAAAAAAAEAIAAAAAsBAABkcnMvc2hhcGV4bWwueG1sUEsFBgAAAAAGAAYAWwEA&#10;ALUDAAAAAA==&#10;" path="m409956,807719l0,807719,0,0,409956,0,409956,807719xe">
                  <v:fill on="t" focussize="0,0"/>
                  <v:stroke on="f"/>
                  <v:imagedata o:title=""/>
                  <o:lock v:ext="edit" aspectratio="f"/>
                  <v:textbox inset="0mm,0mm,0mm,0mm"/>
                </v:shape>
                <v:shape id="Graphic 5" o:spid="_x0000_s1026" o:spt="100" style="position:absolute;left:0;top:0;height:10058400;width:414655;" fillcolor="#2E849B" filled="t" stroked="f" coordsize="414655,10058400" o:gfxdata="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d/+KvQAA&#10;ANoAAAAPAAAAAAAAAAEAIAAAACIAAABkcnMvZG93bnJldi54bWxQSwECFAAUAAAACACHTuJAMy8F&#10;njsAAAA5AAAAEAAAAAAAAAABACAAAAAMAQAAZHJzL3NoYXBleG1sLnhtbFBLBQYAAAAABgAGAFsB&#10;AAC2AwAAAAA=&#10;" path="m414528,0l405384,0,405384,5080,0,5080,0,13970,405384,13970,405384,812800,0,812800,0,820420,0,821690,405130,821690,405384,821690,405384,10058400,414528,10058400,414528,821690,414528,821436,414528,820420,414528,812800,414528,13970,414528,5080,414528,0xe">
                  <v:fill on="t" focussize="0,0"/>
                  <v:stroke on="f"/>
                  <v:imagedata o:title=""/>
                  <o:lock v:ext="edit" aspectratio="f"/>
                  <v:textbox inset="0mm,0mm,0mm,0mm"/>
                </v:shape>
              </v:group>
            </w:pict>
          </mc:Fallback>
        </mc:AlternateContent>
      </w:r>
      <w:r>
        <w:rPr>
          <w:rFonts w:hint="default" w:ascii="Times New Roman" w:hAnsi="Times New Roman" w:cs="Times New Roman"/>
        </w:rPr>
        <mc:AlternateContent>
          <mc:Choice Requires="wpg">
            <w:drawing>
              <wp:anchor distT="0" distB="0" distL="0" distR="0" simplePos="0" relativeHeight="251660288" behindDoc="0" locked="0" layoutInCell="1" allowOverlap="1">
                <wp:simplePos x="0" y="0"/>
                <wp:positionH relativeFrom="page">
                  <wp:posOffset>7353300</wp:posOffset>
                </wp:positionH>
                <wp:positionV relativeFrom="page">
                  <wp:posOffset>0</wp:posOffset>
                </wp:positionV>
                <wp:extent cx="419100"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419100" cy="10058400"/>
                          <a:chOff x="0" y="0"/>
                          <a:chExt cx="419100" cy="10058400"/>
                        </a:xfrm>
                      </wpg:grpSpPr>
                      <wps:wsp>
                        <wps:cNvPr id="7" name="Graphic 7"/>
                        <wps:cNvSpPr/>
                        <wps:spPr>
                          <a:xfrm>
                            <a:off x="4572" y="9244583"/>
                            <a:ext cx="414655" cy="807720"/>
                          </a:xfrm>
                          <a:custGeom>
                            <a:avLst/>
                            <a:gdLst/>
                            <a:ahLst/>
                            <a:cxnLst/>
                            <a:rect l="l" t="t" r="r" b="b"/>
                            <a:pathLst>
                              <a:path w="414655" h="807720">
                                <a:moveTo>
                                  <a:pt x="414527" y="807720"/>
                                </a:moveTo>
                                <a:lnTo>
                                  <a:pt x="0" y="807720"/>
                                </a:lnTo>
                                <a:lnTo>
                                  <a:pt x="0" y="0"/>
                                </a:lnTo>
                                <a:lnTo>
                                  <a:pt x="414527" y="0"/>
                                </a:lnTo>
                                <a:lnTo>
                                  <a:pt x="414527" y="807720"/>
                                </a:lnTo>
                                <a:close/>
                              </a:path>
                            </a:pathLst>
                          </a:custGeom>
                          <a:solidFill>
                            <a:srgbClr val="48ACC5"/>
                          </a:solidFill>
                        </wps:spPr>
                        <wps:bodyPr wrap="square" lIns="0" tIns="0" rIns="0" bIns="0" rtlCol="0">
                          <a:noAutofit/>
                        </wps:bodyPr>
                      </wps:wsp>
                      <wps:wsp>
                        <wps:cNvPr id="8" name="Graphic 8"/>
                        <wps:cNvSpPr/>
                        <wps:spPr>
                          <a:xfrm>
                            <a:off x="4572" y="9240011"/>
                            <a:ext cx="414655" cy="817244"/>
                          </a:xfrm>
                          <a:custGeom>
                            <a:avLst/>
                            <a:gdLst/>
                            <a:ahLst/>
                            <a:cxnLst/>
                            <a:rect l="l" t="t" r="r" b="b"/>
                            <a:pathLst>
                              <a:path w="414655" h="817244">
                                <a:moveTo>
                                  <a:pt x="414528" y="807720"/>
                                </a:moveTo>
                                <a:lnTo>
                                  <a:pt x="0" y="807720"/>
                                </a:lnTo>
                                <a:lnTo>
                                  <a:pt x="0" y="816864"/>
                                </a:lnTo>
                                <a:lnTo>
                                  <a:pt x="414528" y="816864"/>
                                </a:lnTo>
                                <a:lnTo>
                                  <a:pt x="414528" y="807720"/>
                                </a:lnTo>
                                <a:close/>
                              </a:path>
                              <a:path w="414655" h="817244">
                                <a:moveTo>
                                  <a:pt x="414528" y="0"/>
                                </a:moveTo>
                                <a:lnTo>
                                  <a:pt x="0" y="0"/>
                                </a:lnTo>
                                <a:lnTo>
                                  <a:pt x="0" y="9144"/>
                                </a:lnTo>
                                <a:lnTo>
                                  <a:pt x="414528" y="9144"/>
                                </a:lnTo>
                                <a:lnTo>
                                  <a:pt x="414528" y="0"/>
                                </a:lnTo>
                                <a:close/>
                              </a:path>
                            </a:pathLst>
                          </a:custGeom>
                          <a:solidFill>
                            <a:srgbClr val="2E849B"/>
                          </a:solidFill>
                        </wps:spPr>
                        <wps:bodyPr wrap="square" lIns="0" tIns="0" rIns="0" bIns="0" rtlCol="0">
                          <a:noAutofit/>
                        </wps:bodyPr>
                      </wps:wsp>
                      <wps:wsp>
                        <wps:cNvPr id="9" name="Graphic 9"/>
                        <wps:cNvSpPr/>
                        <wps:spPr>
                          <a:xfrm>
                            <a:off x="4572" y="9144"/>
                            <a:ext cx="414655" cy="807720"/>
                          </a:xfrm>
                          <a:custGeom>
                            <a:avLst/>
                            <a:gdLst/>
                            <a:ahLst/>
                            <a:cxnLst/>
                            <a:rect l="l" t="t" r="r" b="b"/>
                            <a:pathLst>
                              <a:path w="414655" h="807720">
                                <a:moveTo>
                                  <a:pt x="414527" y="807719"/>
                                </a:moveTo>
                                <a:lnTo>
                                  <a:pt x="0" y="807719"/>
                                </a:lnTo>
                                <a:lnTo>
                                  <a:pt x="0" y="0"/>
                                </a:lnTo>
                                <a:lnTo>
                                  <a:pt x="414527" y="0"/>
                                </a:lnTo>
                                <a:lnTo>
                                  <a:pt x="414527" y="807719"/>
                                </a:lnTo>
                                <a:close/>
                              </a:path>
                            </a:pathLst>
                          </a:custGeom>
                          <a:solidFill>
                            <a:srgbClr val="48ACC5"/>
                          </a:solidFill>
                        </wps:spPr>
                        <wps:bodyPr wrap="square" lIns="0" tIns="0" rIns="0" bIns="0" rtlCol="0">
                          <a:noAutofit/>
                        </wps:bodyPr>
                      </wps:wsp>
                      <wps:wsp>
                        <wps:cNvPr id="10" name="Graphic 10"/>
                        <wps:cNvSpPr/>
                        <wps:spPr>
                          <a:xfrm>
                            <a:off x="0" y="0"/>
                            <a:ext cx="417830" cy="10058400"/>
                          </a:xfrm>
                          <a:custGeom>
                            <a:avLst/>
                            <a:gdLst/>
                            <a:ahLst/>
                            <a:cxnLst/>
                            <a:rect l="l" t="t" r="r" b="b"/>
                            <a:pathLst>
                              <a:path w="417830" h="10058400">
                                <a:moveTo>
                                  <a:pt x="417576" y="5080"/>
                                </a:moveTo>
                                <a:lnTo>
                                  <a:pt x="9144" y="5080"/>
                                </a:lnTo>
                                <a:lnTo>
                                  <a:pt x="9144" y="0"/>
                                </a:lnTo>
                                <a:lnTo>
                                  <a:pt x="0" y="0"/>
                                </a:lnTo>
                                <a:lnTo>
                                  <a:pt x="0" y="10058400"/>
                                </a:lnTo>
                                <a:lnTo>
                                  <a:pt x="9144" y="10058400"/>
                                </a:lnTo>
                                <a:lnTo>
                                  <a:pt x="9144" y="821690"/>
                                </a:lnTo>
                                <a:lnTo>
                                  <a:pt x="417576" y="821690"/>
                                </a:lnTo>
                                <a:lnTo>
                                  <a:pt x="417576" y="812800"/>
                                </a:lnTo>
                                <a:lnTo>
                                  <a:pt x="9144" y="812800"/>
                                </a:lnTo>
                                <a:lnTo>
                                  <a:pt x="9144" y="13970"/>
                                </a:lnTo>
                                <a:lnTo>
                                  <a:pt x="417576" y="13970"/>
                                </a:lnTo>
                                <a:lnTo>
                                  <a:pt x="417576" y="5080"/>
                                </a:lnTo>
                                <a:close/>
                              </a:path>
                            </a:pathLst>
                          </a:custGeom>
                          <a:solidFill>
                            <a:srgbClr val="2E849B"/>
                          </a:solidFill>
                        </wps:spPr>
                        <wps:bodyPr wrap="square" lIns="0" tIns="0" rIns="0" bIns="0" rtlCol="0">
                          <a:noAutofit/>
                        </wps:bodyPr>
                      </wps:wsp>
                    </wpg:wgp>
                  </a:graphicData>
                </a:graphic>
              </wp:anchor>
            </w:drawing>
          </mc:Choice>
          <mc:Fallback>
            <w:pict>
              <v:group id="_x0000_s1026" o:spid="_x0000_s1026" o:spt="203" style="position:absolute;left:0pt;margin-left:579pt;margin-top:0pt;height:792pt;width:33pt;mso-position-horizontal-relative:page;mso-position-vertical-relative:page;z-index:251660288;mso-width-relative:page;mso-height-relative:page;" coordsize="419100,10058400" o:gfxdata="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CBGYTrXAAAACwEAAA8AAAAAAAAAAQAgAAAAIgAAAGRycy9kb3du&#10;cmV2LnhtbFBLAQIUABQAAAAIAIdO4kDHBXicyAMAAKwRAAAOAAAAAAAAAAEAIAAAACYBAABkcnMv&#10;ZTJvRG9jLnhtbFBLBQYAAAAABgAGAFkBAABgBwAAAAA=&#10;">
                <o:lock v:ext="edit" aspectratio="f"/>
                <v:shape id="Graphic 7" o:spid="_x0000_s1026" o:spt="100" style="position:absolute;left:4572;top:9244583;height:807720;width:414655;" fillcolor="#48ACC5" filled="t" stroked="f" coordsize="414655,807720" o:gfxdata="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GfgugAAANoA&#10;AAAPAAAAAAAAAAEAIAAAACIAAABkcnMvZG93bnJldi54bWxQSwECFAAUAAAACACHTuJAMy8FnjsA&#10;AAA5AAAAEAAAAAAAAAABACAAAAAJAQAAZHJzL3NoYXBleG1sLnhtbFBLBQYAAAAABgAGAFsBAACz&#10;AwAAAAA=&#10;" path="m414527,807720l0,807720,0,0,414527,0,414527,807720xe">
                  <v:fill on="t" focussize="0,0"/>
                  <v:stroke on="f"/>
                  <v:imagedata o:title=""/>
                  <o:lock v:ext="edit" aspectratio="f"/>
                  <v:textbox inset="0mm,0mm,0mm,0mm"/>
                </v:shape>
                <v:shape id="Graphic 8" o:spid="_x0000_s1026" o:spt="100" style="position:absolute;left:4572;top:9240011;height:817244;width:414655;" fillcolor="#2E849B" filled="t" stroked="f" coordsize="414655,817244" o:gfxdata="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sxYcLgAAADaAAAA&#10;DwAAAAAAAAABACAAAAAiAAAAZHJzL2Rvd25yZXYueG1sUEsBAhQAFAAAAAgAh07iQDMvBZ47AAAA&#10;OQAAABAAAAAAAAAAAQAgAAAABwEAAGRycy9zaGFwZXhtbC54bWxQSwUGAAAAAAYABgBbAQAAsQMA&#10;AAAA&#10;" path="m414528,807720l0,807720,0,816864,414528,816864,414528,807720xem414528,0l0,0,0,9144,414528,9144,414528,0xe">
                  <v:fill on="t" focussize="0,0"/>
                  <v:stroke on="f"/>
                  <v:imagedata o:title=""/>
                  <o:lock v:ext="edit" aspectratio="f"/>
                  <v:textbox inset="0mm,0mm,0mm,0mm"/>
                </v:shape>
                <v:shape id="Graphic 9" o:spid="_x0000_s1026" o:spt="100" style="position:absolute;left:4572;top:9144;height:807720;width:414655;" fillcolor="#48ACC5" filled="t" stroked="f" coordsize="414655,807720" o:gfxdata="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fVgm8AAAA&#10;2gAAAA8AAAAAAAAAAQAgAAAAIgAAAGRycy9kb3ducmV2LnhtbFBLAQIUABQAAAAIAIdO4kAzLwWe&#10;OwAAADkAAAAQAAAAAAAAAAEAIAAAAAsBAABkcnMvc2hhcGV4bWwueG1sUEsFBgAAAAAGAAYAWwEA&#10;ALUDAAAAAA==&#10;" path="m414527,807719l0,807719,0,0,414527,0,414527,807719xe">
                  <v:fill on="t" focussize="0,0"/>
                  <v:stroke on="f"/>
                  <v:imagedata o:title=""/>
                  <o:lock v:ext="edit" aspectratio="f"/>
                  <v:textbox inset="0mm,0mm,0mm,0mm"/>
                </v:shape>
                <v:shape id="Graphic 10" o:spid="_x0000_s1026" o:spt="100" style="position:absolute;left:0;top:0;height:10058400;width:417830;" fillcolor="#2E849B" filled="t" stroked="f" coordsize="417830,10058400" o:gfxdata="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Rzm/&#10;AAAA2wAAAA8AAAAAAAAAAQAgAAAAIgAAAGRycy9kb3ducmV2LnhtbFBLAQIUABQAAAAIAIdO4kAz&#10;LwWeOwAAADkAAAAQAAAAAAAAAAEAIAAAAA4BAABkcnMvc2hhcGV4bWwueG1sUEsFBgAAAAAGAAYA&#10;WwEAALgDAAAAAA==&#10;" path="m417576,5080l9144,5080,9144,0,0,0,0,10058400,9144,10058400,9144,821690,417576,821690,417576,812800,9144,812800,9144,13970,417576,13970,417576,5080xe">
                  <v:fill on="t" focussize="0,0"/>
                  <v:stroke on="f"/>
                  <v:imagedata o:title=""/>
                  <o:lock v:ext="edit" aspectratio="f"/>
                  <v:textbox inset="0mm,0mm,0mm,0mm"/>
                </v:shape>
              </v:group>
            </w:pict>
          </mc:Fallback>
        </mc:AlternateContent>
      </w:r>
      <w:r>
        <w:rPr>
          <w:rFonts w:hint="default" w:ascii="Times New Roman" w:hAnsi="Times New Roman" w:cs="Times New Roman"/>
        </w:rPr>
        <mc:AlternateContent>
          <mc:Choice Requires="wpg">
            <w:drawing>
              <wp:anchor distT="0" distB="0" distL="0" distR="0" simplePos="0" relativeHeight="251660288" behindDoc="0" locked="0" layoutInCell="1" allowOverlap="1">
                <wp:simplePos x="0" y="0"/>
                <wp:positionH relativeFrom="page">
                  <wp:posOffset>495300</wp:posOffset>
                </wp:positionH>
                <wp:positionV relativeFrom="page">
                  <wp:posOffset>0</wp:posOffset>
                </wp:positionV>
                <wp:extent cx="6776085" cy="10058400"/>
                <wp:effectExtent l="0" t="0" r="0" b="0"/>
                <wp:wrapNone/>
                <wp:docPr id="11" name="Group 11"/>
                <wp:cNvGraphicFramePr/>
                <a:graphic xmlns:a="http://schemas.openxmlformats.org/drawingml/2006/main">
                  <a:graphicData uri="http://schemas.microsoft.com/office/word/2010/wordprocessingGroup">
                    <wpg:wgp>
                      <wpg:cNvGrpSpPr/>
                      <wpg:grpSpPr>
                        <a:xfrm>
                          <a:off x="0" y="0"/>
                          <a:ext cx="6776084" cy="10058400"/>
                          <a:chOff x="0" y="0"/>
                          <a:chExt cx="6776084" cy="10058400"/>
                        </a:xfrm>
                      </wpg:grpSpPr>
                      <wps:wsp>
                        <wps:cNvPr id="12" name="Graphic 12"/>
                        <wps:cNvSpPr/>
                        <wps:spPr>
                          <a:xfrm>
                            <a:off x="4572" y="9244583"/>
                            <a:ext cx="6766559" cy="807720"/>
                          </a:xfrm>
                          <a:custGeom>
                            <a:avLst/>
                            <a:gdLst/>
                            <a:ahLst/>
                            <a:cxnLst/>
                            <a:rect l="l" t="t" r="r" b="b"/>
                            <a:pathLst>
                              <a:path w="6766559" h="807720">
                                <a:moveTo>
                                  <a:pt x="6766559" y="807720"/>
                                </a:moveTo>
                                <a:lnTo>
                                  <a:pt x="0" y="807720"/>
                                </a:lnTo>
                                <a:lnTo>
                                  <a:pt x="0" y="0"/>
                                </a:lnTo>
                                <a:lnTo>
                                  <a:pt x="6766559" y="0"/>
                                </a:lnTo>
                                <a:lnTo>
                                  <a:pt x="6766559" y="807720"/>
                                </a:lnTo>
                                <a:close/>
                              </a:path>
                            </a:pathLst>
                          </a:custGeom>
                          <a:solidFill>
                            <a:srgbClr val="48ACC5"/>
                          </a:solidFill>
                        </wps:spPr>
                        <wps:bodyPr wrap="square" lIns="0" tIns="0" rIns="0" bIns="0" rtlCol="0">
                          <a:noAutofit/>
                        </wps:bodyPr>
                      </wps:wsp>
                      <wps:wsp>
                        <wps:cNvPr id="13" name="Graphic 13"/>
                        <wps:cNvSpPr/>
                        <wps:spPr>
                          <a:xfrm>
                            <a:off x="4572" y="9240011"/>
                            <a:ext cx="6766559" cy="817244"/>
                          </a:xfrm>
                          <a:custGeom>
                            <a:avLst/>
                            <a:gdLst/>
                            <a:ahLst/>
                            <a:cxnLst/>
                            <a:rect l="l" t="t" r="r" b="b"/>
                            <a:pathLst>
                              <a:path w="6766559" h="817244">
                                <a:moveTo>
                                  <a:pt x="6766560" y="807720"/>
                                </a:moveTo>
                                <a:lnTo>
                                  <a:pt x="0" y="807720"/>
                                </a:lnTo>
                                <a:lnTo>
                                  <a:pt x="0" y="816864"/>
                                </a:lnTo>
                                <a:lnTo>
                                  <a:pt x="6766560" y="816864"/>
                                </a:lnTo>
                                <a:lnTo>
                                  <a:pt x="6766560" y="807720"/>
                                </a:lnTo>
                                <a:close/>
                              </a:path>
                              <a:path w="6766559" h="817244">
                                <a:moveTo>
                                  <a:pt x="6766560" y="0"/>
                                </a:moveTo>
                                <a:lnTo>
                                  <a:pt x="0" y="0"/>
                                </a:lnTo>
                                <a:lnTo>
                                  <a:pt x="0" y="9144"/>
                                </a:lnTo>
                                <a:lnTo>
                                  <a:pt x="6766560" y="9144"/>
                                </a:lnTo>
                                <a:lnTo>
                                  <a:pt x="6766560" y="0"/>
                                </a:lnTo>
                                <a:close/>
                              </a:path>
                            </a:pathLst>
                          </a:custGeom>
                          <a:solidFill>
                            <a:srgbClr val="2E849B"/>
                          </a:solidFill>
                        </wps:spPr>
                        <wps:bodyPr wrap="square" lIns="0" tIns="0" rIns="0" bIns="0" rtlCol="0">
                          <a:noAutofit/>
                        </wps:bodyPr>
                      </wps:wsp>
                      <wps:wsp>
                        <wps:cNvPr id="14" name="Graphic 14"/>
                        <wps:cNvSpPr/>
                        <wps:spPr>
                          <a:xfrm>
                            <a:off x="4572" y="9144"/>
                            <a:ext cx="6766559" cy="807720"/>
                          </a:xfrm>
                          <a:custGeom>
                            <a:avLst/>
                            <a:gdLst/>
                            <a:ahLst/>
                            <a:cxnLst/>
                            <a:rect l="l" t="t" r="r" b="b"/>
                            <a:pathLst>
                              <a:path w="6766559" h="807720">
                                <a:moveTo>
                                  <a:pt x="6766559" y="807719"/>
                                </a:moveTo>
                                <a:lnTo>
                                  <a:pt x="0" y="807719"/>
                                </a:lnTo>
                                <a:lnTo>
                                  <a:pt x="0" y="0"/>
                                </a:lnTo>
                                <a:lnTo>
                                  <a:pt x="6766559" y="0"/>
                                </a:lnTo>
                                <a:lnTo>
                                  <a:pt x="6766559" y="807719"/>
                                </a:lnTo>
                                <a:close/>
                              </a:path>
                            </a:pathLst>
                          </a:custGeom>
                          <a:solidFill>
                            <a:srgbClr val="48ACC5"/>
                          </a:solidFill>
                        </wps:spPr>
                        <wps:bodyPr wrap="square" lIns="0" tIns="0" rIns="0" bIns="0" rtlCol="0">
                          <a:noAutofit/>
                        </wps:bodyPr>
                      </wps:wsp>
                      <wps:wsp>
                        <wps:cNvPr id="15" name="Graphic 15"/>
                        <wps:cNvSpPr/>
                        <wps:spPr>
                          <a:xfrm>
                            <a:off x="0" y="0"/>
                            <a:ext cx="6776084" cy="10058400"/>
                          </a:xfrm>
                          <a:custGeom>
                            <a:avLst/>
                            <a:gdLst/>
                            <a:ahLst/>
                            <a:cxnLst/>
                            <a:rect l="l" t="t" r="r" b="b"/>
                            <a:pathLst>
                              <a:path w="6776084" h="10058400">
                                <a:moveTo>
                                  <a:pt x="6775882" y="5080"/>
                                </a:moveTo>
                                <a:lnTo>
                                  <a:pt x="6775704" y="5080"/>
                                </a:lnTo>
                                <a:lnTo>
                                  <a:pt x="6775704" y="0"/>
                                </a:lnTo>
                                <a:lnTo>
                                  <a:pt x="6766560" y="0"/>
                                </a:lnTo>
                                <a:lnTo>
                                  <a:pt x="6766560" y="5080"/>
                                </a:lnTo>
                                <a:lnTo>
                                  <a:pt x="6766560" y="13970"/>
                                </a:lnTo>
                                <a:lnTo>
                                  <a:pt x="6766560" y="812800"/>
                                </a:lnTo>
                                <a:lnTo>
                                  <a:pt x="9144" y="812800"/>
                                </a:lnTo>
                                <a:lnTo>
                                  <a:pt x="9144" y="13970"/>
                                </a:lnTo>
                                <a:lnTo>
                                  <a:pt x="6766560" y="13970"/>
                                </a:lnTo>
                                <a:lnTo>
                                  <a:pt x="6766560" y="5080"/>
                                </a:lnTo>
                                <a:lnTo>
                                  <a:pt x="9144" y="5080"/>
                                </a:lnTo>
                                <a:lnTo>
                                  <a:pt x="9144" y="0"/>
                                </a:lnTo>
                                <a:lnTo>
                                  <a:pt x="0" y="0"/>
                                </a:lnTo>
                                <a:lnTo>
                                  <a:pt x="0" y="10058400"/>
                                </a:lnTo>
                                <a:lnTo>
                                  <a:pt x="9144" y="10058400"/>
                                </a:lnTo>
                                <a:lnTo>
                                  <a:pt x="9144" y="821690"/>
                                </a:lnTo>
                                <a:lnTo>
                                  <a:pt x="6766560" y="821690"/>
                                </a:lnTo>
                                <a:lnTo>
                                  <a:pt x="6766560" y="10058400"/>
                                </a:lnTo>
                                <a:lnTo>
                                  <a:pt x="6775704" y="10058400"/>
                                </a:lnTo>
                                <a:lnTo>
                                  <a:pt x="6775704" y="13970"/>
                                </a:lnTo>
                                <a:lnTo>
                                  <a:pt x="6775882" y="13970"/>
                                </a:lnTo>
                                <a:lnTo>
                                  <a:pt x="6775882" y="5080"/>
                                </a:lnTo>
                                <a:close/>
                              </a:path>
                            </a:pathLst>
                          </a:custGeom>
                          <a:solidFill>
                            <a:srgbClr val="2E849B"/>
                          </a:solidFill>
                        </wps:spPr>
                        <wps:bodyPr wrap="square" lIns="0" tIns="0" rIns="0" bIns="0" rtlCol="0">
                          <a:noAutofit/>
                        </wps:bodyPr>
                      </wps:wsp>
                    </wpg:wgp>
                  </a:graphicData>
                </a:graphic>
              </wp:anchor>
            </w:drawing>
          </mc:Choice>
          <mc:Fallback>
            <w:pict>
              <v:group id="_x0000_s1026" o:spid="_x0000_s1026" o:spt="203" style="position:absolute;left:0pt;margin-left:39pt;margin-top:0pt;height:792pt;width:533.55pt;mso-position-horizontal-relative:page;mso-position-vertical-relative:page;z-index:251660288;mso-width-relative:page;mso-height-relative:page;" coordsize="6776084,10058400" o:gfxdata="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OLNh49kAAAAJAQAADwAAAAAAAAABACAAAAAiAAAAZHJz&#10;L2Rvd25yZXYueG1sUEsBAhQAFAAAAAgAh07iQFHZ0L0EBAAAlxMAAA4AAAAAAAAAAQAgAAAAKAEA&#10;AGRycy9lMm9Eb2MueG1sUEsFBgAAAAAGAAYAWQEAAJ4HAAAAAA==&#10;">
                <o:lock v:ext="edit" aspectratio="f"/>
                <v:shape id="Graphic 12" o:spid="_x0000_s1026" o:spt="100" style="position:absolute;left:4572;top:9244583;height:807720;width:6766559;" fillcolor="#48ACC5" filled="t" stroked="f" coordsize="6766559,807720" o:gfxdata="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ZTskugAAANsA&#10;AAAPAAAAAAAAAAEAIAAAACIAAABkcnMvZG93bnJldi54bWxQSwECFAAUAAAACACHTuJAMy8FnjsA&#10;AAA5AAAAEAAAAAAAAAABACAAAAAJAQAAZHJzL3NoYXBleG1sLnhtbFBLBQYAAAAABgAGAFsBAACz&#10;AwAAAAA=&#10;" path="m6766559,807720l0,807720,0,0,6766559,0,6766559,807720xe">
                  <v:fill on="t" focussize="0,0"/>
                  <v:stroke on="f"/>
                  <v:imagedata o:title=""/>
                  <o:lock v:ext="edit" aspectratio="f"/>
                  <v:textbox inset="0mm,0mm,0mm,0mm"/>
                </v:shape>
                <v:shape id="Graphic 13" o:spid="_x0000_s1026" o:spt="100" style="position:absolute;left:4572;top:9240011;height:817244;width:6766559;" fillcolor="#2E849B" filled="t" stroked="f" coordsize="6766559,817244" o:gfxdata="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EhhIugAAANsA&#10;AAAPAAAAAAAAAAEAIAAAACIAAABkcnMvZG93bnJldi54bWxQSwECFAAUAAAACACHTuJAMy8FnjsA&#10;AAA5AAAAEAAAAAAAAAABACAAAAAJAQAAZHJzL3NoYXBleG1sLnhtbFBLBQYAAAAABgAGAFsBAACz&#10;AwAAAAA=&#10;" path="m6766560,807720l0,807720,0,816864,6766560,816864,6766560,807720xem6766560,0l0,0,0,9144,6766560,9144,6766560,0xe">
                  <v:fill on="t" focussize="0,0"/>
                  <v:stroke on="f"/>
                  <v:imagedata o:title=""/>
                  <o:lock v:ext="edit" aspectratio="f"/>
                  <v:textbox inset="0mm,0mm,0mm,0mm"/>
                </v:shape>
                <v:shape id="Graphic 14" o:spid="_x0000_s1026" o:spt="100" style="position:absolute;left:4572;top:9144;height:807720;width:6766559;" fillcolor="#48ACC5" filled="t" stroked="f" coordsize="6766559,807720" o:gfxdata="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wAbLugAAANsA&#10;AAAPAAAAAAAAAAEAIAAAACIAAABkcnMvZG93bnJldi54bWxQSwECFAAUAAAACACHTuJAMy8FnjsA&#10;AAA5AAAAEAAAAAAAAAABACAAAAAJAQAAZHJzL3NoYXBleG1sLnhtbFBLBQYAAAAABgAGAFsBAACz&#10;AwAAAAA=&#10;" path="m6766559,807719l0,807719,0,0,6766559,0,6766559,807719xe">
                  <v:fill on="t" focussize="0,0"/>
                  <v:stroke on="f"/>
                  <v:imagedata o:title=""/>
                  <o:lock v:ext="edit" aspectratio="f"/>
                  <v:textbox inset="0mm,0mm,0mm,0mm"/>
                </v:shape>
                <v:shape id="Graphic 15" o:spid="_x0000_s1026" o:spt="100" style="position:absolute;left:0;top:0;height:10058400;width:6776084;" fillcolor="#2E849B" filled="t" stroked="f" coordsize="6776084,10058400" o:gfxdata="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bW47vQAA&#10;ANsAAAAPAAAAAAAAAAEAIAAAACIAAABkcnMvZG93bnJldi54bWxQSwECFAAUAAAACACHTuJAMy8F&#10;njsAAAA5AAAAEAAAAAAAAAABACAAAAAMAQAAZHJzL3NoYXBleG1sLnhtbFBLBQYAAAAABgAGAFsB&#10;AAC2AwAAAAA=&#10;" path="m6775882,5080l6775704,5080,6775704,0,6766560,0,6766560,5080,6766560,13970,6766560,812800,9144,812800,9144,13970,6766560,13970,6766560,5080,9144,5080,9144,0,0,0,0,10058400,9144,10058400,9144,821690,6766560,821690,6766560,10058400,6775704,10058400,6775704,13970,6775882,13970,6775882,5080xe">
                  <v:fill on="t" focussize="0,0"/>
                  <v:stroke on="f"/>
                  <v:imagedata o:title=""/>
                  <o:lock v:ext="edit" aspectratio="f"/>
                  <v:textbox inset="0mm,0mm,0mm,0mm"/>
                </v:shape>
              </v:group>
            </w:pict>
          </mc:Fallback>
        </mc:AlternateContent>
      </w:r>
    </w:p>
    <w:p w14:paraId="69AC44E6">
      <w:pPr>
        <w:pStyle w:val="10"/>
        <w:spacing w:line="360" w:lineRule="auto"/>
        <w:jc w:val="left"/>
        <w:rPr>
          <w:rFonts w:hint="default" w:ascii="Times New Roman" w:hAnsi="Times New Roman" w:cs="Times New Roman"/>
          <w:sz w:val="20"/>
        </w:rPr>
      </w:pPr>
    </w:p>
    <w:p w14:paraId="0D581508">
      <w:pPr>
        <w:pStyle w:val="10"/>
        <w:spacing w:line="360" w:lineRule="auto"/>
        <w:jc w:val="left"/>
        <w:rPr>
          <w:rFonts w:hint="default" w:ascii="Times New Roman" w:hAnsi="Times New Roman" w:cs="Times New Roman"/>
          <w:sz w:val="20"/>
        </w:rPr>
      </w:pPr>
    </w:p>
    <w:p w14:paraId="5F8F9E28">
      <w:pPr>
        <w:pStyle w:val="10"/>
        <w:spacing w:line="360" w:lineRule="auto"/>
        <w:jc w:val="left"/>
        <w:rPr>
          <w:rFonts w:hint="default" w:ascii="Times New Roman" w:hAnsi="Times New Roman" w:cs="Times New Roman"/>
          <w:sz w:val="20"/>
        </w:rPr>
      </w:pPr>
    </w:p>
    <w:p w14:paraId="2BD96103">
      <w:pPr>
        <w:pStyle w:val="10"/>
        <w:spacing w:line="360" w:lineRule="auto"/>
        <w:jc w:val="left"/>
        <w:rPr>
          <w:rFonts w:hint="default" w:ascii="Times New Roman" w:hAnsi="Times New Roman" w:cs="Times New Roman"/>
          <w:sz w:val="20"/>
        </w:rPr>
      </w:pPr>
    </w:p>
    <w:p w14:paraId="04CC5590">
      <w:pPr>
        <w:pStyle w:val="10"/>
        <w:spacing w:line="360" w:lineRule="auto"/>
        <w:jc w:val="left"/>
        <w:rPr>
          <w:rFonts w:hint="default" w:ascii="Times New Roman" w:hAnsi="Times New Roman" w:cs="Times New Roman"/>
          <w:sz w:val="20"/>
        </w:rPr>
      </w:pPr>
    </w:p>
    <w:p w14:paraId="40FF883B">
      <w:pPr>
        <w:pStyle w:val="10"/>
        <w:spacing w:line="360" w:lineRule="auto"/>
        <w:jc w:val="left"/>
        <w:rPr>
          <w:rFonts w:hint="default" w:ascii="Times New Roman" w:hAnsi="Times New Roman" w:cs="Times New Roman"/>
          <w:sz w:val="20"/>
        </w:rPr>
      </w:pPr>
    </w:p>
    <w:p w14:paraId="40E9D2B9">
      <w:pPr>
        <w:pStyle w:val="10"/>
        <w:spacing w:line="360" w:lineRule="auto"/>
        <w:jc w:val="left"/>
        <w:rPr>
          <w:rFonts w:hint="default" w:ascii="Times New Roman" w:hAnsi="Times New Roman" w:cs="Times New Roman"/>
          <w:sz w:val="20"/>
        </w:rPr>
      </w:pPr>
    </w:p>
    <w:p w14:paraId="1908E1BE">
      <w:pPr>
        <w:pStyle w:val="10"/>
        <w:spacing w:before="214" w:after="1" w:line="360" w:lineRule="auto"/>
        <w:jc w:val="left"/>
        <w:rPr>
          <w:rFonts w:hint="default" w:ascii="Times New Roman" w:hAnsi="Times New Roman" w:cs="Times New Roman"/>
          <w:sz w:val="20"/>
        </w:rPr>
      </w:pPr>
    </w:p>
    <w:p w14:paraId="718D64F7">
      <w:pPr>
        <w:pStyle w:val="10"/>
        <w:spacing w:line="360" w:lineRule="auto"/>
        <w:ind w:left="3683"/>
        <w:jc w:val="left"/>
        <w:rPr>
          <w:rFonts w:hint="default" w:ascii="Times New Roman" w:hAnsi="Times New Roman" w:cs="Times New Roman"/>
          <w:sz w:val="20"/>
        </w:rPr>
      </w:pPr>
      <w:r>
        <w:rPr>
          <w:rFonts w:hint="default" w:ascii="Times New Roman" w:hAnsi="Times New Roman" w:cs="Times New Roman"/>
          <w:sz w:val="20"/>
        </w:rPr>
        <w:drawing>
          <wp:inline distT="0" distB="0" distL="0" distR="0">
            <wp:extent cx="1547495" cy="1423035"/>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1548073" cy="1423130"/>
                    </a:xfrm>
                    <a:prstGeom prst="rect">
                      <a:avLst/>
                    </a:prstGeom>
                  </pic:spPr>
                </pic:pic>
              </a:graphicData>
            </a:graphic>
          </wp:inline>
        </w:drawing>
      </w:r>
    </w:p>
    <w:p w14:paraId="515A4EE7">
      <w:pPr>
        <w:pStyle w:val="2"/>
        <w:spacing w:before="251" w:line="360" w:lineRule="auto"/>
        <w:ind w:left="1772" w:right="2344"/>
        <w:jc w:val="left"/>
        <w:rPr>
          <w:rFonts w:hint="default" w:ascii="Times New Roman" w:hAnsi="Times New Roman" w:cs="Times New Roman"/>
        </w:rPr>
      </w:pPr>
      <w:bookmarkStart w:id="0" w:name="WOLLO UNIVERSITY"/>
      <w:bookmarkEnd w:id="0"/>
      <w:r>
        <w:rPr>
          <w:rFonts w:hint="default" w:ascii="Times New Roman" w:hAnsi="Times New Roman" w:cs="Times New Roman"/>
          <w:spacing w:val="-2"/>
        </w:rPr>
        <w:t>WOLLO</w:t>
      </w:r>
      <w:r>
        <w:rPr>
          <w:rFonts w:hint="default" w:ascii="Times New Roman" w:hAnsi="Times New Roman" w:cs="Times New Roman"/>
          <w:spacing w:val="-14"/>
        </w:rPr>
        <w:t xml:space="preserve"> </w:t>
      </w:r>
      <w:r>
        <w:rPr>
          <w:rFonts w:hint="default" w:ascii="Times New Roman" w:hAnsi="Times New Roman" w:cs="Times New Roman"/>
          <w:spacing w:val="-2"/>
        </w:rPr>
        <w:t>UNIVERSITY</w:t>
      </w:r>
    </w:p>
    <w:p w14:paraId="2811C132">
      <w:pPr>
        <w:pStyle w:val="3"/>
        <w:spacing w:before="4" w:line="360" w:lineRule="auto"/>
        <w:ind w:left="1762" w:right="2344"/>
        <w:jc w:val="left"/>
        <w:rPr>
          <w:rFonts w:hint="default" w:ascii="Times New Roman" w:hAnsi="Times New Roman" w:cs="Times New Roman"/>
        </w:rPr>
      </w:pPr>
      <w:r>
        <w:rPr>
          <w:rFonts w:hint="default" w:ascii="Times New Roman" w:hAnsi="Times New Roman" w:cs="Times New Roman"/>
        </w:rPr>
        <w:t>Kombolcha</w:t>
      </w:r>
      <w:r>
        <w:rPr>
          <w:rFonts w:hint="default" w:ascii="Times New Roman" w:hAnsi="Times New Roman" w:cs="Times New Roman"/>
          <w:spacing w:val="-18"/>
        </w:rPr>
        <w:t xml:space="preserve"> </w:t>
      </w:r>
      <w:r>
        <w:rPr>
          <w:rFonts w:hint="default" w:ascii="Times New Roman" w:hAnsi="Times New Roman" w:cs="Times New Roman"/>
        </w:rPr>
        <w:t>Institute</w:t>
      </w:r>
      <w:r>
        <w:rPr>
          <w:rFonts w:hint="default" w:ascii="Times New Roman" w:hAnsi="Times New Roman" w:cs="Times New Roman"/>
          <w:spacing w:val="-19"/>
        </w:rPr>
        <w:t xml:space="preserve"> </w:t>
      </w:r>
      <w:r>
        <w:rPr>
          <w:rFonts w:hint="default" w:ascii="Times New Roman" w:hAnsi="Times New Roman" w:cs="Times New Roman"/>
        </w:rPr>
        <w:t>of</w:t>
      </w:r>
      <w:r>
        <w:rPr>
          <w:rFonts w:hint="default" w:ascii="Times New Roman" w:hAnsi="Times New Roman" w:cs="Times New Roman"/>
          <w:spacing w:val="-19"/>
        </w:rPr>
        <w:t xml:space="preserve"> </w:t>
      </w:r>
      <w:r>
        <w:rPr>
          <w:rFonts w:hint="default" w:ascii="Times New Roman" w:hAnsi="Times New Roman" w:cs="Times New Roman"/>
        </w:rPr>
        <w:t>Technology</w:t>
      </w:r>
      <w:r>
        <w:rPr>
          <w:rFonts w:hint="default" w:ascii="Times New Roman" w:hAnsi="Times New Roman" w:cs="Times New Roman"/>
          <w:spacing w:val="-20"/>
        </w:rPr>
        <w:t xml:space="preserve"> </w:t>
      </w:r>
      <w:r>
        <w:rPr>
          <w:rFonts w:hint="default" w:ascii="Times New Roman" w:hAnsi="Times New Roman" w:cs="Times New Roman"/>
        </w:rPr>
        <w:t>(KIOT) College of Informatics</w:t>
      </w:r>
    </w:p>
    <w:p w14:paraId="545DC62C">
      <w:pPr>
        <w:spacing w:before="59" w:line="360" w:lineRule="auto"/>
        <w:ind w:left="3232" w:right="0" w:firstLine="0"/>
        <w:jc w:val="left"/>
        <w:rPr>
          <w:rFonts w:hint="default" w:ascii="Times New Roman" w:hAnsi="Times New Roman" w:cs="Times New Roman"/>
          <w:b/>
          <w:sz w:val="32"/>
        </w:rPr>
      </w:pPr>
      <w:bookmarkStart w:id="1" w:name="Department of Software Engineering"/>
      <w:bookmarkEnd w:id="1"/>
      <w:r>
        <w:rPr>
          <w:rFonts w:hint="default" w:ascii="Times New Roman" w:hAnsi="Times New Roman" w:cs="Times New Roman"/>
          <w:b/>
          <w:spacing w:val="-2"/>
          <w:sz w:val="32"/>
        </w:rPr>
        <w:t>Department</w:t>
      </w:r>
      <w:r>
        <w:rPr>
          <w:rFonts w:hint="default" w:ascii="Times New Roman" w:hAnsi="Times New Roman" w:cs="Times New Roman"/>
          <w:b/>
          <w:spacing w:val="-7"/>
          <w:sz w:val="32"/>
        </w:rPr>
        <w:t xml:space="preserve"> </w:t>
      </w:r>
      <w:r>
        <w:rPr>
          <w:rFonts w:hint="default" w:ascii="Times New Roman" w:hAnsi="Times New Roman" w:cs="Times New Roman"/>
          <w:b/>
          <w:spacing w:val="-2"/>
          <w:sz w:val="32"/>
        </w:rPr>
        <w:t>of</w:t>
      </w:r>
      <w:r>
        <w:rPr>
          <w:rFonts w:hint="default" w:ascii="Times New Roman" w:hAnsi="Times New Roman" w:cs="Times New Roman"/>
          <w:b/>
          <w:spacing w:val="-7"/>
          <w:sz w:val="32"/>
        </w:rPr>
        <w:t xml:space="preserve"> </w:t>
      </w:r>
      <w:r>
        <w:rPr>
          <w:rFonts w:hint="default" w:ascii="Times New Roman" w:hAnsi="Times New Roman" w:cs="Times New Roman"/>
          <w:b/>
          <w:spacing w:val="-2"/>
          <w:sz w:val="32"/>
        </w:rPr>
        <w:t>Software</w:t>
      </w:r>
      <w:r>
        <w:rPr>
          <w:rFonts w:hint="default" w:ascii="Times New Roman" w:hAnsi="Times New Roman" w:cs="Times New Roman"/>
          <w:b/>
          <w:spacing w:val="-7"/>
          <w:sz w:val="32"/>
        </w:rPr>
        <w:t xml:space="preserve"> </w:t>
      </w:r>
      <w:r>
        <w:rPr>
          <w:rFonts w:hint="default" w:ascii="Times New Roman" w:hAnsi="Times New Roman" w:cs="Times New Roman"/>
          <w:b/>
          <w:spacing w:val="-2"/>
          <w:sz w:val="32"/>
        </w:rPr>
        <w:t>Engineering</w:t>
      </w:r>
    </w:p>
    <w:p w14:paraId="2C71E950">
      <w:pPr>
        <w:spacing w:before="250" w:line="360" w:lineRule="auto"/>
        <w:ind w:left="220" w:right="521" w:firstLine="0"/>
        <w:jc w:val="left"/>
        <w:rPr>
          <w:rFonts w:hint="default" w:ascii="Times New Roman" w:hAnsi="Times New Roman" w:cs="Times New Roman"/>
          <w:b/>
          <w:sz w:val="28"/>
        </w:rPr>
      </w:pPr>
      <w:bookmarkStart w:id="2" w:name="A project Submitted to the Department of"/>
      <w:bookmarkEnd w:id="2"/>
      <w:r>
        <w:rPr>
          <w:rFonts w:hint="default" w:ascii="Times New Roman" w:hAnsi="Times New Roman" w:cs="Times New Roman"/>
          <w:b/>
          <w:sz w:val="28"/>
        </w:rPr>
        <w:t>A</w:t>
      </w:r>
      <w:r>
        <w:rPr>
          <w:rFonts w:hint="default" w:ascii="Times New Roman" w:hAnsi="Times New Roman" w:cs="Times New Roman"/>
          <w:b/>
          <w:spacing w:val="-9"/>
          <w:sz w:val="28"/>
        </w:rPr>
        <w:t xml:space="preserve"> </w:t>
      </w:r>
      <w:r>
        <w:rPr>
          <w:rFonts w:hint="default" w:ascii="Times New Roman" w:hAnsi="Times New Roman" w:cs="Times New Roman"/>
          <w:b/>
          <w:sz w:val="28"/>
        </w:rPr>
        <w:t>project</w:t>
      </w:r>
      <w:r>
        <w:rPr>
          <w:rFonts w:hint="default" w:ascii="Times New Roman" w:hAnsi="Times New Roman" w:cs="Times New Roman"/>
          <w:b/>
          <w:spacing w:val="-15"/>
          <w:sz w:val="28"/>
        </w:rPr>
        <w:t xml:space="preserve"> </w:t>
      </w:r>
      <w:r>
        <w:rPr>
          <w:rFonts w:hint="default" w:ascii="Times New Roman" w:hAnsi="Times New Roman" w:cs="Times New Roman"/>
          <w:b/>
          <w:sz w:val="28"/>
        </w:rPr>
        <w:t>Submitted</w:t>
      </w:r>
      <w:r>
        <w:rPr>
          <w:rFonts w:hint="default" w:ascii="Times New Roman" w:hAnsi="Times New Roman" w:cs="Times New Roman"/>
          <w:b/>
          <w:spacing w:val="-10"/>
          <w:sz w:val="28"/>
        </w:rPr>
        <w:t xml:space="preserve"> </w:t>
      </w:r>
      <w:r>
        <w:rPr>
          <w:rFonts w:hint="default" w:ascii="Times New Roman" w:hAnsi="Times New Roman" w:cs="Times New Roman"/>
          <w:b/>
          <w:sz w:val="28"/>
        </w:rPr>
        <w:t>to</w:t>
      </w:r>
      <w:r>
        <w:rPr>
          <w:rFonts w:hint="default" w:ascii="Times New Roman" w:hAnsi="Times New Roman" w:cs="Times New Roman"/>
          <w:b/>
          <w:spacing w:val="-14"/>
          <w:sz w:val="28"/>
        </w:rPr>
        <w:t xml:space="preserve"> </w:t>
      </w:r>
      <w:r>
        <w:rPr>
          <w:rFonts w:hint="default" w:ascii="Times New Roman" w:hAnsi="Times New Roman" w:cs="Times New Roman"/>
          <w:b/>
          <w:sz w:val="28"/>
        </w:rPr>
        <w:t>the</w:t>
      </w:r>
      <w:r>
        <w:rPr>
          <w:rFonts w:hint="default" w:ascii="Times New Roman" w:hAnsi="Times New Roman" w:cs="Times New Roman"/>
          <w:b/>
          <w:spacing w:val="-10"/>
          <w:sz w:val="28"/>
        </w:rPr>
        <w:t xml:space="preserve"> </w:t>
      </w:r>
      <w:r>
        <w:rPr>
          <w:rFonts w:hint="default" w:ascii="Times New Roman" w:hAnsi="Times New Roman" w:cs="Times New Roman"/>
          <w:b/>
          <w:sz w:val="28"/>
        </w:rPr>
        <w:t>Department</w:t>
      </w:r>
      <w:r>
        <w:rPr>
          <w:rFonts w:hint="default" w:ascii="Times New Roman" w:hAnsi="Times New Roman" w:cs="Times New Roman"/>
          <w:b/>
          <w:spacing w:val="-6"/>
          <w:sz w:val="28"/>
        </w:rPr>
        <w:t xml:space="preserve"> </w:t>
      </w:r>
      <w:r>
        <w:rPr>
          <w:rFonts w:hint="default" w:ascii="Times New Roman" w:hAnsi="Times New Roman" w:cs="Times New Roman"/>
          <w:b/>
          <w:sz w:val="28"/>
        </w:rPr>
        <w:t>of</w:t>
      </w:r>
      <w:r>
        <w:rPr>
          <w:rFonts w:hint="default" w:ascii="Times New Roman" w:hAnsi="Times New Roman" w:cs="Times New Roman"/>
          <w:b/>
          <w:spacing w:val="-4"/>
          <w:sz w:val="28"/>
        </w:rPr>
        <w:t xml:space="preserve"> </w:t>
      </w:r>
      <w:r>
        <w:rPr>
          <w:rFonts w:hint="default" w:ascii="Times New Roman" w:hAnsi="Times New Roman" w:cs="Times New Roman"/>
          <w:b/>
          <w:sz w:val="28"/>
        </w:rPr>
        <w:t>Software</w:t>
      </w:r>
      <w:r>
        <w:rPr>
          <w:rFonts w:hint="default" w:ascii="Times New Roman" w:hAnsi="Times New Roman" w:cs="Times New Roman"/>
          <w:b/>
          <w:spacing w:val="-12"/>
          <w:sz w:val="28"/>
        </w:rPr>
        <w:t xml:space="preserve"> </w:t>
      </w:r>
      <w:r>
        <w:rPr>
          <w:rFonts w:hint="default" w:ascii="Times New Roman" w:hAnsi="Times New Roman" w:cs="Times New Roman"/>
          <w:b/>
          <w:sz w:val="28"/>
        </w:rPr>
        <w:t>Engineering</w:t>
      </w:r>
      <w:r>
        <w:rPr>
          <w:rFonts w:hint="default" w:ascii="Times New Roman" w:hAnsi="Times New Roman" w:cs="Times New Roman"/>
          <w:b/>
          <w:spacing w:val="-9"/>
          <w:sz w:val="28"/>
        </w:rPr>
        <w:t xml:space="preserve"> </w:t>
      </w:r>
      <w:r>
        <w:rPr>
          <w:rFonts w:hint="default" w:ascii="Times New Roman" w:hAnsi="Times New Roman" w:cs="Times New Roman"/>
          <w:b/>
          <w:sz w:val="28"/>
        </w:rPr>
        <w:t>for</w:t>
      </w:r>
      <w:r>
        <w:rPr>
          <w:rFonts w:hint="default" w:ascii="Times New Roman" w:hAnsi="Times New Roman" w:cs="Times New Roman"/>
          <w:b/>
          <w:spacing w:val="-15"/>
          <w:sz w:val="28"/>
        </w:rPr>
        <w:t xml:space="preserve"> </w:t>
      </w:r>
      <w:r>
        <w:rPr>
          <w:rFonts w:hint="default" w:ascii="Times New Roman" w:hAnsi="Times New Roman" w:cs="Times New Roman"/>
          <w:b/>
          <w:sz w:val="28"/>
        </w:rPr>
        <w:t>Partial Fulfillment of the three month internship in Software Engineering.</w:t>
      </w:r>
    </w:p>
    <w:p w14:paraId="00D774BF">
      <w:pPr>
        <w:spacing w:before="200" w:line="360" w:lineRule="auto"/>
        <w:ind w:left="3078" w:right="0" w:firstLine="0"/>
        <w:jc w:val="left"/>
        <w:rPr>
          <w:rFonts w:hint="default" w:ascii="Times New Roman" w:hAnsi="Times New Roman" w:cs="Times New Roman"/>
          <w:b/>
          <w:sz w:val="28"/>
        </w:rPr>
      </w:pPr>
      <w:r>
        <w:rPr>
          <w:rFonts w:hint="default" w:ascii="Times New Roman" w:hAnsi="Times New Roman" w:cs="Times New Roman"/>
          <w:b/>
          <w:sz w:val="28"/>
        </w:rPr>
        <w:t>Title:</w:t>
      </w:r>
      <w:r>
        <w:rPr>
          <w:rFonts w:hint="default" w:ascii="Times New Roman" w:hAnsi="Times New Roman" w:cs="Times New Roman"/>
          <w:b/>
          <w:spacing w:val="-18"/>
          <w:sz w:val="28"/>
        </w:rPr>
        <w:t xml:space="preserve"> </w:t>
      </w:r>
      <w:r>
        <w:rPr>
          <w:rFonts w:hint="default" w:ascii="Times New Roman" w:hAnsi="Times New Roman" w:cs="Times New Roman"/>
          <w:b/>
          <w:color w:val="00ACEC"/>
          <w:sz w:val="28"/>
        </w:rPr>
        <w:t>Employee</w:t>
      </w:r>
      <w:r>
        <w:rPr>
          <w:rFonts w:hint="default" w:ascii="Times New Roman" w:hAnsi="Times New Roman" w:cs="Times New Roman"/>
          <w:b/>
          <w:color w:val="00ACEC"/>
          <w:spacing w:val="-17"/>
          <w:sz w:val="28"/>
        </w:rPr>
        <w:t xml:space="preserve"> </w:t>
      </w:r>
      <w:r>
        <w:rPr>
          <w:rFonts w:hint="default" w:ascii="Times New Roman" w:hAnsi="Times New Roman" w:cs="Times New Roman"/>
          <w:b/>
          <w:color w:val="00ACEC"/>
          <w:sz w:val="28"/>
        </w:rPr>
        <w:t>Management</w:t>
      </w:r>
      <w:r>
        <w:rPr>
          <w:rFonts w:hint="default" w:ascii="Times New Roman" w:hAnsi="Times New Roman" w:cs="Times New Roman"/>
          <w:b/>
          <w:color w:val="00ACEC"/>
          <w:spacing w:val="-15"/>
          <w:sz w:val="28"/>
        </w:rPr>
        <w:t xml:space="preserve"> </w:t>
      </w:r>
      <w:r>
        <w:rPr>
          <w:rFonts w:hint="default" w:ascii="Times New Roman" w:hAnsi="Times New Roman" w:cs="Times New Roman"/>
          <w:b/>
          <w:color w:val="00ACEC"/>
          <w:spacing w:val="-2"/>
          <w:sz w:val="28"/>
        </w:rPr>
        <w:t>System</w:t>
      </w:r>
    </w:p>
    <w:p w14:paraId="38997D19">
      <w:pPr>
        <w:pStyle w:val="10"/>
        <w:spacing w:line="360" w:lineRule="auto"/>
        <w:jc w:val="left"/>
        <w:rPr>
          <w:rFonts w:hint="default" w:ascii="Times New Roman" w:hAnsi="Times New Roman" w:cs="Times New Roman"/>
          <w:b/>
          <w:sz w:val="28"/>
        </w:rPr>
      </w:pPr>
    </w:p>
    <w:p w14:paraId="1CC1ED7B">
      <w:pPr>
        <w:pStyle w:val="10"/>
        <w:spacing w:before="66" w:line="360" w:lineRule="auto"/>
        <w:jc w:val="left"/>
        <w:rPr>
          <w:rFonts w:hint="default" w:ascii="Times New Roman" w:hAnsi="Times New Roman" w:cs="Times New Roman"/>
          <w:b/>
          <w:sz w:val="28"/>
        </w:rPr>
      </w:pPr>
    </w:p>
    <w:p w14:paraId="1896C4EE">
      <w:pPr>
        <w:tabs>
          <w:tab w:val="left" w:pos="6755"/>
        </w:tabs>
        <w:spacing w:before="0" w:line="360" w:lineRule="auto"/>
        <w:ind w:left="1156" w:right="0" w:firstLine="0"/>
        <w:jc w:val="left"/>
        <w:rPr>
          <w:rFonts w:hint="default" w:ascii="Times New Roman" w:hAnsi="Times New Roman" w:cs="Times New Roman"/>
          <w:b/>
          <w:sz w:val="28"/>
        </w:rPr>
      </w:pPr>
      <w:bookmarkStart w:id="3" w:name="NameID"/>
      <w:bookmarkEnd w:id="3"/>
      <w:r>
        <w:rPr>
          <w:rFonts w:hint="default" w:ascii="Times New Roman" w:hAnsi="Times New Roman" w:cs="Times New Roman"/>
          <w:b/>
          <w:spacing w:val="-4"/>
          <w:sz w:val="28"/>
        </w:rPr>
        <w:t>Name</w:t>
      </w:r>
      <w:r>
        <w:rPr>
          <w:rFonts w:hint="default" w:ascii="Times New Roman" w:hAnsi="Times New Roman" w:cs="Times New Roman"/>
          <w:b/>
          <w:sz w:val="28"/>
        </w:rPr>
        <w:tab/>
      </w:r>
      <w:r>
        <w:rPr>
          <w:rFonts w:hint="default" w:ascii="Times New Roman" w:hAnsi="Times New Roman" w:cs="Times New Roman"/>
          <w:b/>
          <w:spacing w:val="-5"/>
          <w:sz w:val="28"/>
        </w:rPr>
        <w:t>ID</w:t>
      </w:r>
    </w:p>
    <w:p w14:paraId="77C03145">
      <w:pPr>
        <w:pStyle w:val="5"/>
        <w:tabs>
          <w:tab w:val="left" w:pos="6023"/>
        </w:tabs>
        <w:spacing w:before="245" w:line="360" w:lineRule="auto"/>
        <w:ind w:left="340"/>
        <w:jc w:val="left"/>
        <w:rPr>
          <w:rFonts w:hint="default" w:ascii="Times New Roman" w:hAnsi="Times New Roman" w:cs="Times New Roman"/>
        </w:rPr>
      </w:pPr>
      <w:bookmarkStart w:id="4" w:name="Abebe Minalewour/3970/13"/>
      <w:bookmarkEnd w:id="4"/>
      <w:r>
        <w:rPr>
          <w:rFonts w:hint="default" w:ascii="Times New Roman" w:hAnsi="Times New Roman" w:cs="Times New Roman"/>
        </w:rPr>
        <w:t>Abebe</w:t>
      </w:r>
      <w:r>
        <w:rPr>
          <w:rFonts w:hint="default" w:ascii="Times New Roman" w:hAnsi="Times New Roman" w:cs="Times New Roman"/>
          <w:spacing w:val="-9"/>
        </w:rPr>
        <w:t xml:space="preserve"> </w:t>
      </w:r>
      <w:r>
        <w:rPr>
          <w:rFonts w:hint="default" w:ascii="Times New Roman" w:hAnsi="Times New Roman" w:cs="Times New Roman"/>
          <w:spacing w:val="-2"/>
        </w:rPr>
        <w:t>Minale</w:t>
      </w:r>
      <w:r>
        <w:rPr>
          <w:rFonts w:hint="default" w:ascii="Times New Roman" w:hAnsi="Times New Roman" w:cs="Times New Roman"/>
        </w:rPr>
        <w:tab/>
      </w:r>
      <w:r>
        <w:rPr>
          <w:rFonts w:hint="default" w:ascii="Times New Roman" w:hAnsi="Times New Roman" w:cs="Times New Roman"/>
          <w:spacing w:val="-2"/>
        </w:rPr>
        <w:t>wour/3970/13</w:t>
      </w:r>
    </w:p>
    <w:p w14:paraId="1B591393">
      <w:pPr>
        <w:pStyle w:val="10"/>
        <w:spacing w:line="360" w:lineRule="auto"/>
        <w:jc w:val="left"/>
        <w:rPr>
          <w:rFonts w:hint="default" w:ascii="Times New Roman" w:hAnsi="Times New Roman" w:cs="Times New Roman"/>
          <w:sz w:val="28"/>
        </w:rPr>
      </w:pPr>
    </w:p>
    <w:p w14:paraId="5FE48872">
      <w:pPr>
        <w:pStyle w:val="10"/>
        <w:spacing w:before="115" w:line="360" w:lineRule="auto"/>
        <w:jc w:val="left"/>
        <w:rPr>
          <w:rFonts w:hint="default" w:ascii="Times New Roman" w:hAnsi="Times New Roman" w:cs="Times New Roman"/>
          <w:sz w:val="28"/>
        </w:rPr>
      </w:pPr>
    </w:p>
    <w:p w14:paraId="1C7F92EB">
      <w:pPr>
        <w:pStyle w:val="6"/>
        <w:spacing w:line="360" w:lineRule="auto"/>
        <w:ind w:left="5699" w:right="521"/>
        <w:jc w:val="left"/>
        <w:rPr>
          <w:rFonts w:hint="default" w:ascii="Times New Roman" w:hAnsi="Times New Roman" w:cs="Times New Roman"/>
          <w:spacing w:val="-2"/>
        </w:rPr>
      </w:pPr>
      <w:bookmarkStart w:id="5" w:name="Advisor: Mr.Bihoneg SubmissionDate:11/19"/>
      <w:bookmarkEnd w:id="5"/>
      <w:r>
        <w:rPr>
          <w:rFonts w:hint="default" w:ascii="Times New Roman" w:hAnsi="Times New Roman" w:cs="Times New Roman"/>
        </w:rPr>
        <w:t xml:space="preserve">Advisor: Mr.Bihoneg </w:t>
      </w:r>
      <w:r>
        <w:rPr>
          <w:rFonts w:hint="default" w:ascii="Times New Roman" w:hAnsi="Times New Roman" w:cs="Times New Roman"/>
          <w:spacing w:val="-2"/>
        </w:rPr>
        <w:t>SubmissionDate:11/19/2024</w:t>
      </w:r>
    </w:p>
    <w:p w14:paraId="3846561C">
      <w:pPr>
        <w:pStyle w:val="6"/>
        <w:spacing w:line="360" w:lineRule="auto"/>
        <w:ind w:left="5699" w:right="521"/>
        <w:jc w:val="left"/>
        <w:rPr>
          <w:rFonts w:hint="default" w:ascii="Times New Roman" w:hAnsi="Times New Roman" w:cs="Times New Roman"/>
          <w:b/>
          <w:sz w:val="24"/>
        </w:rPr>
      </w:pPr>
      <w:r>
        <w:rPr>
          <w:rFonts w:hint="default" w:ascii="Times New Roman" w:hAnsi="Times New Roman" w:cs="Times New Roman"/>
          <w:b/>
          <w:sz w:val="24"/>
        </w:rPr>
        <w:t>Kombolcha</w:t>
      </w:r>
      <w:r>
        <w:rPr>
          <w:rFonts w:hint="default" w:ascii="Times New Roman" w:hAnsi="Times New Roman" w:cs="Times New Roman"/>
          <w:b/>
          <w:spacing w:val="-15"/>
          <w:sz w:val="24"/>
        </w:rPr>
        <w:t xml:space="preserve"> </w:t>
      </w:r>
      <w:r>
        <w:rPr>
          <w:rFonts w:hint="default" w:ascii="Times New Roman" w:hAnsi="Times New Roman" w:cs="Times New Roman"/>
          <w:b/>
          <w:sz w:val="24"/>
        </w:rPr>
        <w:t>,</w:t>
      </w:r>
      <w:r>
        <w:rPr>
          <w:rFonts w:hint="default" w:ascii="Times New Roman" w:hAnsi="Times New Roman" w:cs="Times New Roman"/>
          <w:b/>
          <w:spacing w:val="-12"/>
          <w:sz w:val="24"/>
        </w:rPr>
        <w:t xml:space="preserve"> </w:t>
      </w:r>
      <w:r>
        <w:rPr>
          <w:rFonts w:hint="default" w:ascii="Times New Roman" w:hAnsi="Times New Roman" w:cs="Times New Roman"/>
          <w:b/>
          <w:sz w:val="24"/>
        </w:rPr>
        <w:t>Wollo</w:t>
      </w:r>
      <w:r>
        <w:rPr>
          <w:rFonts w:hint="default" w:ascii="Times New Roman" w:hAnsi="Times New Roman" w:cs="Times New Roman"/>
          <w:b/>
          <w:spacing w:val="-12"/>
          <w:sz w:val="24"/>
        </w:rPr>
        <w:t xml:space="preserve"> </w:t>
      </w:r>
      <w:r>
        <w:rPr>
          <w:rFonts w:hint="default" w:ascii="Times New Roman" w:hAnsi="Times New Roman" w:cs="Times New Roman"/>
          <w:b/>
          <w:spacing w:val="-2"/>
          <w:sz w:val="24"/>
        </w:rPr>
        <w:t>,Amahara,Ethiopia</w:t>
      </w:r>
    </w:p>
    <w:p w14:paraId="6943C1C7">
      <w:pPr>
        <w:pStyle w:val="10"/>
        <w:spacing w:line="360" w:lineRule="auto"/>
        <w:jc w:val="left"/>
        <w:rPr>
          <w:rFonts w:hint="default" w:ascii="Times New Roman" w:hAnsi="Times New Roman" w:cs="Times New Roman"/>
          <w:b/>
        </w:rPr>
      </w:pPr>
    </w:p>
    <w:p w14:paraId="460A7497">
      <w:pPr>
        <w:pStyle w:val="10"/>
        <w:spacing w:line="360" w:lineRule="auto"/>
        <w:jc w:val="left"/>
        <w:rPr>
          <w:rFonts w:hint="default" w:ascii="Times New Roman" w:hAnsi="Times New Roman" w:cs="Times New Roman"/>
          <w:b/>
        </w:rPr>
      </w:pPr>
    </w:p>
    <w:p w14:paraId="32CFF7B2">
      <w:pPr>
        <w:pStyle w:val="10"/>
        <w:spacing w:line="360" w:lineRule="auto"/>
        <w:jc w:val="left"/>
        <w:rPr>
          <w:rFonts w:hint="default" w:ascii="Times New Roman" w:hAnsi="Times New Roman" w:cs="Times New Roman"/>
          <w:b/>
        </w:rPr>
      </w:pPr>
    </w:p>
    <w:p w14:paraId="5725C17C">
      <w:pPr>
        <w:pStyle w:val="10"/>
        <w:spacing w:line="360" w:lineRule="auto"/>
        <w:jc w:val="left"/>
        <w:rPr>
          <w:rFonts w:hint="default" w:ascii="Times New Roman" w:hAnsi="Times New Roman" w:cs="Times New Roman"/>
          <w:b/>
        </w:rPr>
      </w:pPr>
    </w:p>
    <w:p w14:paraId="658513E5">
      <w:pPr>
        <w:pStyle w:val="10"/>
        <w:spacing w:line="360" w:lineRule="auto"/>
        <w:jc w:val="left"/>
        <w:rPr>
          <w:rFonts w:hint="default" w:ascii="Times New Roman" w:hAnsi="Times New Roman" w:cs="Times New Roman"/>
          <w:b/>
        </w:rPr>
      </w:pPr>
    </w:p>
    <w:p w14:paraId="35495524">
      <w:pPr>
        <w:pStyle w:val="10"/>
        <w:spacing w:line="360" w:lineRule="auto"/>
        <w:jc w:val="left"/>
        <w:rPr>
          <w:rFonts w:hint="default" w:ascii="Times New Roman" w:hAnsi="Times New Roman" w:cs="Times New Roman"/>
          <w:b/>
        </w:rPr>
      </w:pPr>
    </w:p>
    <w:p w14:paraId="4106A5D5">
      <w:pPr>
        <w:pStyle w:val="10"/>
        <w:spacing w:line="360" w:lineRule="auto"/>
        <w:jc w:val="left"/>
        <w:rPr>
          <w:rFonts w:hint="default" w:ascii="Times New Roman" w:hAnsi="Times New Roman" w:cs="Times New Roman"/>
          <w:b/>
        </w:rPr>
      </w:pPr>
    </w:p>
    <w:p w14:paraId="4FE5C1F0">
      <w:pPr>
        <w:pStyle w:val="10"/>
        <w:spacing w:line="360" w:lineRule="auto"/>
        <w:jc w:val="left"/>
        <w:rPr>
          <w:rFonts w:hint="default" w:ascii="Times New Roman" w:hAnsi="Times New Roman" w:cs="Times New Roman"/>
          <w:b/>
        </w:rPr>
      </w:pPr>
    </w:p>
    <w:p w14:paraId="17EBB079">
      <w:pPr>
        <w:pStyle w:val="10"/>
        <w:spacing w:before="209" w:line="360" w:lineRule="auto"/>
        <w:jc w:val="left"/>
        <w:rPr>
          <w:rFonts w:hint="default" w:ascii="Times New Roman" w:hAnsi="Times New Roman" w:cs="Times New Roman"/>
          <w:b/>
        </w:rPr>
      </w:pPr>
    </w:p>
    <w:p w14:paraId="3C8E200F">
      <w:pPr>
        <w:spacing w:before="0" w:line="360" w:lineRule="auto"/>
        <w:ind w:left="0" w:right="1419" w:firstLine="0"/>
        <w:jc w:val="left"/>
        <w:rPr>
          <w:rFonts w:hint="default" w:ascii="Times New Roman" w:hAnsi="Times New Roman" w:cs="Times New Roman"/>
          <w:sz w:val="22"/>
        </w:rPr>
      </w:pPr>
      <w:r>
        <w:rPr>
          <w:rFonts w:hint="default" w:ascii="Times New Roman" w:hAnsi="Times New Roman" w:cs="Times New Roman"/>
          <w:spacing w:val="-10"/>
          <w:sz w:val="22"/>
        </w:rPr>
        <w:t>1</w:t>
      </w:r>
    </w:p>
    <w:p w14:paraId="282842FE">
      <w:pPr>
        <w:spacing w:after="0" w:line="360" w:lineRule="auto"/>
        <w:jc w:val="left"/>
        <w:rPr>
          <w:rFonts w:hint="default" w:ascii="Times New Roman" w:hAnsi="Times New Roman" w:cs="Times New Roman"/>
          <w:sz w:val="22"/>
        </w:rPr>
        <w:sectPr>
          <w:type w:val="continuous"/>
          <w:pgSz w:w="12240" w:h="15840"/>
          <w:pgMar w:top="0" w:right="60" w:bottom="0" w:left="1220" w:header="720" w:footer="720" w:gutter="0"/>
          <w:cols w:space="720" w:num="1"/>
        </w:sectPr>
      </w:pPr>
    </w:p>
    <w:p w14:paraId="4FD14AA4">
      <w:pPr>
        <w:pStyle w:val="3"/>
        <w:spacing w:before="60" w:line="360" w:lineRule="auto"/>
        <w:ind w:right="1153" w:firstLine="2529" w:firstLineChars="800"/>
        <w:jc w:val="left"/>
        <w:rPr>
          <w:rFonts w:hint="default" w:ascii="Times New Roman" w:hAnsi="Times New Roman" w:cs="Times New Roman"/>
        </w:rPr>
      </w:pPr>
      <w:bookmarkStart w:id="6" w:name="Declaration"/>
      <w:bookmarkEnd w:id="6"/>
      <w:bookmarkStart w:id="7" w:name="_bookmark0"/>
      <w:bookmarkEnd w:id="7"/>
      <w:r>
        <w:rPr>
          <w:rFonts w:hint="default" w:ascii="Times New Roman" w:hAnsi="Times New Roman" w:cs="Times New Roman"/>
          <w:spacing w:val="-2"/>
        </w:rPr>
        <w:t>Declaration</w:t>
      </w:r>
    </w:p>
    <w:p w14:paraId="5213234F">
      <w:pPr>
        <w:pStyle w:val="10"/>
        <w:spacing w:before="45" w:line="360" w:lineRule="auto"/>
        <w:ind w:left="220" w:right="1663"/>
        <w:jc w:val="left"/>
        <w:rPr>
          <w:rFonts w:hint="default" w:ascii="Times New Roman" w:hAnsi="Times New Roman" w:cs="Times New Roman"/>
        </w:rPr>
      </w:pPr>
      <w:r>
        <w:rPr>
          <w:rFonts w:hint="default" w:ascii="Times New Roman" w:hAnsi="Times New Roman" w:cs="Times New Roman"/>
        </w:rPr>
        <w:t>Where</w:t>
      </w:r>
      <w:r>
        <w:rPr>
          <w:rFonts w:hint="default" w:ascii="Times New Roman" w:hAnsi="Times New Roman" w:cs="Times New Roman"/>
          <w:spacing w:val="-8"/>
        </w:rPr>
        <w:t xml:space="preserve"> </w:t>
      </w:r>
      <w:r>
        <w:rPr>
          <w:rFonts w:hint="default" w:ascii="Times New Roman" w:hAnsi="Times New Roman" w:cs="Times New Roman"/>
        </w:rPr>
        <w:t>by</w:t>
      </w:r>
      <w:r>
        <w:rPr>
          <w:rFonts w:hint="default" w:ascii="Times New Roman" w:hAnsi="Times New Roman" w:cs="Times New Roman"/>
          <w:spacing w:val="-7"/>
        </w:rPr>
        <w:t xml:space="preserve"> </w:t>
      </w:r>
      <w:r>
        <w:rPr>
          <w:rFonts w:hint="default" w:ascii="Times New Roman" w:hAnsi="Times New Roman" w:cs="Times New Roman"/>
        </w:rPr>
        <w:t>declare</w:t>
      </w:r>
      <w:r>
        <w:rPr>
          <w:rFonts w:hint="default" w:ascii="Times New Roman" w:hAnsi="Times New Roman" w:cs="Times New Roman"/>
          <w:spacing w:val="-4"/>
        </w:rPr>
        <w:t xml:space="preserve"> </w:t>
      </w:r>
      <w:r>
        <w:rPr>
          <w:rFonts w:hint="default" w:ascii="Times New Roman" w:hAnsi="Times New Roman" w:cs="Times New Roman"/>
        </w:rPr>
        <w:t>that</w:t>
      </w:r>
      <w:r>
        <w:rPr>
          <w:rFonts w:hint="default" w:ascii="Times New Roman" w:hAnsi="Times New Roman" w:cs="Times New Roman"/>
          <w:spacing w:val="-6"/>
        </w:rPr>
        <w:t xml:space="preserve"> </w:t>
      </w:r>
      <w:r>
        <w:rPr>
          <w:rFonts w:hint="default" w:ascii="Times New Roman" w:hAnsi="Times New Roman" w:cs="Times New Roman"/>
        </w:rPr>
        <w:t>project</w:t>
      </w:r>
      <w:r>
        <w:rPr>
          <w:rFonts w:hint="default" w:ascii="Times New Roman" w:hAnsi="Times New Roman" w:cs="Times New Roman"/>
          <w:spacing w:val="-6"/>
        </w:rPr>
        <w:t xml:space="preserve"> </w:t>
      </w:r>
      <w:r>
        <w:rPr>
          <w:rFonts w:hint="default" w:ascii="Times New Roman" w:hAnsi="Times New Roman" w:cs="Times New Roman"/>
        </w:rPr>
        <w:t>entitled“</w:t>
      </w:r>
      <w:r>
        <w:rPr>
          <w:rFonts w:hint="default" w:ascii="Times New Roman" w:hAnsi="Times New Roman" w:cs="Times New Roman"/>
          <w:spacing w:val="-6"/>
        </w:rPr>
        <w:t xml:space="preserve"> </w:t>
      </w:r>
      <w:r>
        <w:rPr>
          <w:rFonts w:hint="default" w:ascii="Times New Roman" w:hAnsi="Times New Roman" w:cs="Times New Roman"/>
          <w:b/>
        </w:rPr>
        <w:t>Employee</w:t>
      </w:r>
      <w:r>
        <w:rPr>
          <w:rFonts w:hint="default" w:ascii="Times New Roman" w:hAnsi="Times New Roman" w:cs="Times New Roman"/>
          <w:b/>
          <w:spacing w:val="-6"/>
        </w:rPr>
        <w:t xml:space="preserve"> </w:t>
      </w:r>
      <w:r>
        <w:rPr>
          <w:rFonts w:hint="default" w:ascii="Times New Roman" w:hAnsi="Times New Roman" w:cs="Times New Roman"/>
          <w:b/>
        </w:rPr>
        <w:t>Management</w:t>
      </w:r>
      <w:r>
        <w:rPr>
          <w:rFonts w:hint="default" w:ascii="Times New Roman" w:hAnsi="Times New Roman" w:cs="Times New Roman"/>
          <w:b/>
          <w:spacing w:val="-6"/>
        </w:rPr>
        <w:t xml:space="preserve"> </w:t>
      </w:r>
      <w:r>
        <w:rPr>
          <w:rFonts w:hint="default" w:ascii="Times New Roman" w:hAnsi="Times New Roman" w:cs="Times New Roman"/>
          <w:b/>
        </w:rPr>
        <w:t>System</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original</w:t>
      </w:r>
      <w:r>
        <w:rPr>
          <w:rFonts w:hint="default" w:ascii="Times New Roman" w:hAnsi="Times New Roman" w:cs="Times New Roman"/>
          <w:spacing w:val="-6"/>
        </w:rPr>
        <w:t xml:space="preserve"> </w:t>
      </w:r>
      <w:r>
        <w:rPr>
          <w:rFonts w:hint="default" w:ascii="Times New Roman" w:hAnsi="Times New Roman" w:cs="Times New Roman"/>
        </w:rPr>
        <w:t>work</w:t>
      </w:r>
      <w:r>
        <w:rPr>
          <w:rFonts w:hint="default" w:ascii="Times New Roman" w:hAnsi="Times New Roman" w:cs="Times New Roman"/>
          <w:spacing w:val="-9"/>
        </w:rPr>
        <w:t xml:space="preserve"> </w:t>
      </w:r>
      <w:r>
        <w:rPr>
          <w:rFonts w:hint="default" w:ascii="Times New Roman" w:hAnsi="Times New Roman" w:cs="Times New Roman"/>
        </w:rPr>
        <w:t>and has not been presented by any individual/organization ,and all sources of</w:t>
      </w:r>
      <w:r>
        <w:rPr>
          <w:rFonts w:hint="default" w:ascii="Times New Roman" w:hAnsi="Times New Roman" w:cs="Times New Roman"/>
          <w:spacing w:val="-1"/>
        </w:rPr>
        <w:t xml:space="preserve"> </w:t>
      </w:r>
      <w:r>
        <w:rPr>
          <w:rFonts w:hint="default" w:ascii="Times New Roman" w:hAnsi="Times New Roman" w:cs="Times New Roman"/>
        </w:rPr>
        <w:t>material usedfor this project have been duly acknowledged.</w:t>
      </w:r>
    </w:p>
    <w:p w14:paraId="4981D850">
      <w:pPr>
        <w:pStyle w:val="4"/>
        <w:tabs>
          <w:tab w:val="left" w:pos="6755"/>
        </w:tabs>
        <w:spacing w:before="198" w:line="360" w:lineRule="auto"/>
        <w:ind w:left="1156" w:firstLine="0"/>
        <w:jc w:val="left"/>
        <w:rPr>
          <w:rFonts w:hint="default" w:ascii="Times New Roman" w:hAnsi="Times New Roman" w:cs="Times New Roman"/>
        </w:rPr>
      </w:pPr>
      <w:bookmarkStart w:id="8" w:name="NameID"/>
      <w:bookmarkEnd w:id="8"/>
      <w:r>
        <w:rPr>
          <w:rFonts w:hint="default" w:ascii="Times New Roman" w:hAnsi="Times New Roman" w:cs="Times New Roman"/>
          <w:spacing w:val="-4"/>
        </w:rPr>
        <w:t>Name</w:t>
      </w:r>
      <w:r>
        <w:rPr>
          <w:rFonts w:hint="default" w:ascii="Times New Roman" w:hAnsi="Times New Roman" w:cs="Times New Roman"/>
        </w:rPr>
        <w:tab/>
      </w:r>
      <w:r>
        <w:rPr>
          <w:rFonts w:hint="default" w:ascii="Times New Roman" w:hAnsi="Times New Roman" w:cs="Times New Roman"/>
          <w:spacing w:val="-5"/>
        </w:rPr>
        <w:t>ID</w:t>
      </w:r>
    </w:p>
    <w:p w14:paraId="30D28FDE">
      <w:pPr>
        <w:pStyle w:val="5"/>
        <w:tabs>
          <w:tab w:val="left" w:pos="6678"/>
        </w:tabs>
        <w:spacing w:before="239" w:line="360" w:lineRule="auto"/>
        <w:jc w:val="left"/>
        <w:rPr>
          <w:rFonts w:hint="default" w:ascii="Times New Roman" w:hAnsi="Times New Roman" w:cs="Times New Roman"/>
        </w:rPr>
      </w:pPr>
      <w:bookmarkStart w:id="9" w:name="Abebe Minalewour/3970/13"/>
      <w:bookmarkEnd w:id="9"/>
      <w:r>
        <w:rPr>
          <w:rFonts w:hint="default" w:ascii="Times New Roman" w:hAnsi="Times New Roman" w:cs="Times New Roman"/>
        </w:rPr>
        <w:t>Abebe</w:t>
      </w:r>
      <w:r>
        <w:rPr>
          <w:rFonts w:hint="default" w:ascii="Times New Roman" w:hAnsi="Times New Roman" w:cs="Times New Roman"/>
          <w:spacing w:val="-11"/>
        </w:rPr>
        <w:t xml:space="preserve"> </w:t>
      </w:r>
      <w:r>
        <w:rPr>
          <w:rFonts w:hint="default" w:ascii="Times New Roman" w:hAnsi="Times New Roman" w:cs="Times New Roman"/>
          <w:spacing w:val="-2"/>
        </w:rPr>
        <w:t>Minale</w:t>
      </w:r>
      <w:r>
        <w:rPr>
          <w:rFonts w:hint="default" w:ascii="Times New Roman" w:hAnsi="Times New Roman" w:cs="Times New Roman"/>
        </w:rPr>
        <w:tab/>
      </w:r>
      <w:r>
        <w:rPr>
          <w:rFonts w:hint="default" w:ascii="Times New Roman" w:hAnsi="Times New Roman" w:cs="Times New Roman"/>
          <w:spacing w:val="-2"/>
        </w:rPr>
        <w:t>wour/3970/13</w:t>
      </w:r>
    </w:p>
    <w:p w14:paraId="12CD21A7">
      <w:pPr>
        <w:pStyle w:val="10"/>
        <w:spacing w:line="360" w:lineRule="auto"/>
        <w:jc w:val="left"/>
        <w:rPr>
          <w:rFonts w:hint="default" w:ascii="Times New Roman" w:hAnsi="Times New Roman" w:cs="Times New Roman"/>
          <w:sz w:val="28"/>
        </w:rPr>
      </w:pPr>
    </w:p>
    <w:p w14:paraId="794C814C">
      <w:pPr>
        <w:pStyle w:val="10"/>
        <w:spacing w:before="113" w:line="360" w:lineRule="auto"/>
        <w:jc w:val="left"/>
        <w:rPr>
          <w:rFonts w:hint="default" w:ascii="Times New Roman" w:hAnsi="Times New Roman" w:cs="Times New Roman"/>
          <w:sz w:val="28"/>
        </w:rPr>
      </w:pPr>
    </w:p>
    <w:p w14:paraId="4E3553A7">
      <w:pPr>
        <w:pStyle w:val="10"/>
        <w:spacing w:line="360" w:lineRule="auto"/>
        <w:ind w:left="220" w:right="2561"/>
        <w:jc w:val="left"/>
        <w:rPr>
          <w:rFonts w:hint="default" w:ascii="Times New Roman" w:hAnsi="Times New Roman" w:cs="Times New Roman"/>
          <w:b/>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project has</w:t>
      </w:r>
      <w:r>
        <w:rPr>
          <w:rFonts w:hint="default" w:ascii="Times New Roman" w:hAnsi="Times New Roman" w:cs="Times New Roman"/>
          <w:spacing w:val="-7"/>
        </w:rPr>
        <w:t xml:space="preserve"> </w:t>
      </w:r>
      <w:r>
        <w:rPr>
          <w:rFonts w:hint="default" w:ascii="Times New Roman" w:hAnsi="Times New Roman" w:cs="Times New Roman"/>
        </w:rPr>
        <w:t>been</w:t>
      </w:r>
      <w:r>
        <w:rPr>
          <w:rFonts w:hint="default" w:ascii="Times New Roman" w:hAnsi="Times New Roman" w:cs="Times New Roman"/>
          <w:spacing w:val="-11"/>
        </w:rPr>
        <w:t xml:space="preserve"> </w:t>
      </w:r>
      <w:r>
        <w:rPr>
          <w:rFonts w:hint="default" w:ascii="Times New Roman" w:hAnsi="Times New Roman" w:cs="Times New Roman"/>
        </w:rPr>
        <w:t>submitted</w:t>
      </w:r>
      <w:r>
        <w:rPr>
          <w:rFonts w:hint="default" w:ascii="Times New Roman" w:hAnsi="Times New Roman" w:cs="Times New Roman"/>
          <w:spacing w:val="-11"/>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examination</w:t>
      </w:r>
      <w:r>
        <w:rPr>
          <w:rFonts w:hint="default" w:ascii="Times New Roman" w:hAnsi="Times New Roman" w:cs="Times New Roman"/>
          <w:spacing w:val="-15"/>
        </w:rPr>
        <w:t xml:space="preserve"> </w:t>
      </w:r>
      <w:r>
        <w:rPr>
          <w:rFonts w:hint="default" w:ascii="Times New Roman" w:hAnsi="Times New Roman" w:cs="Times New Roman"/>
        </w:rPr>
        <w:t>with</w:t>
      </w:r>
      <w:r>
        <w:rPr>
          <w:rFonts w:hint="default" w:ascii="Times New Roman" w:hAnsi="Times New Roman" w:cs="Times New Roman"/>
          <w:spacing w:val="-8"/>
        </w:rPr>
        <w:t xml:space="preserve"> </w:t>
      </w:r>
      <w:r>
        <w:rPr>
          <w:rFonts w:hint="default" w:ascii="Times New Roman" w:hAnsi="Times New Roman" w:cs="Times New Roman"/>
        </w:rPr>
        <w:t>my</w:t>
      </w:r>
      <w:r>
        <w:rPr>
          <w:rFonts w:hint="default" w:ascii="Times New Roman" w:hAnsi="Times New Roman" w:cs="Times New Roman"/>
          <w:spacing w:val="-13"/>
        </w:rPr>
        <w:t xml:space="preserve"> </w:t>
      </w:r>
      <w:r>
        <w:rPr>
          <w:rFonts w:hint="default" w:ascii="Times New Roman" w:hAnsi="Times New Roman" w:cs="Times New Roman"/>
        </w:rPr>
        <w:t>approval</w:t>
      </w:r>
      <w:r>
        <w:rPr>
          <w:rFonts w:hint="default" w:ascii="Times New Roman" w:hAnsi="Times New Roman" w:cs="Times New Roman"/>
          <w:spacing w:val="-15"/>
        </w:rPr>
        <w:t xml:space="preserve"> </w:t>
      </w:r>
      <w:r>
        <w:rPr>
          <w:rFonts w:hint="default" w:ascii="Times New Roman" w:hAnsi="Times New Roman" w:cs="Times New Roman"/>
        </w:rPr>
        <w:t>as</w:t>
      </w:r>
      <w:r>
        <w:rPr>
          <w:rFonts w:hint="default" w:ascii="Times New Roman" w:hAnsi="Times New Roman" w:cs="Times New Roman"/>
          <w:spacing w:val="-8"/>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 xml:space="preserve">Project Advisor: Name: </w:t>
      </w:r>
      <w:r>
        <w:rPr>
          <w:rFonts w:hint="default" w:ascii="Times New Roman" w:hAnsi="Times New Roman" w:cs="Times New Roman"/>
          <w:b/>
        </w:rPr>
        <w:t>Bihoneg(MSc)</w:t>
      </w:r>
    </w:p>
    <w:p w14:paraId="68614DA4">
      <w:pPr>
        <w:pStyle w:val="10"/>
        <w:tabs>
          <w:tab w:val="left" w:pos="4844"/>
          <w:tab w:val="left" w:pos="7422"/>
          <w:tab w:val="left" w:pos="8142"/>
        </w:tabs>
        <w:spacing w:line="360" w:lineRule="auto"/>
        <w:ind w:left="220"/>
        <w:jc w:val="left"/>
        <w:rPr>
          <w:rFonts w:hint="default" w:ascii="Times New Roman" w:hAnsi="Times New Roman" w:cs="Times New Roman"/>
        </w:rPr>
      </w:pPr>
      <w:r>
        <w:rPr>
          <w:rFonts w:hint="default" w:ascii="Times New Roman" w:hAnsi="Times New Roman" w:cs="Times New Roman"/>
          <w:spacing w:val="-2"/>
        </w:rPr>
        <w:t>Signature:</w:t>
      </w:r>
      <w:r>
        <w:rPr>
          <w:rFonts w:hint="default" w:ascii="Times New Roman" w:hAnsi="Times New Roman" w:cs="Times New Roman"/>
          <w:u w:val="single"/>
        </w:rPr>
        <w:tab/>
      </w:r>
      <w:r>
        <w:rPr>
          <w:rFonts w:hint="default" w:ascii="Times New Roman" w:hAnsi="Times New Roman" w:cs="Times New Roman"/>
        </w:rPr>
        <w:t>Date</w:t>
      </w:r>
      <w:r>
        <w:rPr>
          <w:rFonts w:hint="default" w:ascii="Times New Roman" w:hAnsi="Times New Roman" w:cs="Times New Roman"/>
          <w:spacing w:val="-16"/>
        </w:rPr>
        <w:t xml:space="preserve"> </w:t>
      </w:r>
      <w:r>
        <w:rPr>
          <w:rFonts w:hint="default" w:ascii="Times New Roman" w:hAnsi="Times New Roman" w:cs="Times New Roman"/>
        </w:rPr>
        <w:t>of</w:t>
      </w:r>
      <w:r>
        <w:rPr>
          <w:rFonts w:hint="default" w:ascii="Times New Roman" w:hAnsi="Times New Roman" w:cs="Times New Roman"/>
          <w:spacing w:val="-12"/>
        </w:rPr>
        <w:t xml:space="preserve"> </w:t>
      </w:r>
      <w:r>
        <w:rPr>
          <w:rFonts w:hint="default" w:ascii="Times New Roman" w:hAnsi="Times New Roman" w:cs="Times New Roman"/>
          <w:spacing w:val="-2"/>
        </w:rPr>
        <w:t>submission:</w:t>
      </w:r>
      <w:r>
        <w:rPr>
          <w:rFonts w:hint="default" w:ascii="Times New Roman" w:hAnsi="Times New Roman" w:cs="Times New Roman"/>
          <w:u w:val="single"/>
        </w:rPr>
        <w:tab/>
      </w:r>
      <w:r>
        <w:rPr>
          <w:rFonts w:hint="default" w:ascii="Times New Roman" w:hAnsi="Times New Roman" w:cs="Times New Roman"/>
          <w:spacing w:val="-10"/>
        </w:rPr>
        <w:t>/</w:t>
      </w:r>
      <w:r>
        <w:rPr>
          <w:rFonts w:hint="default" w:ascii="Times New Roman" w:hAnsi="Times New Roman" w:cs="Times New Roman"/>
          <w:u w:val="single"/>
        </w:rPr>
        <w:tab/>
      </w:r>
      <w:r>
        <w:rPr>
          <w:rFonts w:hint="default" w:ascii="Times New Roman" w:hAnsi="Times New Roman" w:cs="Times New Roman"/>
          <w:spacing w:val="-2"/>
        </w:rPr>
        <w:t>/2024</w:t>
      </w:r>
    </w:p>
    <w:p w14:paraId="6AB994B9">
      <w:pPr>
        <w:spacing w:after="0" w:line="360" w:lineRule="auto"/>
        <w:jc w:val="left"/>
        <w:rPr>
          <w:rFonts w:hint="default" w:ascii="Times New Roman" w:hAnsi="Times New Roman" w:cs="Times New Roman"/>
        </w:rPr>
        <w:sectPr>
          <w:footerReference r:id="rId5" w:type="default"/>
          <w:pgSz w:w="12240" w:h="15840"/>
          <w:pgMar w:top="1380" w:right="60" w:bottom="1220" w:left="1220" w:header="0" w:footer="1033" w:gutter="0"/>
          <w:pgNumType w:start="2"/>
          <w:cols w:space="720" w:num="1"/>
        </w:sectPr>
      </w:pPr>
    </w:p>
    <w:p w14:paraId="0B1C640E">
      <w:pPr>
        <w:pStyle w:val="2"/>
        <w:spacing w:before="75" w:line="360" w:lineRule="auto"/>
        <w:ind w:left="1482"/>
        <w:jc w:val="left"/>
        <w:rPr>
          <w:rFonts w:hint="default" w:ascii="Times New Roman" w:hAnsi="Times New Roman" w:cs="Times New Roman"/>
        </w:rPr>
      </w:pPr>
      <w:bookmarkStart w:id="10" w:name="APPROVAL OF THE BOARD OF EXAMINERS"/>
      <w:bookmarkEnd w:id="10"/>
      <w:bookmarkStart w:id="11" w:name="_bookmark1"/>
      <w:bookmarkEnd w:id="11"/>
      <w:r>
        <w:rPr>
          <w:rFonts w:hint="default" w:ascii="Times New Roman" w:hAnsi="Times New Roman" w:cs="Times New Roman"/>
        </w:rPr>
        <w:t>APPROVAL</w:t>
      </w:r>
      <w:r>
        <w:rPr>
          <w:rFonts w:hint="default" w:ascii="Times New Roman" w:hAnsi="Times New Roman" w:cs="Times New Roman"/>
          <w:spacing w:val="-13"/>
        </w:rPr>
        <w:t xml:space="preserve"> </w:t>
      </w:r>
      <w:r>
        <w:rPr>
          <w:rFonts w:hint="default" w:ascii="Times New Roman" w:hAnsi="Times New Roman" w:cs="Times New Roman"/>
        </w:rPr>
        <w:t>OF</w:t>
      </w:r>
      <w:r>
        <w:rPr>
          <w:rFonts w:hint="default" w:ascii="Times New Roman" w:hAnsi="Times New Roman" w:cs="Times New Roman"/>
          <w:spacing w:val="-16"/>
        </w:rPr>
        <w:t xml:space="preserve"> </w:t>
      </w:r>
      <w:r>
        <w:rPr>
          <w:rFonts w:hint="default" w:ascii="Times New Roman" w:hAnsi="Times New Roman" w:cs="Times New Roman"/>
        </w:rPr>
        <w:t>THE</w:t>
      </w:r>
      <w:r>
        <w:rPr>
          <w:rFonts w:hint="default" w:ascii="Times New Roman" w:hAnsi="Times New Roman" w:cs="Times New Roman"/>
          <w:spacing w:val="-14"/>
        </w:rPr>
        <w:t xml:space="preserve"> </w:t>
      </w:r>
      <w:r>
        <w:rPr>
          <w:rFonts w:hint="default" w:ascii="Times New Roman" w:hAnsi="Times New Roman" w:cs="Times New Roman"/>
        </w:rPr>
        <w:t>BOARD</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9"/>
        </w:rPr>
        <w:t xml:space="preserve"> </w:t>
      </w:r>
      <w:r>
        <w:rPr>
          <w:rFonts w:hint="default" w:ascii="Times New Roman" w:hAnsi="Times New Roman" w:cs="Times New Roman"/>
          <w:spacing w:val="-2"/>
        </w:rPr>
        <w:t>EXAMINERS</w:t>
      </w:r>
    </w:p>
    <w:p w14:paraId="79540FEC">
      <w:pPr>
        <w:pStyle w:val="10"/>
        <w:spacing w:before="4" w:line="360" w:lineRule="auto"/>
        <w:ind w:left="100" w:right="578"/>
        <w:jc w:val="left"/>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undersigned, member</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Board of</w:t>
      </w:r>
      <w:r>
        <w:rPr>
          <w:rFonts w:hint="default" w:ascii="Times New Roman" w:hAnsi="Times New Roman" w:cs="Times New Roman"/>
          <w:spacing w:val="-1"/>
        </w:rPr>
        <w:t xml:space="preserve"> </w:t>
      </w:r>
      <w:r>
        <w:rPr>
          <w:rFonts w:hint="default" w:ascii="Times New Roman" w:hAnsi="Times New Roman" w:cs="Times New Roman"/>
        </w:rPr>
        <w:t>Examiners of</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final open defense by List of</w:t>
      </w:r>
      <w:r>
        <w:rPr>
          <w:rFonts w:hint="default" w:ascii="Times New Roman" w:hAnsi="Times New Roman" w:cs="Times New Roman"/>
          <w:spacing w:val="-1"/>
        </w:rPr>
        <w:t xml:space="preserve"> </w:t>
      </w:r>
      <w:r>
        <w:rPr>
          <w:rFonts w:hint="default" w:ascii="Times New Roman" w:hAnsi="Times New Roman" w:cs="Times New Roman"/>
        </w:rPr>
        <w:t>student</w:t>
      </w:r>
      <w:r>
        <w:rPr>
          <w:rFonts w:hint="default" w:ascii="Times New Roman" w:hAnsi="Times New Roman" w:cs="Times New Roman"/>
          <w:spacing w:val="-2"/>
        </w:rPr>
        <w:t xml:space="preserve"> </w:t>
      </w:r>
      <w:r>
        <w:rPr>
          <w:rFonts w:hint="default" w:ascii="Times New Roman" w:hAnsi="Times New Roman" w:cs="Times New Roman"/>
        </w:rPr>
        <w:t>listed above, have read and evaluated their project entitled “</w:t>
      </w:r>
      <w:r>
        <w:rPr>
          <w:rFonts w:hint="default" w:ascii="Times New Roman" w:hAnsi="Times New Roman" w:cs="Times New Roman"/>
          <w:b/>
        </w:rPr>
        <w:t>Employee management system</w:t>
      </w:r>
      <w:r>
        <w:rPr>
          <w:rFonts w:hint="default" w:ascii="Times New Roman" w:hAnsi="Times New Roman" w:cs="Times New Roman"/>
        </w:rPr>
        <w:t>” and examined the candidates.</w:t>
      </w:r>
      <w:r>
        <w:rPr>
          <w:rFonts w:hint="default" w:ascii="Times New Roman" w:hAnsi="Times New Roman" w:cs="Times New Roman"/>
          <w:spacing w:val="-3"/>
        </w:rPr>
        <w:t xml:space="preserve"> </w:t>
      </w:r>
      <w:r>
        <w:rPr>
          <w:rFonts w:hint="default" w:ascii="Times New Roman" w:hAnsi="Times New Roman" w:cs="Times New Roman"/>
        </w:rPr>
        <w:t>This</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8"/>
        </w:rPr>
        <w:t xml:space="preserve"> </w:t>
      </w:r>
      <w:r>
        <w:rPr>
          <w:rFonts w:hint="default" w:ascii="Times New Roman" w:hAnsi="Times New Roman" w:cs="Times New Roman"/>
        </w:rPr>
        <w:t>therefore, to</w:t>
      </w:r>
      <w:r>
        <w:rPr>
          <w:rFonts w:hint="default" w:ascii="Times New Roman" w:hAnsi="Times New Roman" w:cs="Times New Roman"/>
          <w:spacing w:val="-6"/>
        </w:rPr>
        <w:t xml:space="preserve"> </w:t>
      </w:r>
      <w:r>
        <w:rPr>
          <w:rFonts w:hint="default" w:ascii="Times New Roman" w:hAnsi="Times New Roman" w:cs="Times New Roman"/>
        </w:rPr>
        <w:t>certify</w:t>
      </w:r>
      <w:r>
        <w:rPr>
          <w:rFonts w:hint="default" w:ascii="Times New Roman" w:hAnsi="Times New Roman" w:cs="Times New Roman"/>
          <w:spacing w:val="-3"/>
        </w:rPr>
        <w:t xml:space="preserve"> </w:t>
      </w:r>
      <w:r>
        <w:rPr>
          <w:rFonts w:hint="default" w:ascii="Times New Roman" w:hAnsi="Times New Roman" w:cs="Times New Roman"/>
        </w:rPr>
        <w:t>that</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project</w:t>
      </w:r>
      <w:r>
        <w:rPr>
          <w:rFonts w:hint="default" w:ascii="Times New Roman" w:hAnsi="Times New Roman" w:cs="Times New Roman"/>
          <w:spacing w:val="-1"/>
        </w:rPr>
        <w:t xml:space="preserve"> </w:t>
      </w:r>
      <w:r>
        <w:rPr>
          <w:rFonts w:hint="default" w:ascii="Times New Roman" w:hAnsi="Times New Roman" w:cs="Times New Roman"/>
        </w:rPr>
        <w:t>has</w:t>
      </w:r>
      <w:r>
        <w:rPr>
          <w:rFonts w:hint="default" w:ascii="Times New Roman" w:hAnsi="Times New Roman" w:cs="Times New Roman"/>
          <w:spacing w:val="-6"/>
        </w:rPr>
        <w:t xml:space="preserve"> </w:t>
      </w:r>
      <w:r>
        <w:rPr>
          <w:rFonts w:hint="default" w:ascii="Times New Roman" w:hAnsi="Times New Roman" w:cs="Times New Roman"/>
        </w:rPr>
        <w:t>been</w:t>
      </w:r>
      <w:r>
        <w:rPr>
          <w:rFonts w:hint="default" w:ascii="Times New Roman" w:hAnsi="Times New Roman" w:cs="Times New Roman"/>
          <w:spacing w:val="-3"/>
        </w:rPr>
        <w:t xml:space="preserve"> </w:t>
      </w:r>
      <w:r>
        <w:rPr>
          <w:rFonts w:hint="default" w:ascii="Times New Roman" w:hAnsi="Times New Roman" w:cs="Times New Roman"/>
        </w:rPr>
        <w:t>accepted in</w:t>
      </w:r>
      <w:r>
        <w:rPr>
          <w:rFonts w:hint="default" w:ascii="Times New Roman" w:hAnsi="Times New Roman" w:cs="Times New Roman"/>
          <w:spacing w:val="-8"/>
        </w:rPr>
        <w:t xml:space="preserve"> </w:t>
      </w:r>
      <w:r>
        <w:rPr>
          <w:rFonts w:hint="default" w:ascii="Times New Roman" w:hAnsi="Times New Roman" w:cs="Times New Roman"/>
        </w:rPr>
        <w:t>partial</w:t>
      </w:r>
      <w:r>
        <w:rPr>
          <w:rFonts w:hint="default" w:ascii="Times New Roman" w:hAnsi="Times New Roman" w:cs="Times New Roman"/>
          <w:spacing w:val="-8"/>
        </w:rPr>
        <w:t xml:space="preserve"> </w:t>
      </w:r>
      <w:r>
        <w:rPr>
          <w:rFonts w:hint="default" w:ascii="Times New Roman" w:hAnsi="Times New Roman" w:cs="Times New Roman"/>
        </w:rPr>
        <w:t>fulfillment three-month internship in Software Engineering.</w:t>
      </w:r>
    </w:p>
    <w:p w14:paraId="76320AD7">
      <w:pPr>
        <w:pStyle w:val="10"/>
        <w:spacing w:line="360" w:lineRule="auto"/>
        <w:jc w:val="left"/>
        <w:rPr>
          <w:rFonts w:hint="default" w:ascii="Times New Roman" w:hAnsi="Times New Roman" w:cs="Times New Roman"/>
        </w:rPr>
      </w:pPr>
    </w:p>
    <w:p w14:paraId="777EF8CF">
      <w:pPr>
        <w:pStyle w:val="10"/>
        <w:spacing w:line="360" w:lineRule="auto"/>
        <w:jc w:val="left"/>
        <w:rPr>
          <w:rFonts w:hint="default" w:ascii="Times New Roman" w:hAnsi="Times New Roman" w:cs="Times New Roman"/>
        </w:rPr>
      </w:pPr>
    </w:p>
    <w:p w14:paraId="00DFC9AF">
      <w:pPr>
        <w:pStyle w:val="10"/>
        <w:spacing w:line="360" w:lineRule="auto"/>
        <w:jc w:val="left"/>
        <w:rPr>
          <w:rFonts w:hint="default" w:ascii="Times New Roman" w:hAnsi="Times New Roman" w:cs="Times New Roman"/>
        </w:rPr>
      </w:pPr>
    </w:p>
    <w:p w14:paraId="28C1352C">
      <w:pPr>
        <w:pStyle w:val="10"/>
        <w:spacing w:before="65" w:line="360" w:lineRule="auto"/>
        <w:jc w:val="left"/>
        <w:rPr>
          <w:rFonts w:hint="default" w:ascii="Times New Roman" w:hAnsi="Times New Roman" w:cs="Times New Roman"/>
        </w:rPr>
      </w:pPr>
    </w:p>
    <w:p w14:paraId="43A93D5F">
      <w:pPr>
        <w:pStyle w:val="10"/>
        <w:tabs>
          <w:tab w:val="left" w:pos="3080"/>
          <w:tab w:val="left" w:pos="7139"/>
        </w:tabs>
        <w:spacing w:line="360" w:lineRule="auto"/>
        <w:ind w:left="220"/>
        <w:jc w:val="left"/>
        <w:rPr>
          <w:rFonts w:hint="default" w:ascii="Times New Roman" w:hAnsi="Times New Roman" w:cs="Times New Roman"/>
        </w:rPr>
      </w:pPr>
      <w:r>
        <w:rPr>
          <w:rFonts w:hint="default" w:ascii="Times New Roman" w:hAnsi="Times New Roman" w:cs="Times New Roman"/>
          <w:spacing w:val="-2"/>
        </w:rPr>
        <w:t>(Advisor)</w:t>
      </w:r>
      <w:r>
        <w:rPr>
          <w:rFonts w:hint="default" w:ascii="Times New Roman" w:hAnsi="Times New Roman" w:cs="Times New Roman"/>
        </w:rPr>
        <w:tab/>
      </w:r>
      <w:r>
        <w:rPr>
          <w:rFonts w:hint="default" w:ascii="Times New Roman" w:hAnsi="Times New Roman" w:cs="Times New Roman"/>
          <w:spacing w:val="-2"/>
        </w:rPr>
        <w:t>Signature</w:t>
      </w:r>
      <w:r>
        <w:rPr>
          <w:rFonts w:hint="default" w:ascii="Times New Roman" w:hAnsi="Times New Roman" w:cs="Times New Roman"/>
        </w:rPr>
        <w:tab/>
      </w:r>
      <w:r>
        <w:rPr>
          <w:rFonts w:hint="default" w:ascii="Times New Roman" w:hAnsi="Times New Roman" w:cs="Times New Roman"/>
          <w:spacing w:val="-4"/>
        </w:rPr>
        <w:t>Date</w:t>
      </w:r>
    </w:p>
    <w:p w14:paraId="52517D2D">
      <w:pPr>
        <w:pStyle w:val="10"/>
        <w:spacing w:line="360" w:lineRule="auto"/>
        <w:jc w:val="left"/>
        <w:rPr>
          <w:rFonts w:hint="default" w:ascii="Times New Roman" w:hAnsi="Times New Roman" w:cs="Times New Roman"/>
          <w:sz w:val="20"/>
        </w:rPr>
      </w:pPr>
    </w:p>
    <w:p w14:paraId="083A3E00">
      <w:pPr>
        <w:pStyle w:val="10"/>
        <w:spacing w:before="140" w:line="360" w:lineRule="auto"/>
        <w:jc w:val="left"/>
        <w:rPr>
          <w:rFonts w:hint="default" w:ascii="Times New Roman" w:hAnsi="Times New Roman" w:cs="Times New Roman"/>
          <w:sz w:val="20"/>
        </w:rPr>
      </w:pPr>
      <w:r>
        <w:rPr>
          <w:rFonts w:hint="default" w:ascii="Times New Roman" w:hAnsi="Times New Roman" w:cs="Times New Roman"/>
        </w:rP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259080</wp:posOffset>
                </wp:positionV>
                <wp:extent cx="1676400" cy="762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1676400" cy="7620"/>
                        </a:xfrm>
                        <a:custGeom>
                          <a:avLst/>
                          <a:gdLst/>
                          <a:ahLst/>
                          <a:cxnLst/>
                          <a:rect l="l" t="t" r="r" b="b"/>
                          <a:pathLst>
                            <a:path w="1676400" h="7620">
                              <a:moveTo>
                                <a:pt x="1676400" y="7620"/>
                              </a:moveTo>
                              <a:lnTo>
                                <a:pt x="0" y="7620"/>
                              </a:lnTo>
                              <a:lnTo>
                                <a:pt x="0" y="0"/>
                              </a:lnTo>
                              <a:lnTo>
                                <a:pt x="1676400" y="0"/>
                              </a:lnTo>
                              <a:lnTo>
                                <a:pt x="1676400" y="7620"/>
                              </a:lnTo>
                              <a:close/>
                            </a:path>
                          </a:pathLst>
                        </a:custGeom>
                        <a:solidFill>
                          <a:srgbClr val="000000"/>
                        </a:solidFill>
                      </wps:spPr>
                      <wps:bodyPr wrap="square" lIns="0" tIns="0" rIns="0" bIns="0" rtlCol="0">
                        <a:noAutofit/>
                      </wps:bodyPr>
                    </wps:wsp>
                  </a:graphicData>
                </a:graphic>
              </wp:anchor>
            </w:drawing>
          </mc:Choice>
          <mc:Fallback>
            <w:pict>
              <v:shape id="Graphic 18" o:spid="_x0000_s1026" o:spt="100" style="position:absolute;left:0pt;margin-left:72pt;margin-top:20.4pt;height:0.6pt;width:132pt;mso-position-horizontal-relative:page;mso-wrap-distance-bottom:0pt;mso-wrap-distance-top:0pt;z-index:-251653120;mso-width-relative:page;mso-height-relative:page;" fillcolor="#000000" filled="t" stroked="f" coordsize="1676400,7620" o:gfxdata="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c84FNUAAAAJAQAADwAA&#10;AAAAAAABACAAAAAiAAAAZHJzL2Rvd25yZXYueG1sUEsBAhQAFAAAAAgAh07iQHK11J4ZAgAA4QQA&#10;AA4AAAAAAAAAAQAgAAAAJAEAAGRycy9lMm9Eb2MueG1sUEsFBgAAAAAGAAYAWQEAAK8FAAAAAA==&#10;" path="m1676400,7620l0,7620,0,0,1676400,0,1676400,7620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64384" behindDoc="1" locked="0" layoutInCell="1" allowOverlap="1">
                <wp:simplePos x="0" y="0"/>
                <wp:positionH relativeFrom="page">
                  <wp:posOffset>2857500</wp:posOffset>
                </wp:positionH>
                <wp:positionV relativeFrom="paragraph">
                  <wp:posOffset>259080</wp:posOffset>
                </wp:positionV>
                <wp:extent cx="1524000" cy="762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1524000" cy="7620"/>
                        </a:xfrm>
                        <a:custGeom>
                          <a:avLst/>
                          <a:gdLst/>
                          <a:ahLst/>
                          <a:cxnLst/>
                          <a:rect l="l" t="t" r="r" b="b"/>
                          <a:pathLst>
                            <a:path w="1524000" h="7620">
                              <a:moveTo>
                                <a:pt x="1524000" y="7620"/>
                              </a:moveTo>
                              <a:lnTo>
                                <a:pt x="0" y="7620"/>
                              </a:lnTo>
                              <a:lnTo>
                                <a:pt x="0" y="0"/>
                              </a:lnTo>
                              <a:lnTo>
                                <a:pt x="1524000" y="0"/>
                              </a:lnTo>
                              <a:lnTo>
                                <a:pt x="1524000" y="7620"/>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225pt;margin-top:20.4pt;height:0.6pt;width:120pt;mso-position-horizontal-relative:page;mso-wrap-distance-bottom:0pt;mso-wrap-distance-top:0pt;z-index:-251652096;mso-width-relative:page;mso-height-relative:page;" fillcolor="#000000" filled="t" stroked="f" coordsize="1524000,7620" o:gfxdata="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iHtItcAAAAJAQAA&#10;DwAAAAAAAAABACAAAAAiAAAAZHJzL2Rvd25yZXYueG1sUEsBAhQAFAAAAAgAh07iQLRXBLMaAgAA&#10;4QQAAA4AAAAAAAAAAQAgAAAAJgEAAGRycy9lMm9Eb2MueG1sUEsFBgAAAAAGAAYAWQEAALIFAAAA&#10;AA==&#10;" path="m1524000,7620l0,7620,0,0,1524000,0,1524000,7620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64384" behindDoc="1" locked="0" layoutInCell="1" allowOverlap="1">
                <wp:simplePos x="0" y="0"/>
                <wp:positionH relativeFrom="page">
                  <wp:posOffset>5181600</wp:posOffset>
                </wp:positionH>
                <wp:positionV relativeFrom="paragraph">
                  <wp:posOffset>259080</wp:posOffset>
                </wp:positionV>
                <wp:extent cx="1371600" cy="7620"/>
                <wp:effectExtent l="0" t="0" r="0" b="0"/>
                <wp:wrapTopAndBottom/>
                <wp:docPr id="20" name="Graphic 20"/>
                <wp:cNvGraphicFramePr/>
                <a:graphic xmlns:a="http://schemas.openxmlformats.org/drawingml/2006/main">
                  <a:graphicData uri="http://schemas.microsoft.com/office/word/2010/wordprocessingShape">
                    <wps:wsp>
                      <wps:cNvSpPr/>
                      <wps:spPr>
                        <a:xfrm>
                          <a:off x="0" y="0"/>
                          <a:ext cx="1371600" cy="7620"/>
                        </a:xfrm>
                        <a:custGeom>
                          <a:avLst/>
                          <a:gdLst/>
                          <a:ahLst/>
                          <a:cxnLst/>
                          <a:rect l="l" t="t" r="r" b="b"/>
                          <a:pathLst>
                            <a:path w="1371600" h="7620">
                              <a:moveTo>
                                <a:pt x="1371600" y="7620"/>
                              </a:moveTo>
                              <a:lnTo>
                                <a:pt x="0" y="7620"/>
                              </a:lnTo>
                              <a:lnTo>
                                <a:pt x="0" y="0"/>
                              </a:lnTo>
                              <a:lnTo>
                                <a:pt x="1371600" y="0"/>
                              </a:lnTo>
                              <a:lnTo>
                                <a:pt x="1371600" y="7620"/>
                              </a:lnTo>
                              <a:close/>
                            </a:path>
                          </a:pathLst>
                        </a:custGeom>
                        <a:solidFill>
                          <a:srgbClr val="000000"/>
                        </a:solidFill>
                      </wps:spPr>
                      <wps:bodyPr wrap="square" lIns="0" tIns="0" rIns="0" bIns="0" rtlCol="0">
                        <a:noAutofit/>
                      </wps:bodyPr>
                    </wps:wsp>
                  </a:graphicData>
                </a:graphic>
              </wp:anchor>
            </w:drawing>
          </mc:Choice>
          <mc:Fallback>
            <w:pict>
              <v:shape id="Graphic 20" o:spid="_x0000_s1026" o:spt="100" style="position:absolute;left:0pt;margin-left:408pt;margin-top:20.4pt;height:0.6pt;width:108pt;mso-position-horizontal-relative:page;mso-wrap-distance-bottom:0pt;mso-wrap-distance-top:0pt;z-index:-251652096;mso-width-relative:page;mso-height-relative:page;" fillcolor="#000000" filled="t" stroked="f" coordsize="1371600,7620" o:gfxdata="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qDS7Z2gAAAAoB&#10;AAAPAAAAAAAAAAEAIAAAACIAAABkcnMvZG93bnJldi54bWxQSwECFAAUAAAACACHTuJAZxZNcBkC&#10;AADhBAAADgAAAAAAAAABACAAAAApAQAAZHJzL2Uyb0RvYy54bWxQSwUGAAAAAAYABgBZAQAAtAUA&#10;AAAA&#10;" path="m1371600,7620l0,7620,0,0,1371600,0,1371600,7620xe">
                <v:fill on="t" focussize="0,0"/>
                <v:stroke on="f"/>
                <v:imagedata o:title=""/>
                <o:lock v:ext="edit" aspectratio="f"/>
                <v:textbox inset="0mm,0mm,0mm,0mm"/>
                <w10:wrap type="topAndBottom"/>
              </v:shape>
            </w:pict>
          </mc:Fallback>
        </mc:AlternateContent>
      </w:r>
    </w:p>
    <w:p w14:paraId="3C440259">
      <w:pPr>
        <w:pStyle w:val="10"/>
        <w:spacing w:before="2" w:line="360" w:lineRule="auto"/>
        <w:jc w:val="left"/>
        <w:rPr>
          <w:rFonts w:hint="default" w:ascii="Times New Roman" w:hAnsi="Times New Roman" w:cs="Times New Roman"/>
        </w:rPr>
      </w:pPr>
    </w:p>
    <w:p w14:paraId="56B1BB16">
      <w:pPr>
        <w:pStyle w:val="10"/>
        <w:tabs>
          <w:tab w:val="left" w:pos="3687"/>
          <w:tab w:val="left" w:pos="7043"/>
        </w:tabs>
        <w:spacing w:line="360" w:lineRule="auto"/>
        <w:ind w:left="220"/>
        <w:jc w:val="left"/>
        <w:rPr>
          <w:rFonts w:hint="default" w:ascii="Times New Roman" w:hAnsi="Times New Roman" w:cs="Times New Roman"/>
        </w:rPr>
      </w:pPr>
      <w:r>
        <w:rPr>
          <w:rFonts w:hint="default" w:ascii="Times New Roman" w:hAnsi="Times New Roman" w:cs="Times New Roman"/>
          <w:spacing w:val="-2"/>
        </w:rPr>
        <w:t>(Chairperson)</w:t>
      </w:r>
      <w:r>
        <w:rPr>
          <w:rFonts w:hint="default" w:ascii="Times New Roman" w:hAnsi="Times New Roman" w:cs="Times New Roman"/>
        </w:rPr>
        <w:tab/>
      </w:r>
      <w:r>
        <w:rPr>
          <w:rFonts w:hint="default" w:ascii="Times New Roman" w:hAnsi="Times New Roman" w:cs="Times New Roman"/>
          <w:spacing w:val="-2"/>
        </w:rPr>
        <w:t>Signature</w:t>
      </w:r>
      <w:r>
        <w:rPr>
          <w:rFonts w:hint="default" w:ascii="Times New Roman" w:hAnsi="Times New Roman" w:cs="Times New Roman"/>
        </w:rPr>
        <w:tab/>
      </w:r>
      <w:r>
        <w:rPr>
          <w:rFonts w:hint="default" w:ascii="Times New Roman" w:hAnsi="Times New Roman" w:cs="Times New Roman"/>
          <w:spacing w:val="-4"/>
        </w:rPr>
        <w:t>Date</w:t>
      </w:r>
    </w:p>
    <w:p w14:paraId="0FC035EA">
      <w:pPr>
        <w:pStyle w:val="10"/>
        <w:spacing w:line="360" w:lineRule="auto"/>
        <w:jc w:val="left"/>
        <w:rPr>
          <w:rFonts w:hint="default" w:ascii="Times New Roman" w:hAnsi="Times New Roman" w:cs="Times New Roman"/>
          <w:sz w:val="20"/>
        </w:rPr>
      </w:pPr>
    </w:p>
    <w:p w14:paraId="27ECF8E3">
      <w:pPr>
        <w:pStyle w:val="10"/>
        <w:spacing w:before="147" w:line="360" w:lineRule="auto"/>
        <w:jc w:val="left"/>
        <w:rPr>
          <w:rFonts w:hint="default" w:ascii="Times New Roman" w:hAnsi="Times New Roman" w:cs="Times New Roman"/>
          <w:sz w:val="20"/>
        </w:rPr>
      </w:pPr>
      <w:r>
        <w:rPr>
          <w:rFonts w:hint="default" w:ascii="Times New Roman" w:hAnsi="Times New Roman" w:cs="Times New Roman"/>
        </w:rPr>
        <mc:AlternateContent>
          <mc:Choice Requires="wps">
            <w:drawing>
              <wp:anchor distT="0" distB="0" distL="0" distR="0" simplePos="0" relativeHeight="251665408" behindDoc="1" locked="0" layoutInCell="1" allowOverlap="1">
                <wp:simplePos x="0" y="0"/>
                <wp:positionH relativeFrom="page">
                  <wp:posOffset>914400</wp:posOffset>
                </wp:positionH>
                <wp:positionV relativeFrom="paragraph">
                  <wp:posOffset>263525</wp:posOffset>
                </wp:positionV>
                <wp:extent cx="1676400" cy="7620"/>
                <wp:effectExtent l="0" t="0" r="0" b="0"/>
                <wp:wrapTopAndBottom/>
                <wp:docPr id="21" name="Graphic 21"/>
                <wp:cNvGraphicFramePr/>
                <a:graphic xmlns:a="http://schemas.openxmlformats.org/drawingml/2006/main">
                  <a:graphicData uri="http://schemas.microsoft.com/office/word/2010/wordprocessingShape">
                    <wps:wsp>
                      <wps:cNvSpPr/>
                      <wps:spPr>
                        <a:xfrm>
                          <a:off x="0" y="0"/>
                          <a:ext cx="1676400" cy="7620"/>
                        </a:xfrm>
                        <a:custGeom>
                          <a:avLst/>
                          <a:gdLst/>
                          <a:ahLst/>
                          <a:cxnLst/>
                          <a:rect l="l" t="t" r="r" b="b"/>
                          <a:pathLst>
                            <a:path w="1676400" h="7620">
                              <a:moveTo>
                                <a:pt x="1676400" y="7620"/>
                              </a:moveTo>
                              <a:lnTo>
                                <a:pt x="0" y="7620"/>
                              </a:lnTo>
                              <a:lnTo>
                                <a:pt x="0" y="0"/>
                              </a:lnTo>
                              <a:lnTo>
                                <a:pt x="1676400" y="0"/>
                              </a:lnTo>
                              <a:lnTo>
                                <a:pt x="1676400" y="7620"/>
                              </a:lnTo>
                              <a:close/>
                            </a:path>
                          </a:pathLst>
                        </a:custGeom>
                        <a:solidFill>
                          <a:srgbClr val="000000"/>
                        </a:solidFill>
                      </wps:spPr>
                      <wps:bodyPr wrap="square" lIns="0" tIns="0" rIns="0" bIns="0" rtlCol="0">
                        <a:noAutofit/>
                      </wps:bodyPr>
                    </wps:wsp>
                  </a:graphicData>
                </a:graphic>
              </wp:anchor>
            </w:drawing>
          </mc:Choice>
          <mc:Fallback>
            <w:pict>
              <v:shape id="Graphic 21" o:spid="_x0000_s1026" o:spt="100" style="position:absolute;left:0pt;margin-left:72pt;margin-top:20.75pt;height:0.6pt;width:132pt;mso-position-horizontal-relative:page;mso-wrap-distance-bottom:0pt;mso-wrap-distance-top:0pt;z-index:-251651072;mso-width-relative:page;mso-height-relative:page;" fillcolor="#000000" filled="t" stroked="f" coordsize="1676400,7620" o:gfxdata="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W52A9gAAAAJAQAA&#10;DwAAAAAAAAABACAAAAAiAAAAZHJzL2Rvd25yZXYueG1sUEsBAhQAFAAAAAgAh07iQA0WYIcZAgAA&#10;4QQAAA4AAAAAAAAAAQAgAAAAJwEAAGRycy9lMm9Eb2MueG1sUEsFBgAAAAAGAAYAWQEAALIFAAAA&#10;AA==&#10;" path="m1676400,7620l0,7620,0,0,1676400,0,1676400,7620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65408" behindDoc="1" locked="0" layoutInCell="1" allowOverlap="1">
                <wp:simplePos x="0" y="0"/>
                <wp:positionH relativeFrom="page">
                  <wp:posOffset>2857500</wp:posOffset>
                </wp:positionH>
                <wp:positionV relativeFrom="paragraph">
                  <wp:posOffset>263525</wp:posOffset>
                </wp:positionV>
                <wp:extent cx="1600200" cy="7620"/>
                <wp:effectExtent l="0" t="0" r="0" b="0"/>
                <wp:wrapTopAndBottom/>
                <wp:docPr id="22" name="Graphic 22"/>
                <wp:cNvGraphicFramePr/>
                <a:graphic xmlns:a="http://schemas.openxmlformats.org/drawingml/2006/main">
                  <a:graphicData uri="http://schemas.microsoft.com/office/word/2010/wordprocessingShape">
                    <wps:wsp>
                      <wps:cNvSpPr/>
                      <wps:spPr>
                        <a:xfrm>
                          <a:off x="0" y="0"/>
                          <a:ext cx="1600200" cy="7620"/>
                        </a:xfrm>
                        <a:custGeom>
                          <a:avLst/>
                          <a:gdLst/>
                          <a:ahLst/>
                          <a:cxnLst/>
                          <a:rect l="l" t="t" r="r" b="b"/>
                          <a:pathLst>
                            <a:path w="1600200" h="7620">
                              <a:moveTo>
                                <a:pt x="1600200" y="7620"/>
                              </a:moveTo>
                              <a:lnTo>
                                <a:pt x="0" y="7620"/>
                              </a:lnTo>
                              <a:lnTo>
                                <a:pt x="0" y="0"/>
                              </a:lnTo>
                              <a:lnTo>
                                <a:pt x="1600200" y="0"/>
                              </a:lnTo>
                              <a:lnTo>
                                <a:pt x="1600200" y="7620"/>
                              </a:lnTo>
                              <a:close/>
                            </a:path>
                          </a:pathLst>
                        </a:custGeom>
                        <a:solidFill>
                          <a:srgbClr val="000000"/>
                        </a:solidFill>
                      </wps:spPr>
                      <wps:bodyPr wrap="square" lIns="0" tIns="0" rIns="0" bIns="0" rtlCol="0">
                        <a:noAutofit/>
                      </wps:bodyPr>
                    </wps:wsp>
                  </a:graphicData>
                </a:graphic>
              </wp:anchor>
            </w:drawing>
          </mc:Choice>
          <mc:Fallback>
            <w:pict>
              <v:shape id="Graphic 22" o:spid="_x0000_s1026" o:spt="100" style="position:absolute;left:0pt;margin-left:225pt;margin-top:20.75pt;height:0.6pt;width:126pt;mso-position-horizontal-relative:page;mso-wrap-distance-bottom:0pt;mso-wrap-distance-top:0pt;z-index:-251651072;mso-width-relative:page;mso-height-relative:page;" fillcolor="#000000" filled="t" stroked="f" coordsize="1600200,7620" o:gfxdata="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do7WO1QAAAAkBAAAPAAAA&#10;AAAAAAEAIAAAACIAAABkcnMvZG93bnJldi54bWxQSwECFAAUAAAACACHTuJA42qLXhgCAADhBAAA&#10;DgAAAAAAAAABACAAAAAkAQAAZHJzL2Uyb0RvYy54bWxQSwUGAAAAAAYABgBZAQAArgUAAAAA&#10;" path="m1600200,7620l0,7620,0,0,1600200,0,1600200,7620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66432" behindDoc="1" locked="0" layoutInCell="1" allowOverlap="1">
                <wp:simplePos x="0" y="0"/>
                <wp:positionH relativeFrom="page">
                  <wp:posOffset>5067300</wp:posOffset>
                </wp:positionH>
                <wp:positionV relativeFrom="paragraph">
                  <wp:posOffset>263525</wp:posOffset>
                </wp:positionV>
                <wp:extent cx="1371600" cy="7620"/>
                <wp:effectExtent l="0" t="0" r="0" b="0"/>
                <wp:wrapTopAndBottom/>
                <wp:docPr id="23" name="Graphic 23"/>
                <wp:cNvGraphicFramePr/>
                <a:graphic xmlns:a="http://schemas.openxmlformats.org/drawingml/2006/main">
                  <a:graphicData uri="http://schemas.microsoft.com/office/word/2010/wordprocessingShape">
                    <wps:wsp>
                      <wps:cNvSpPr/>
                      <wps:spPr>
                        <a:xfrm>
                          <a:off x="0" y="0"/>
                          <a:ext cx="1371600" cy="7620"/>
                        </a:xfrm>
                        <a:custGeom>
                          <a:avLst/>
                          <a:gdLst/>
                          <a:ahLst/>
                          <a:cxnLst/>
                          <a:rect l="l" t="t" r="r" b="b"/>
                          <a:pathLst>
                            <a:path w="1371600" h="7620">
                              <a:moveTo>
                                <a:pt x="1371600" y="7620"/>
                              </a:moveTo>
                              <a:lnTo>
                                <a:pt x="0" y="7620"/>
                              </a:lnTo>
                              <a:lnTo>
                                <a:pt x="0" y="0"/>
                              </a:lnTo>
                              <a:lnTo>
                                <a:pt x="1371600" y="0"/>
                              </a:lnTo>
                              <a:lnTo>
                                <a:pt x="1371600" y="7620"/>
                              </a:lnTo>
                              <a:close/>
                            </a:path>
                          </a:pathLst>
                        </a:custGeom>
                        <a:solidFill>
                          <a:srgbClr val="000000"/>
                        </a:solidFill>
                      </wps:spPr>
                      <wps:bodyPr wrap="square" lIns="0" tIns="0" rIns="0" bIns="0" rtlCol="0">
                        <a:noAutofit/>
                      </wps:bodyPr>
                    </wps:wsp>
                  </a:graphicData>
                </a:graphic>
              </wp:anchor>
            </w:drawing>
          </mc:Choice>
          <mc:Fallback>
            <w:pict>
              <v:shape id="Graphic 23" o:spid="_x0000_s1026" o:spt="100" style="position:absolute;left:0pt;margin-left:399pt;margin-top:20.75pt;height:0.6pt;width:108pt;mso-position-horizontal-relative:page;mso-wrap-distance-bottom:0pt;mso-wrap-distance-top:0pt;z-index:-251650048;mso-width-relative:page;mso-height-relative:page;" fillcolor="#000000" filled="t" stroked="f" coordsize="1371600,7620" o:gfxdata="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RWFB9sAAAAK&#10;AQAADwAAAAAAAAABACAAAAAiAAAAZHJzL2Rvd25yZXYueG1sUEsBAhQAFAAAAAgAh07iQCgHyN4Z&#10;AgAA4QQAAA4AAAAAAAAAAQAgAAAAKgEAAGRycy9lMm9Eb2MueG1sUEsFBgAAAAAGAAYAWQEAALUF&#10;AAAAAA==&#10;" path="m1371600,7620l0,7620,0,0,1371600,0,1371600,7620xe">
                <v:fill on="t" focussize="0,0"/>
                <v:stroke on="f"/>
                <v:imagedata o:title=""/>
                <o:lock v:ext="edit" aspectratio="f"/>
                <v:textbox inset="0mm,0mm,0mm,0mm"/>
                <w10:wrap type="topAndBottom"/>
              </v:shape>
            </w:pict>
          </mc:Fallback>
        </mc:AlternateContent>
      </w:r>
    </w:p>
    <w:p w14:paraId="374277A9">
      <w:pPr>
        <w:pStyle w:val="10"/>
        <w:spacing w:before="67" w:line="360" w:lineRule="auto"/>
        <w:jc w:val="left"/>
        <w:rPr>
          <w:rFonts w:hint="default" w:ascii="Times New Roman" w:hAnsi="Times New Roman" w:cs="Times New Roman"/>
        </w:rPr>
      </w:pPr>
    </w:p>
    <w:p w14:paraId="6CE7BD2F">
      <w:pPr>
        <w:pStyle w:val="10"/>
        <w:tabs>
          <w:tab w:val="left" w:pos="3579"/>
          <w:tab w:val="left" w:pos="7244"/>
        </w:tabs>
        <w:spacing w:line="360" w:lineRule="auto"/>
        <w:ind w:left="220"/>
        <w:jc w:val="left"/>
        <w:rPr>
          <w:rFonts w:hint="default" w:ascii="Times New Roman" w:hAnsi="Times New Roman" w:cs="Times New Roman"/>
        </w:rPr>
      </w:pPr>
      <w:r>
        <w:rPr>
          <w:rFonts w:hint="default" w:ascii="Times New Roman" w:hAnsi="Times New Roman" w:cs="Times New Roman"/>
          <w:spacing w:val="-2"/>
        </w:rPr>
        <w:t>(Examiner1)</w:t>
      </w:r>
      <w:r>
        <w:rPr>
          <w:rFonts w:hint="default" w:ascii="Times New Roman" w:hAnsi="Times New Roman" w:cs="Times New Roman"/>
        </w:rPr>
        <w:tab/>
      </w:r>
      <w:r>
        <w:rPr>
          <w:rFonts w:hint="default" w:ascii="Times New Roman" w:hAnsi="Times New Roman" w:cs="Times New Roman"/>
          <w:spacing w:val="-2"/>
        </w:rPr>
        <w:t>Signature</w:t>
      </w:r>
      <w:r>
        <w:rPr>
          <w:rFonts w:hint="default" w:ascii="Times New Roman" w:hAnsi="Times New Roman" w:cs="Times New Roman"/>
        </w:rPr>
        <w:tab/>
      </w:r>
      <w:r>
        <w:rPr>
          <w:rFonts w:hint="default" w:ascii="Times New Roman" w:hAnsi="Times New Roman" w:cs="Times New Roman"/>
          <w:spacing w:val="-4"/>
        </w:rPr>
        <w:t>Date</w:t>
      </w:r>
    </w:p>
    <w:p w14:paraId="54456B62">
      <w:pPr>
        <w:pStyle w:val="10"/>
        <w:spacing w:before="202" w:line="360" w:lineRule="auto"/>
        <w:jc w:val="left"/>
        <w:rPr>
          <w:rFonts w:hint="default" w:ascii="Times New Roman" w:hAnsi="Times New Roman" w:cs="Times New Roman"/>
          <w:sz w:val="20"/>
        </w:rPr>
      </w:pPr>
      <w:r>
        <w:rPr>
          <w:rFonts w:hint="default" w:ascii="Times New Roman" w:hAnsi="Times New Roman" w:cs="Times New Roman"/>
        </w:rPr>
        <mc:AlternateContent>
          <mc:Choice Requires="wps">
            <w:drawing>
              <wp:anchor distT="0" distB="0" distL="0" distR="0" simplePos="0" relativeHeight="251666432" behindDoc="1" locked="0" layoutInCell="1" allowOverlap="1">
                <wp:simplePos x="0" y="0"/>
                <wp:positionH relativeFrom="page">
                  <wp:posOffset>914400</wp:posOffset>
                </wp:positionH>
                <wp:positionV relativeFrom="paragraph">
                  <wp:posOffset>289560</wp:posOffset>
                </wp:positionV>
                <wp:extent cx="1676400" cy="7620"/>
                <wp:effectExtent l="0" t="0" r="0" b="0"/>
                <wp:wrapTopAndBottom/>
                <wp:docPr id="24" name="Graphic 24"/>
                <wp:cNvGraphicFramePr/>
                <a:graphic xmlns:a="http://schemas.openxmlformats.org/drawingml/2006/main">
                  <a:graphicData uri="http://schemas.microsoft.com/office/word/2010/wordprocessingShape">
                    <wps:wsp>
                      <wps:cNvSpPr/>
                      <wps:spPr>
                        <a:xfrm>
                          <a:off x="0" y="0"/>
                          <a:ext cx="1676400" cy="7620"/>
                        </a:xfrm>
                        <a:custGeom>
                          <a:avLst/>
                          <a:gdLst/>
                          <a:ahLst/>
                          <a:cxnLst/>
                          <a:rect l="l" t="t" r="r" b="b"/>
                          <a:pathLst>
                            <a:path w="1676400" h="7620">
                              <a:moveTo>
                                <a:pt x="1676400" y="7619"/>
                              </a:moveTo>
                              <a:lnTo>
                                <a:pt x="0" y="7619"/>
                              </a:lnTo>
                              <a:lnTo>
                                <a:pt x="0" y="0"/>
                              </a:lnTo>
                              <a:lnTo>
                                <a:pt x="1676400" y="0"/>
                              </a:lnTo>
                              <a:lnTo>
                                <a:pt x="1676400" y="7619"/>
                              </a:lnTo>
                              <a:close/>
                            </a:path>
                          </a:pathLst>
                        </a:custGeom>
                        <a:solidFill>
                          <a:srgbClr val="000000"/>
                        </a:solidFill>
                      </wps:spPr>
                      <wps:bodyPr wrap="square" lIns="0" tIns="0" rIns="0" bIns="0" rtlCol="0">
                        <a:noAutofit/>
                      </wps:bodyPr>
                    </wps:wsp>
                  </a:graphicData>
                </a:graphic>
              </wp:anchor>
            </w:drawing>
          </mc:Choice>
          <mc:Fallback>
            <w:pict>
              <v:shape id="Graphic 24" o:spid="_x0000_s1026" o:spt="100" style="position:absolute;left:0pt;margin-left:72pt;margin-top:22.8pt;height:0.6pt;width:132pt;mso-position-horizontal-relative:page;mso-wrap-distance-bottom:0pt;mso-wrap-distance-top:0pt;z-index:-251650048;mso-width-relative:page;mso-height-relative:page;" fillcolor="#000000" filled="t" stroked="f" coordsize="1676400,7620" o:gfxdata="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63BNcAAAAJ&#10;AQAADwAAAAAAAAABACAAAAAiAAAAZHJzL2Rvd25yZXYueG1sUEsBAhQAFAAAAAgAh07iQAniYxAd&#10;AgAA4QQAAA4AAAAAAAAAAQAgAAAAJgEAAGRycy9lMm9Eb2MueG1sUEsFBgAAAAAGAAYAWQEAALUF&#10;AAAAAA==&#10;" path="m1676400,7619l0,7619,0,0,1676400,0,1676400,7619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67456" behindDoc="1" locked="0" layoutInCell="1" allowOverlap="1">
                <wp:simplePos x="0" y="0"/>
                <wp:positionH relativeFrom="page">
                  <wp:posOffset>2857500</wp:posOffset>
                </wp:positionH>
                <wp:positionV relativeFrom="paragraph">
                  <wp:posOffset>289560</wp:posOffset>
                </wp:positionV>
                <wp:extent cx="1600200" cy="7620"/>
                <wp:effectExtent l="0" t="0" r="0" b="0"/>
                <wp:wrapTopAndBottom/>
                <wp:docPr id="25" name="Graphic 25"/>
                <wp:cNvGraphicFramePr/>
                <a:graphic xmlns:a="http://schemas.openxmlformats.org/drawingml/2006/main">
                  <a:graphicData uri="http://schemas.microsoft.com/office/word/2010/wordprocessingShape">
                    <wps:wsp>
                      <wps:cNvSpPr/>
                      <wps:spPr>
                        <a:xfrm>
                          <a:off x="0" y="0"/>
                          <a:ext cx="1600200" cy="7620"/>
                        </a:xfrm>
                        <a:custGeom>
                          <a:avLst/>
                          <a:gdLst/>
                          <a:ahLst/>
                          <a:cxnLst/>
                          <a:rect l="l" t="t" r="r" b="b"/>
                          <a:pathLst>
                            <a:path w="1600200" h="7620">
                              <a:moveTo>
                                <a:pt x="1600200" y="7619"/>
                              </a:moveTo>
                              <a:lnTo>
                                <a:pt x="0" y="7619"/>
                              </a:lnTo>
                              <a:lnTo>
                                <a:pt x="0" y="0"/>
                              </a:lnTo>
                              <a:lnTo>
                                <a:pt x="1600200" y="0"/>
                              </a:lnTo>
                              <a:lnTo>
                                <a:pt x="1600200" y="7619"/>
                              </a:lnTo>
                              <a:close/>
                            </a:path>
                          </a:pathLst>
                        </a:custGeom>
                        <a:solidFill>
                          <a:srgbClr val="000000"/>
                        </a:solidFill>
                      </wps:spPr>
                      <wps:bodyPr wrap="square" lIns="0" tIns="0" rIns="0" bIns="0" rtlCol="0">
                        <a:noAutofit/>
                      </wps:bodyPr>
                    </wps:wsp>
                  </a:graphicData>
                </a:graphic>
              </wp:anchor>
            </w:drawing>
          </mc:Choice>
          <mc:Fallback>
            <w:pict>
              <v:shape id="Graphic 25" o:spid="_x0000_s1026" o:spt="100" style="position:absolute;left:0pt;margin-left:225pt;margin-top:22.8pt;height:0.6pt;width:126pt;mso-position-horizontal-relative:page;mso-wrap-distance-bottom:0pt;mso-wrap-distance-top:0pt;z-index:-251649024;mso-width-relative:page;mso-height-relative:page;" fillcolor="#000000" filled="t" stroked="f" coordsize="1600200,7620" o:gfxdata="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N0idUAAAAJAQAA&#10;DwAAAAAAAAABACAAAAAiAAAAZHJzL2Rvd25yZXYueG1sUEsBAhQAFAAAAAgAh07iQFJ9XrQcAgAA&#10;4QQAAA4AAAAAAAAAAQAgAAAAJAEAAGRycy9lMm9Eb2MueG1sUEsFBgAAAAAGAAYAWQEAALIFAAAA&#10;AA==&#10;" path="m1600200,7619l0,7619,0,0,1600200,0,1600200,7619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67456" behindDoc="1" locked="0" layoutInCell="1" allowOverlap="1">
                <wp:simplePos x="0" y="0"/>
                <wp:positionH relativeFrom="page">
                  <wp:posOffset>5067300</wp:posOffset>
                </wp:positionH>
                <wp:positionV relativeFrom="paragraph">
                  <wp:posOffset>289560</wp:posOffset>
                </wp:positionV>
                <wp:extent cx="1371600" cy="7620"/>
                <wp:effectExtent l="0" t="0" r="0" b="0"/>
                <wp:wrapTopAndBottom/>
                <wp:docPr id="26" name="Graphic 26"/>
                <wp:cNvGraphicFramePr/>
                <a:graphic xmlns:a="http://schemas.openxmlformats.org/drawingml/2006/main">
                  <a:graphicData uri="http://schemas.microsoft.com/office/word/2010/wordprocessingShape">
                    <wps:wsp>
                      <wps:cNvSpPr/>
                      <wps:spPr>
                        <a:xfrm>
                          <a:off x="0" y="0"/>
                          <a:ext cx="1371600" cy="7620"/>
                        </a:xfrm>
                        <a:custGeom>
                          <a:avLst/>
                          <a:gdLst/>
                          <a:ahLst/>
                          <a:cxnLst/>
                          <a:rect l="l" t="t" r="r" b="b"/>
                          <a:pathLst>
                            <a:path w="1371600" h="7620">
                              <a:moveTo>
                                <a:pt x="1371600" y="7619"/>
                              </a:moveTo>
                              <a:lnTo>
                                <a:pt x="0" y="7619"/>
                              </a:lnTo>
                              <a:lnTo>
                                <a:pt x="0" y="0"/>
                              </a:lnTo>
                              <a:lnTo>
                                <a:pt x="1371600" y="0"/>
                              </a:lnTo>
                              <a:lnTo>
                                <a:pt x="1371600" y="7619"/>
                              </a:lnTo>
                              <a:close/>
                            </a:path>
                          </a:pathLst>
                        </a:custGeom>
                        <a:solidFill>
                          <a:srgbClr val="000000"/>
                        </a:solidFill>
                      </wps:spPr>
                      <wps:bodyPr wrap="square" lIns="0" tIns="0" rIns="0" bIns="0" rtlCol="0">
                        <a:noAutofit/>
                      </wps:bodyPr>
                    </wps:wsp>
                  </a:graphicData>
                </a:graphic>
              </wp:anchor>
            </w:drawing>
          </mc:Choice>
          <mc:Fallback>
            <w:pict>
              <v:shape id="Graphic 26" o:spid="_x0000_s1026" o:spt="100" style="position:absolute;left:0pt;margin-left:399pt;margin-top:22.8pt;height:0.6pt;width:108pt;mso-position-horizontal-relative:page;mso-wrap-distance-bottom:0pt;mso-wrap-distance-top:0pt;z-index:-251649024;mso-width-relative:page;mso-height-relative:page;" fillcolor="#000000" filled="t" stroked="f" coordsize="1371600,7620" o:gfxdata="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mqJgvb&#10;AAAACgEAAA8AAAAAAAAAAQAgAAAAIgAAAGRycy9kb3ducmV2LnhtbFBLAQIUABQAAAAIAIdO4kAs&#10;88tJHQIAAOEEAAAOAAAAAAAAAAEAIAAAACoBAABkcnMvZTJvRG9jLnhtbFBLBQYAAAAABgAGAFkB&#10;AAC5BQAAAAA=&#10;" path="m1371600,7619l0,7619,0,0,1371600,0,1371600,7619xe">
                <v:fill on="t" focussize="0,0"/>
                <v:stroke on="f"/>
                <v:imagedata o:title=""/>
                <o:lock v:ext="edit" aspectratio="f"/>
                <v:textbox inset="0mm,0mm,0mm,0mm"/>
                <w10:wrap type="topAndBottom"/>
              </v:shape>
            </w:pict>
          </mc:Fallback>
        </mc:AlternateContent>
      </w:r>
    </w:p>
    <w:p w14:paraId="51C42F1F">
      <w:pPr>
        <w:pStyle w:val="10"/>
        <w:spacing w:before="19" w:line="360" w:lineRule="auto"/>
        <w:jc w:val="left"/>
        <w:rPr>
          <w:rFonts w:hint="default" w:ascii="Times New Roman" w:hAnsi="Times New Roman" w:cs="Times New Roman"/>
        </w:rPr>
      </w:pPr>
    </w:p>
    <w:p w14:paraId="63CBA33F">
      <w:pPr>
        <w:pStyle w:val="10"/>
        <w:tabs>
          <w:tab w:val="left" w:pos="3337"/>
          <w:tab w:val="left" w:pos="7287"/>
        </w:tabs>
        <w:spacing w:line="360" w:lineRule="auto"/>
        <w:ind w:left="220"/>
        <w:jc w:val="left"/>
        <w:rPr>
          <w:rFonts w:hint="default" w:ascii="Times New Roman" w:hAnsi="Times New Roman" w:cs="Times New Roman"/>
        </w:rPr>
      </w:pPr>
      <w:r>
        <w:rPr>
          <w:rFonts w:hint="default" w:ascii="Times New Roman" w:hAnsi="Times New Roman" w:cs="Times New Roman"/>
          <w:spacing w:val="-2"/>
        </w:rPr>
        <w:t>(Examiner2)</w:t>
      </w:r>
      <w:r>
        <w:rPr>
          <w:rFonts w:hint="default" w:ascii="Times New Roman" w:hAnsi="Times New Roman" w:cs="Times New Roman"/>
        </w:rPr>
        <w:tab/>
      </w:r>
      <w:r>
        <w:rPr>
          <w:rFonts w:hint="default" w:ascii="Times New Roman" w:hAnsi="Times New Roman" w:cs="Times New Roman"/>
          <w:spacing w:val="-2"/>
        </w:rPr>
        <w:t>Signature</w:t>
      </w:r>
      <w:r>
        <w:rPr>
          <w:rFonts w:hint="default" w:ascii="Times New Roman" w:hAnsi="Times New Roman" w:cs="Times New Roman"/>
        </w:rPr>
        <w:tab/>
      </w:r>
      <w:r>
        <w:rPr>
          <w:rFonts w:hint="default" w:ascii="Times New Roman" w:hAnsi="Times New Roman" w:cs="Times New Roman"/>
          <w:spacing w:val="-4"/>
        </w:rPr>
        <w:t>Date</w:t>
      </w:r>
    </w:p>
    <w:p w14:paraId="510F7A37">
      <w:pPr>
        <w:pStyle w:val="10"/>
        <w:spacing w:line="360" w:lineRule="auto"/>
        <w:jc w:val="left"/>
        <w:rPr>
          <w:rFonts w:hint="default" w:ascii="Times New Roman" w:hAnsi="Times New Roman" w:cs="Times New Roman"/>
          <w:sz w:val="20"/>
        </w:rPr>
      </w:pPr>
    </w:p>
    <w:p w14:paraId="7F0B43BD">
      <w:pPr>
        <w:pStyle w:val="10"/>
        <w:spacing w:before="193" w:line="360" w:lineRule="auto"/>
        <w:jc w:val="left"/>
        <w:rPr>
          <w:rFonts w:hint="default" w:ascii="Times New Roman" w:hAnsi="Times New Roman" w:cs="Times New Roman"/>
          <w:sz w:val="20"/>
        </w:rPr>
      </w:pPr>
      <w:r>
        <w:rPr>
          <w:rFonts w:hint="default" w:ascii="Times New Roman" w:hAnsi="Times New Roman" w:cs="Times New Roman"/>
        </w:rPr>
        <mc:AlternateContent>
          <mc:Choice Requires="wps">
            <w:drawing>
              <wp:anchor distT="0" distB="0" distL="0" distR="0" simplePos="0" relativeHeight="251668480" behindDoc="1" locked="0" layoutInCell="1" allowOverlap="1">
                <wp:simplePos x="0" y="0"/>
                <wp:positionH relativeFrom="page">
                  <wp:posOffset>914400</wp:posOffset>
                </wp:positionH>
                <wp:positionV relativeFrom="paragraph">
                  <wp:posOffset>292735</wp:posOffset>
                </wp:positionV>
                <wp:extent cx="1676400" cy="762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1676400" cy="7620"/>
                        </a:xfrm>
                        <a:custGeom>
                          <a:avLst/>
                          <a:gdLst/>
                          <a:ahLst/>
                          <a:cxnLst/>
                          <a:rect l="l" t="t" r="r" b="b"/>
                          <a:pathLst>
                            <a:path w="1676400" h="7620">
                              <a:moveTo>
                                <a:pt x="1676400" y="7620"/>
                              </a:moveTo>
                              <a:lnTo>
                                <a:pt x="0" y="7620"/>
                              </a:lnTo>
                              <a:lnTo>
                                <a:pt x="0" y="0"/>
                              </a:lnTo>
                              <a:lnTo>
                                <a:pt x="1676400" y="0"/>
                              </a:lnTo>
                              <a:lnTo>
                                <a:pt x="1676400" y="7620"/>
                              </a:lnTo>
                              <a:close/>
                            </a:path>
                          </a:pathLst>
                        </a:custGeom>
                        <a:solidFill>
                          <a:srgbClr val="000000"/>
                        </a:solidFill>
                      </wps:spPr>
                      <wps:bodyPr wrap="square" lIns="0" tIns="0" rIns="0" bIns="0" rtlCol="0">
                        <a:noAutofit/>
                      </wps:bodyPr>
                    </wps:wsp>
                  </a:graphicData>
                </a:graphic>
              </wp:anchor>
            </w:drawing>
          </mc:Choice>
          <mc:Fallback>
            <w:pict>
              <v:shape id="Graphic 27" o:spid="_x0000_s1026" o:spt="100" style="position:absolute;left:0pt;margin-left:72pt;margin-top:23.05pt;height:0.6pt;width:132pt;mso-position-horizontal-relative:page;mso-wrap-distance-bottom:0pt;mso-wrap-distance-top:0pt;z-index:-251648000;mso-width-relative:page;mso-height-relative:page;" fillcolor="#000000" filled="t" stroked="f" coordsize="1676400,7620" o:gfxdata="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YgvbN1wAAAAkBAAAP&#10;AAAAAAAAAAEAIAAAACIAAABkcnMvZG93bnJldi54bWxQSwECFAAUAAAACACHTuJA0jIbARkCAADh&#10;BAAADgAAAAAAAAABACAAAAAmAQAAZHJzL2Uyb0RvYy54bWxQSwUGAAAAAAYABgBZAQAAsQUAAAAA&#10;" path="m1676400,7620l0,7620,0,0,1676400,0,1676400,7620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68480" behindDoc="1" locked="0" layoutInCell="1" allowOverlap="1">
                <wp:simplePos x="0" y="0"/>
                <wp:positionH relativeFrom="page">
                  <wp:posOffset>2857500</wp:posOffset>
                </wp:positionH>
                <wp:positionV relativeFrom="paragraph">
                  <wp:posOffset>292735</wp:posOffset>
                </wp:positionV>
                <wp:extent cx="1600200" cy="7620"/>
                <wp:effectExtent l="0" t="0" r="0" b="0"/>
                <wp:wrapTopAndBottom/>
                <wp:docPr id="28" name="Graphic 28"/>
                <wp:cNvGraphicFramePr/>
                <a:graphic xmlns:a="http://schemas.openxmlformats.org/drawingml/2006/main">
                  <a:graphicData uri="http://schemas.microsoft.com/office/word/2010/wordprocessingShape">
                    <wps:wsp>
                      <wps:cNvSpPr/>
                      <wps:spPr>
                        <a:xfrm>
                          <a:off x="0" y="0"/>
                          <a:ext cx="1600200" cy="7620"/>
                        </a:xfrm>
                        <a:custGeom>
                          <a:avLst/>
                          <a:gdLst/>
                          <a:ahLst/>
                          <a:cxnLst/>
                          <a:rect l="l" t="t" r="r" b="b"/>
                          <a:pathLst>
                            <a:path w="1600200" h="7620">
                              <a:moveTo>
                                <a:pt x="1600200" y="7620"/>
                              </a:moveTo>
                              <a:lnTo>
                                <a:pt x="0" y="7620"/>
                              </a:lnTo>
                              <a:lnTo>
                                <a:pt x="0" y="0"/>
                              </a:lnTo>
                              <a:lnTo>
                                <a:pt x="1600200" y="0"/>
                              </a:lnTo>
                              <a:lnTo>
                                <a:pt x="1600200" y="7620"/>
                              </a:lnTo>
                              <a:close/>
                            </a:path>
                          </a:pathLst>
                        </a:custGeom>
                        <a:solidFill>
                          <a:srgbClr val="000000"/>
                        </a:solidFill>
                      </wps:spPr>
                      <wps:bodyPr wrap="square" lIns="0" tIns="0" rIns="0" bIns="0" rtlCol="0">
                        <a:noAutofit/>
                      </wps:bodyPr>
                    </wps:wsp>
                  </a:graphicData>
                </a:graphic>
              </wp:anchor>
            </w:drawing>
          </mc:Choice>
          <mc:Fallback>
            <w:pict>
              <v:shape id="Graphic 28" o:spid="_x0000_s1026" o:spt="100" style="position:absolute;left:0pt;margin-left:225pt;margin-top:23.05pt;height:0.6pt;width:126pt;mso-position-horizontal-relative:page;mso-wrap-distance-bottom:0pt;mso-wrap-distance-top:0pt;z-index:-251648000;mso-width-relative:page;mso-height-relative:page;" fillcolor="#000000" filled="t" stroked="f" coordsize="1600200,7620" o:gfxdata="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TzVA1QAAAAkBAAAPAAAA&#10;AAAAAAEAIAAAACIAAABkcnMvZG93bnJldi54bWxQSwECFAAUAAAACACHTuJAwwF3DxgCAADhBAAA&#10;DgAAAAAAAAABACAAAAAkAQAAZHJzL2Uyb0RvYy54bWxQSwUGAAAAAAYABgBZAQAArgUAAAAA&#10;" path="m1600200,7620l0,7620,0,0,1600200,0,1600200,7620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69504" behindDoc="1" locked="0" layoutInCell="1" allowOverlap="1">
                <wp:simplePos x="0" y="0"/>
                <wp:positionH relativeFrom="page">
                  <wp:posOffset>5067300</wp:posOffset>
                </wp:positionH>
                <wp:positionV relativeFrom="paragraph">
                  <wp:posOffset>292735</wp:posOffset>
                </wp:positionV>
                <wp:extent cx="1371600" cy="7620"/>
                <wp:effectExtent l="0" t="0" r="0" b="0"/>
                <wp:wrapTopAndBottom/>
                <wp:docPr id="29" name="Graphic 29"/>
                <wp:cNvGraphicFramePr/>
                <a:graphic xmlns:a="http://schemas.openxmlformats.org/drawingml/2006/main">
                  <a:graphicData uri="http://schemas.microsoft.com/office/word/2010/wordprocessingShape">
                    <wps:wsp>
                      <wps:cNvSpPr/>
                      <wps:spPr>
                        <a:xfrm>
                          <a:off x="0" y="0"/>
                          <a:ext cx="1371600" cy="7620"/>
                        </a:xfrm>
                        <a:custGeom>
                          <a:avLst/>
                          <a:gdLst/>
                          <a:ahLst/>
                          <a:cxnLst/>
                          <a:rect l="l" t="t" r="r" b="b"/>
                          <a:pathLst>
                            <a:path w="1371600" h="7620">
                              <a:moveTo>
                                <a:pt x="1371600" y="7620"/>
                              </a:moveTo>
                              <a:lnTo>
                                <a:pt x="0" y="7620"/>
                              </a:lnTo>
                              <a:lnTo>
                                <a:pt x="0" y="0"/>
                              </a:lnTo>
                              <a:lnTo>
                                <a:pt x="1371600" y="0"/>
                              </a:lnTo>
                              <a:lnTo>
                                <a:pt x="1371600" y="7620"/>
                              </a:lnTo>
                              <a:close/>
                            </a:path>
                          </a:pathLst>
                        </a:custGeom>
                        <a:solidFill>
                          <a:srgbClr val="000000"/>
                        </a:solidFill>
                      </wps:spPr>
                      <wps:bodyPr wrap="square" lIns="0" tIns="0" rIns="0" bIns="0" rtlCol="0">
                        <a:noAutofit/>
                      </wps:bodyPr>
                    </wps:wsp>
                  </a:graphicData>
                </a:graphic>
              </wp:anchor>
            </w:drawing>
          </mc:Choice>
          <mc:Fallback>
            <w:pict>
              <v:shape id="Graphic 29" o:spid="_x0000_s1026" o:spt="100" style="position:absolute;left:0pt;margin-left:399pt;margin-top:23.05pt;height:0.6pt;width:108pt;mso-position-horizontal-relative:page;mso-wrap-distance-bottom:0pt;mso-wrap-distance-top:0pt;z-index:-251646976;mso-width-relative:page;mso-height-relative:page;" fillcolor="#000000" filled="t" stroked="f" coordsize="1371600,7620" o:gfxdata="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22NsvdsAAAAK&#10;AQAADwAAAAAAAAABACAAAAAiAAAAZHJzL2Rvd25yZXYueG1sUEsBAhQAFAAAAAgAh07iQAhsNI8Z&#10;AgAA4QQAAA4AAAAAAAAAAQAgAAAAKgEAAGRycy9lMm9Eb2MueG1sUEsFBgAAAAAGAAYAWQEAALUF&#10;AAAAAA==&#10;" path="m1371600,7620l0,7620,0,0,1371600,0,1371600,7620xe">
                <v:fill on="t" focussize="0,0"/>
                <v:stroke on="f"/>
                <v:imagedata o:title=""/>
                <o:lock v:ext="edit" aspectratio="f"/>
                <v:textbox inset="0mm,0mm,0mm,0mm"/>
                <w10:wrap type="topAndBottom"/>
              </v:shape>
            </w:pict>
          </mc:Fallback>
        </mc:AlternateContent>
      </w:r>
    </w:p>
    <w:p w14:paraId="6F8100E8">
      <w:pPr>
        <w:pStyle w:val="10"/>
        <w:spacing w:line="360" w:lineRule="auto"/>
        <w:jc w:val="left"/>
        <w:rPr>
          <w:rFonts w:hint="default" w:ascii="Times New Roman" w:hAnsi="Times New Roman" w:cs="Times New Roman"/>
        </w:rPr>
      </w:pPr>
    </w:p>
    <w:p w14:paraId="2AEFF185">
      <w:pPr>
        <w:pStyle w:val="10"/>
        <w:spacing w:line="360" w:lineRule="auto"/>
        <w:jc w:val="left"/>
        <w:rPr>
          <w:rFonts w:hint="default" w:ascii="Times New Roman" w:hAnsi="Times New Roman" w:cs="Times New Roman"/>
        </w:rPr>
      </w:pPr>
    </w:p>
    <w:p w14:paraId="563199A0">
      <w:pPr>
        <w:pStyle w:val="10"/>
        <w:spacing w:before="57" w:line="360" w:lineRule="auto"/>
        <w:jc w:val="left"/>
        <w:rPr>
          <w:rFonts w:hint="default" w:ascii="Times New Roman" w:hAnsi="Times New Roman" w:cs="Times New Roman"/>
        </w:rPr>
      </w:pPr>
    </w:p>
    <w:p w14:paraId="66FDBE9E">
      <w:pPr>
        <w:pStyle w:val="10"/>
        <w:tabs>
          <w:tab w:val="left" w:pos="3392"/>
          <w:tab w:val="left" w:pos="7345"/>
        </w:tabs>
        <w:spacing w:line="360" w:lineRule="auto"/>
        <w:ind w:left="220"/>
        <w:jc w:val="left"/>
        <w:rPr>
          <w:rFonts w:hint="default" w:ascii="Times New Roman" w:hAnsi="Times New Roman" w:cs="Times New Roman"/>
        </w:rPr>
      </w:pPr>
      <w:r>
        <w:rPr>
          <w:rFonts w:hint="default" w:ascii="Times New Roman" w:hAnsi="Times New Roman" w:cs="Times New Roman"/>
          <w:spacing w:val="-2"/>
        </w:rPr>
        <w:t>(Examiner3)</w:t>
      </w:r>
      <w:r>
        <w:rPr>
          <w:rFonts w:hint="default" w:ascii="Times New Roman" w:hAnsi="Times New Roman" w:cs="Times New Roman"/>
        </w:rPr>
        <w:tab/>
      </w:r>
      <w:r>
        <w:rPr>
          <w:rFonts w:hint="default" w:ascii="Times New Roman" w:hAnsi="Times New Roman" w:cs="Times New Roman"/>
          <w:spacing w:val="-2"/>
        </w:rPr>
        <w:t>Signature</w:t>
      </w:r>
      <w:r>
        <w:rPr>
          <w:rFonts w:hint="default" w:ascii="Times New Roman" w:hAnsi="Times New Roman" w:cs="Times New Roman"/>
        </w:rPr>
        <w:tab/>
      </w:r>
      <w:r>
        <w:rPr>
          <w:rFonts w:hint="default" w:ascii="Times New Roman" w:hAnsi="Times New Roman" w:cs="Times New Roman"/>
          <w:spacing w:val="-4"/>
        </w:rPr>
        <w:t>Date</w:t>
      </w:r>
    </w:p>
    <w:p w14:paraId="189D65B6">
      <w:pPr>
        <w:pStyle w:val="10"/>
        <w:spacing w:line="360" w:lineRule="auto"/>
        <w:jc w:val="left"/>
        <w:rPr>
          <w:rFonts w:hint="default" w:ascii="Times New Roman" w:hAnsi="Times New Roman" w:cs="Times New Roman"/>
          <w:sz w:val="20"/>
        </w:rPr>
      </w:pPr>
    </w:p>
    <w:p w14:paraId="5411FC22">
      <w:pPr>
        <w:pStyle w:val="10"/>
        <w:spacing w:before="231" w:line="360" w:lineRule="auto"/>
        <w:jc w:val="left"/>
        <w:rPr>
          <w:rFonts w:hint="default" w:ascii="Times New Roman" w:hAnsi="Times New Roman" w:cs="Times New Roman"/>
          <w:sz w:val="20"/>
        </w:rPr>
      </w:pPr>
      <w:r>
        <w:rPr>
          <w:rFonts w:hint="default" w:ascii="Times New Roman" w:hAnsi="Times New Roman" w:cs="Times New Roman"/>
        </w:rPr>
        <mc:AlternateContent>
          <mc:Choice Requires="wps">
            <w:drawing>
              <wp:anchor distT="0" distB="0" distL="0" distR="0" simplePos="0" relativeHeight="251669504" behindDoc="1" locked="0" layoutInCell="1" allowOverlap="1">
                <wp:simplePos x="0" y="0"/>
                <wp:positionH relativeFrom="page">
                  <wp:posOffset>914400</wp:posOffset>
                </wp:positionH>
                <wp:positionV relativeFrom="paragraph">
                  <wp:posOffset>316865</wp:posOffset>
                </wp:positionV>
                <wp:extent cx="1676400" cy="7620"/>
                <wp:effectExtent l="0" t="0" r="0" b="0"/>
                <wp:wrapTopAndBottom/>
                <wp:docPr id="30" name="Graphic 30"/>
                <wp:cNvGraphicFramePr/>
                <a:graphic xmlns:a="http://schemas.openxmlformats.org/drawingml/2006/main">
                  <a:graphicData uri="http://schemas.microsoft.com/office/word/2010/wordprocessingShape">
                    <wps:wsp>
                      <wps:cNvSpPr/>
                      <wps:spPr>
                        <a:xfrm>
                          <a:off x="0" y="0"/>
                          <a:ext cx="1676400" cy="7620"/>
                        </a:xfrm>
                        <a:custGeom>
                          <a:avLst/>
                          <a:gdLst/>
                          <a:ahLst/>
                          <a:cxnLst/>
                          <a:rect l="l" t="t" r="r" b="b"/>
                          <a:pathLst>
                            <a:path w="1676400" h="7620">
                              <a:moveTo>
                                <a:pt x="1676400" y="7620"/>
                              </a:moveTo>
                              <a:lnTo>
                                <a:pt x="0" y="7620"/>
                              </a:lnTo>
                              <a:lnTo>
                                <a:pt x="0" y="0"/>
                              </a:lnTo>
                              <a:lnTo>
                                <a:pt x="1676400" y="0"/>
                              </a:lnTo>
                              <a:lnTo>
                                <a:pt x="1676400" y="7620"/>
                              </a:lnTo>
                              <a:close/>
                            </a:path>
                          </a:pathLst>
                        </a:custGeom>
                        <a:solidFill>
                          <a:srgbClr val="000000"/>
                        </a:solidFill>
                      </wps:spPr>
                      <wps:bodyPr wrap="square" lIns="0" tIns="0" rIns="0" bIns="0" rtlCol="0">
                        <a:noAutofit/>
                      </wps:bodyPr>
                    </wps:wsp>
                  </a:graphicData>
                </a:graphic>
              </wp:anchor>
            </w:drawing>
          </mc:Choice>
          <mc:Fallback>
            <w:pict>
              <v:shape id="Graphic 30" o:spid="_x0000_s1026" o:spt="100" style="position:absolute;left:0pt;margin-left:72pt;margin-top:24.95pt;height:0.6pt;width:132pt;mso-position-horizontal-relative:page;mso-wrap-distance-bottom:0pt;mso-wrap-distance-top:0pt;z-index:-251646976;mso-width-relative:page;mso-height-relative:page;" fillcolor="#000000" filled="t" stroked="f" coordsize="1676400,7620" o:gfxdata="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t74862AAAAAkBAAAP&#10;AAAAAAAAAAEAIAAAACIAAABkcnMvZG93bnJldi54bWxQSwECFAAUAAAACACHTuJAB6yICRgCAADh&#10;BAAADgAAAAAAAAABACAAAAAnAQAAZHJzL2Uyb0RvYy54bWxQSwUGAAAAAAYABgBZAQAAsQUAAAAA&#10;" path="m1676400,7620l0,7620,0,0,1676400,0,1676400,7620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70528" behindDoc="1" locked="0" layoutInCell="1" allowOverlap="1">
                <wp:simplePos x="0" y="0"/>
                <wp:positionH relativeFrom="page">
                  <wp:posOffset>2857500</wp:posOffset>
                </wp:positionH>
                <wp:positionV relativeFrom="paragraph">
                  <wp:posOffset>316865</wp:posOffset>
                </wp:positionV>
                <wp:extent cx="1600200" cy="7620"/>
                <wp:effectExtent l="0" t="0" r="0" b="0"/>
                <wp:wrapTopAndBottom/>
                <wp:docPr id="31" name="Graphic 31"/>
                <wp:cNvGraphicFramePr/>
                <a:graphic xmlns:a="http://schemas.openxmlformats.org/drawingml/2006/main">
                  <a:graphicData uri="http://schemas.microsoft.com/office/word/2010/wordprocessingShape">
                    <wps:wsp>
                      <wps:cNvSpPr/>
                      <wps:spPr>
                        <a:xfrm>
                          <a:off x="0" y="0"/>
                          <a:ext cx="1600200" cy="7620"/>
                        </a:xfrm>
                        <a:custGeom>
                          <a:avLst/>
                          <a:gdLst/>
                          <a:ahLst/>
                          <a:cxnLst/>
                          <a:rect l="l" t="t" r="r" b="b"/>
                          <a:pathLst>
                            <a:path w="1600200" h="7620">
                              <a:moveTo>
                                <a:pt x="1600200" y="7620"/>
                              </a:moveTo>
                              <a:lnTo>
                                <a:pt x="0" y="7620"/>
                              </a:lnTo>
                              <a:lnTo>
                                <a:pt x="0" y="0"/>
                              </a:lnTo>
                              <a:lnTo>
                                <a:pt x="1600200" y="0"/>
                              </a:lnTo>
                              <a:lnTo>
                                <a:pt x="1600200" y="7620"/>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225pt;margin-top:24.95pt;height:0.6pt;width:126pt;mso-position-horizontal-relative:page;mso-wrap-distance-bottom:0pt;mso-wrap-distance-top:0pt;z-index:-251645952;mso-width-relative:page;mso-height-relative:page;" fillcolor="#000000" filled="t" stroked="f" coordsize="1600200,7620" o:gfxdata="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SJMt9YAAAAJAQAADwAA&#10;AAAAAAABACAAAAAiAAAAZHJzL2Rvd25yZXYueG1sUEsBAhQAFAAAAAgAh07iQFwzta0YAgAA4QQA&#10;AA4AAAAAAAAAAQAgAAAAJQEAAGRycy9lMm9Eb2MueG1sUEsFBgAAAAAGAAYAWQEAAK8FAAAAAA==&#10;" path="m1600200,7620l0,7620,0,0,1600200,0,1600200,7620xe">
                <v:fill on="t" focussize="0,0"/>
                <v:stroke on="f"/>
                <v:imagedata o:title=""/>
                <o:lock v:ext="edit" aspectratio="f"/>
                <v:textbox inset="0mm,0mm,0mm,0mm"/>
                <w10:wrap type="topAndBottom"/>
              </v:shape>
            </w:pict>
          </mc:Fallback>
        </mc:AlternateContent>
      </w:r>
      <w:r>
        <w:rPr>
          <w:rFonts w:hint="default" w:ascii="Times New Roman" w:hAnsi="Times New Roman" w:cs="Times New Roman"/>
        </w:rPr>
        <mc:AlternateContent>
          <mc:Choice Requires="wps">
            <w:drawing>
              <wp:anchor distT="0" distB="0" distL="0" distR="0" simplePos="0" relativeHeight="251670528" behindDoc="1" locked="0" layoutInCell="1" allowOverlap="1">
                <wp:simplePos x="0" y="0"/>
                <wp:positionH relativeFrom="page">
                  <wp:posOffset>5067300</wp:posOffset>
                </wp:positionH>
                <wp:positionV relativeFrom="paragraph">
                  <wp:posOffset>316865</wp:posOffset>
                </wp:positionV>
                <wp:extent cx="1371600" cy="7620"/>
                <wp:effectExtent l="0" t="0" r="0" b="0"/>
                <wp:wrapTopAndBottom/>
                <wp:docPr id="32" name="Graphic 32"/>
                <wp:cNvGraphicFramePr/>
                <a:graphic xmlns:a="http://schemas.openxmlformats.org/drawingml/2006/main">
                  <a:graphicData uri="http://schemas.microsoft.com/office/word/2010/wordprocessingShape">
                    <wps:wsp>
                      <wps:cNvSpPr/>
                      <wps:spPr>
                        <a:xfrm>
                          <a:off x="0" y="0"/>
                          <a:ext cx="1371600" cy="7620"/>
                        </a:xfrm>
                        <a:custGeom>
                          <a:avLst/>
                          <a:gdLst/>
                          <a:ahLst/>
                          <a:cxnLst/>
                          <a:rect l="l" t="t" r="r" b="b"/>
                          <a:pathLst>
                            <a:path w="1371600" h="7620">
                              <a:moveTo>
                                <a:pt x="1371600" y="7620"/>
                              </a:moveTo>
                              <a:lnTo>
                                <a:pt x="0" y="7620"/>
                              </a:lnTo>
                              <a:lnTo>
                                <a:pt x="0" y="0"/>
                              </a:lnTo>
                              <a:lnTo>
                                <a:pt x="1371600" y="0"/>
                              </a:lnTo>
                              <a:lnTo>
                                <a:pt x="1371600" y="7620"/>
                              </a:lnTo>
                              <a:close/>
                            </a:path>
                          </a:pathLst>
                        </a:custGeom>
                        <a:solidFill>
                          <a:srgbClr val="000000"/>
                        </a:solidFill>
                      </wps:spPr>
                      <wps:bodyPr wrap="square" lIns="0" tIns="0" rIns="0" bIns="0" rtlCol="0">
                        <a:noAutofit/>
                      </wps:bodyPr>
                    </wps:wsp>
                  </a:graphicData>
                </a:graphic>
              </wp:anchor>
            </w:drawing>
          </mc:Choice>
          <mc:Fallback>
            <w:pict>
              <v:shape id="Graphic 32" o:spid="_x0000_s1026" o:spt="100" style="position:absolute;left:0pt;margin-left:399pt;margin-top:24.95pt;height:0.6pt;width:108pt;mso-position-horizontal-relative:page;mso-wrap-distance-bottom:0pt;mso-wrap-distance-top:0pt;z-index:-251645952;mso-width-relative:page;mso-height-relative:page;" fillcolor="#000000" filled="t" stroked="f" coordsize="1371600,7620" o:gfxdata="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dG+r9sAAAAK&#10;AQAADwAAAAAAAAABACAAAAAiAAAAZHJzL2Rvd25yZXYueG1sUEsBAhQAFAAAAAgAh07iQCK9IFAZ&#10;AgAA4QQAAA4AAAAAAAAAAQAgAAAAKgEAAGRycy9lMm9Eb2MueG1sUEsFBgAAAAAGAAYAWQEAALUF&#10;AAAAAA==&#10;" path="m1371600,7620l0,7620,0,0,1371600,0,1371600,7620xe">
                <v:fill on="t" focussize="0,0"/>
                <v:stroke on="f"/>
                <v:imagedata o:title=""/>
                <o:lock v:ext="edit" aspectratio="f"/>
                <v:textbox inset="0mm,0mm,0mm,0mm"/>
                <w10:wrap type="topAndBottom"/>
              </v:shape>
            </w:pict>
          </mc:Fallback>
        </mc:AlternateContent>
      </w:r>
    </w:p>
    <w:p w14:paraId="3F8FE77B">
      <w:pPr>
        <w:spacing w:after="0" w:line="360" w:lineRule="auto"/>
        <w:jc w:val="left"/>
        <w:rPr>
          <w:rFonts w:hint="default" w:ascii="Times New Roman" w:hAnsi="Times New Roman" w:cs="Times New Roman"/>
          <w:sz w:val="20"/>
        </w:rPr>
        <w:sectPr>
          <w:pgSz w:w="12240" w:h="15840"/>
          <w:pgMar w:top="1360" w:right="60" w:bottom="1220" w:left="1220" w:header="0" w:footer="1033" w:gutter="0"/>
          <w:cols w:space="720" w:num="1"/>
        </w:sectPr>
      </w:pPr>
    </w:p>
    <w:p w14:paraId="6A5F955D">
      <w:pPr>
        <w:pStyle w:val="10"/>
        <w:spacing w:before="61" w:line="360" w:lineRule="auto"/>
        <w:jc w:val="left"/>
        <w:rPr>
          <w:rFonts w:hint="default" w:ascii="Times New Roman" w:hAnsi="Times New Roman" w:cs="Times New Roman"/>
          <w:sz w:val="28"/>
        </w:rPr>
      </w:pPr>
    </w:p>
    <w:p w14:paraId="2173C52B">
      <w:pPr>
        <w:pStyle w:val="4"/>
        <w:spacing w:line="360" w:lineRule="auto"/>
        <w:ind w:left="3524" w:firstLine="0"/>
        <w:jc w:val="left"/>
        <w:rPr>
          <w:rFonts w:hint="default" w:ascii="Times New Roman" w:hAnsi="Times New Roman" w:cs="Times New Roman"/>
        </w:rPr>
      </w:pPr>
      <w:bookmarkStart w:id="12" w:name="ACKNOWLEGMENT"/>
      <w:bookmarkEnd w:id="12"/>
      <w:bookmarkStart w:id="13" w:name="_bookmark2"/>
      <w:bookmarkEnd w:id="13"/>
      <w:r>
        <w:rPr>
          <w:rFonts w:hint="default" w:ascii="Times New Roman" w:hAnsi="Times New Roman" w:cs="Times New Roman"/>
          <w:spacing w:val="-2"/>
        </w:rPr>
        <w:t>ACKNOWLEGMENT</w:t>
      </w:r>
    </w:p>
    <w:p w14:paraId="7AE34FC1">
      <w:pPr>
        <w:pStyle w:val="10"/>
        <w:spacing w:before="45" w:line="360" w:lineRule="auto"/>
        <w:ind w:left="220" w:right="1375"/>
        <w:jc w:val="left"/>
        <w:rPr>
          <w:rFonts w:hint="default" w:ascii="Times New Roman" w:hAnsi="Times New Roman" w:cs="Times New Roman"/>
        </w:rPr>
      </w:pPr>
      <w:r>
        <w:rPr>
          <w:rFonts w:hint="default" w:ascii="Times New Roman" w:hAnsi="Times New Roman" w:cs="Times New Roman"/>
        </w:rPr>
        <w:t>First of all, I would like to say thank you to almighty God for giving strength to complete this project. I have taken effort in this project. However, it would not have been possible without the kind support and help of many individuals and organizations. I would like to extend our sincere thanks to all of them.</w:t>
      </w:r>
    </w:p>
    <w:p w14:paraId="430E0C75">
      <w:pPr>
        <w:pStyle w:val="10"/>
        <w:spacing w:before="201" w:line="360" w:lineRule="auto"/>
        <w:ind w:left="220" w:right="1378"/>
        <w:jc w:val="left"/>
        <w:rPr>
          <w:rFonts w:hint="default" w:ascii="Times New Roman" w:hAnsi="Times New Roman" w:cs="Times New Roman"/>
        </w:rPr>
      </w:pPr>
      <w:r>
        <w:rPr>
          <w:rFonts w:hint="default" w:ascii="Times New Roman" w:hAnsi="Times New Roman" w:cs="Times New Roman"/>
        </w:rPr>
        <w:t>I have highly indebted to Bihoneg (advisor) for his guidance and constant supervision as well as for providing necessary information regarding to the project and also for his support in completing the project.</w:t>
      </w:r>
    </w:p>
    <w:p w14:paraId="4418F529">
      <w:pPr>
        <w:pStyle w:val="10"/>
        <w:spacing w:before="203" w:line="360" w:lineRule="auto"/>
        <w:ind w:left="220" w:right="1372"/>
        <w:jc w:val="left"/>
        <w:rPr>
          <w:rFonts w:hint="default" w:ascii="Times New Roman" w:hAnsi="Times New Roman" w:cs="Times New Roman"/>
        </w:rPr>
        <w:sectPr>
          <w:pgSz w:w="12240" w:h="15840"/>
          <w:pgMar w:top="1820" w:right="60" w:bottom="1220" w:left="1220" w:header="0" w:footer="1033" w:gutter="0"/>
          <w:cols w:space="720" w:num="1"/>
        </w:sectPr>
      </w:pPr>
      <w:r>
        <w:rPr>
          <w:rFonts w:hint="default" w:ascii="Times New Roman" w:hAnsi="Times New Roman" w:cs="Times New Roman"/>
        </w:rPr>
        <w:t>I would like to express our gratitude towards Dr. leul (Supervisor, ASTCC) for his kind co- operation and encouragement which help us in completion of this project</w:t>
      </w:r>
    </w:p>
    <w:p w14:paraId="1F1BA67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right="0" w:firstLine="4426" w:firstLineChars="1400"/>
        <w:jc w:val="left"/>
        <w:rPr>
          <w:rFonts w:hint="default" w:ascii="Times New Roman" w:hAnsi="Times New Roman" w:eastAsia="Yu Gothic" w:cs="Times New Roman"/>
          <w:b/>
          <w:bCs/>
          <w:spacing w:val="-2"/>
          <w:sz w:val="32"/>
          <w:szCs w:val="32"/>
          <w:lang w:val="am-ET"/>
        </w:rPr>
      </w:pPr>
      <w:bookmarkStart w:id="14" w:name="Abstract"/>
      <w:bookmarkEnd w:id="14"/>
      <w:bookmarkStart w:id="15" w:name="_bookmark3"/>
      <w:bookmarkEnd w:id="15"/>
      <w:r>
        <w:rPr>
          <w:rFonts w:hint="default" w:ascii="Times New Roman" w:hAnsi="Times New Roman" w:eastAsia="Yu Gothic" w:cs="Times New Roman"/>
          <w:b/>
          <w:bCs/>
          <w:spacing w:val="-2"/>
          <w:sz w:val="32"/>
          <w:szCs w:val="32"/>
          <w:lang w:val="am-ET"/>
        </w:rPr>
        <w:t>ይዘት</w:t>
      </w:r>
    </w:p>
    <w:p w14:paraId="3897834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1F1F1F"/>
          <w:spacing w:val="0"/>
          <w:sz w:val="28"/>
          <w:szCs w:val="28"/>
          <w:shd w:val="clear" w:fill="F8F9FA"/>
        </w:rPr>
      </w:pPr>
      <w:r>
        <w:rPr>
          <w:rFonts w:hint="default" w:ascii="Times New Roman" w:hAnsi="Times New Roman" w:cs="Times New Roman"/>
          <w:i w:val="0"/>
          <w:iCs w:val="0"/>
          <w:caps w:val="0"/>
          <w:color w:val="1F1F1F"/>
          <w:spacing w:val="0"/>
          <w:sz w:val="28"/>
          <w:szCs w:val="28"/>
          <w:shd w:val="clear" w:fill="F8F9FA"/>
        </w:rPr>
        <w:t>የሰራተኞች አስተዳደር ስርዓት በድርጅቱ ውስጥ ሰራተኞችን የማስተዳደር ሂደትን ለማመቻቸት እና በራስ-ሰር ለማቀናበር የተነደፈ የሶፍትዌር መፍትሄ ነው። በተለምዶ እንደ የሰራተኛ መረጃ አስተዳደር፣ የመገኘት ክትትል፣ የአፈጻጸም ግምገማ፣ የደመወዝ ክፍያ ሂደት እና የስልጠና አስተዳደር ያሉ ባህሪያትን ያካትታል።</w:t>
      </w:r>
    </w:p>
    <w:p w14:paraId="5070B86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1F1F1F"/>
          <w:spacing w:val="0"/>
          <w:sz w:val="28"/>
          <w:szCs w:val="28"/>
          <w:shd w:val="clear" w:fill="F8F9FA"/>
        </w:rPr>
      </w:pPr>
    </w:p>
    <w:p w14:paraId="6DCE3BC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1F1F1F"/>
          <w:spacing w:val="0"/>
          <w:sz w:val="28"/>
          <w:szCs w:val="28"/>
          <w:shd w:val="clear" w:fill="F8F9FA"/>
        </w:rPr>
      </w:pPr>
      <w:r>
        <w:rPr>
          <w:rFonts w:hint="default" w:ascii="Times New Roman" w:hAnsi="Times New Roman" w:cs="Times New Roman"/>
          <w:i w:val="0"/>
          <w:iCs w:val="0"/>
          <w:caps w:val="0"/>
          <w:color w:val="1F1F1F"/>
          <w:spacing w:val="0"/>
          <w:sz w:val="28"/>
          <w:szCs w:val="28"/>
          <w:shd w:val="clear" w:fill="F8F9FA"/>
        </w:rPr>
        <w:t>የሰራተኛ መረጃን እና ሂደቶችን ማእከላዊ በማድረግ, ይህ ስርዓት ድርጅቶች ቅልጥፍናን እንዲያሻሽሉ, ስህተቶችን እንዲቀንሱ እና አጠቃላይ ምርታማነትን እንዲያሳድጉ ይረዳል. እንዲሁም የሰው ሃይል መምሪያዎች የሰራተኛውን አፈጻጸም በተሻለ ሁኔታ እንዲቆጣጠሩ፣ የስራ እድገትን እንዲከታተሉ እና የኩባንያውን ፖሊሲዎች እና ደንቦችን መከበራቸውን ለማረጋገጥ ያስችላል።</w:t>
      </w:r>
    </w:p>
    <w:p w14:paraId="52CC5D8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1F1F1F"/>
          <w:spacing w:val="0"/>
          <w:sz w:val="28"/>
          <w:szCs w:val="28"/>
          <w:shd w:val="clear" w:fill="F8F9FA"/>
        </w:rPr>
      </w:pPr>
    </w:p>
    <w:p w14:paraId="4A423B5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left"/>
        <w:rPr>
          <w:rFonts w:hint="default" w:ascii="Times New Roman" w:hAnsi="Times New Roman" w:cs="Times New Roman"/>
          <w:i w:val="0"/>
          <w:iCs w:val="0"/>
          <w:caps w:val="0"/>
          <w:color w:val="1F1F1F"/>
          <w:spacing w:val="0"/>
          <w:sz w:val="28"/>
          <w:szCs w:val="28"/>
        </w:rPr>
      </w:pPr>
      <w:r>
        <w:rPr>
          <w:rFonts w:hint="default" w:ascii="Times New Roman" w:hAnsi="Times New Roman" w:cs="Times New Roman"/>
          <w:i w:val="0"/>
          <w:iCs w:val="0"/>
          <w:caps w:val="0"/>
          <w:color w:val="1F1F1F"/>
          <w:spacing w:val="0"/>
          <w:sz w:val="28"/>
          <w:szCs w:val="28"/>
          <w:shd w:val="clear" w:fill="F8F9FA"/>
        </w:rPr>
        <w:t>በአጠቃላይ የሰራተኛ አስተዳደር ስርዓት የሰው ሃይል አስተዳደር ሂደቶችን ለማመቻቸት፣የሰራተኞችን ተሳትፎ ለማሳደግ እና ለድርጅት ስኬት አስተዋፅዖ ለማድረግ ወሳኝ ሚና ይጫወታል።</w:t>
      </w:r>
    </w:p>
    <w:p w14:paraId="70358567">
      <w:pPr>
        <w:pStyle w:val="10"/>
        <w:spacing w:before="2" w:line="360" w:lineRule="auto"/>
        <w:jc w:val="left"/>
        <w:rPr>
          <w:rFonts w:hint="default" w:ascii="Times New Roman" w:hAnsi="Times New Roman" w:cs="Times New Roman"/>
        </w:rPr>
      </w:pPr>
    </w:p>
    <w:p w14:paraId="09523264">
      <w:pPr>
        <w:spacing w:before="1" w:line="360" w:lineRule="auto"/>
        <w:ind w:left="220" w:right="0" w:firstLine="0"/>
        <w:jc w:val="left"/>
        <w:rPr>
          <w:rFonts w:hint="default" w:ascii="Times New Roman" w:hAnsi="Times New Roman" w:cs="Times New Roman"/>
          <w:sz w:val="24"/>
        </w:rPr>
      </w:pPr>
      <w:r>
        <w:rPr>
          <w:rFonts w:hint="default" w:ascii="Times New Roman" w:hAnsi="Times New Roman" w:cs="Times New Roman"/>
          <w:spacing w:val="-10"/>
          <w:sz w:val="24"/>
        </w:rPr>
        <w:t>.</w:t>
      </w:r>
    </w:p>
    <w:p w14:paraId="017329A4">
      <w:pPr>
        <w:spacing w:after="0" w:line="360" w:lineRule="auto"/>
        <w:jc w:val="left"/>
        <w:rPr>
          <w:rFonts w:hint="default" w:ascii="Times New Roman" w:hAnsi="Times New Roman" w:cs="Times New Roman"/>
          <w:sz w:val="24"/>
        </w:rPr>
        <w:sectPr>
          <w:pgSz w:w="12240" w:h="15840"/>
          <w:pgMar w:top="1820" w:right="60" w:bottom="1220" w:left="1220" w:header="0" w:footer="1033" w:gutter="0"/>
          <w:cols w:space="720" w:num="1"/>
        </w:sectPr>
      </w:pPr>
    </w:p>
    <w:p w14:paraId="1D2EECA5">
      <w:pPr>
        <w:pStyle w:val="3"/>
        <w:spacing w:before="60" w:line="360" w:lineRule="auto"/>
        <w:ind w:right="1161"/>
        <w:jc w:val="left"/>
        <w:rPr>
          <w:rFonts w:hint="default" w:ascii="Times New Roman" w:hAnsi="Times New Roman" w:cs="Times New Roman"/>
        </w:rPr>
      </w:pPr>
      <w:bookmarkStart w:id="16" w:name="Table of Contents"/>
      <w:bookmarkEnd w:id="16"/>
      <w:r>
        <w:rPr>
          <w:rFonts w:hint="default" w:ascii="Times New Roman" w:hAnsi="Times New Roman" w:cs="Times New Roman"/>
        </w:rPr>
        <w:t>Table</w:t>
      </w:r>
      <w:r>
        <w:rPr>
          <w:rFonts w:hint="default" w:ascii="Times New Roman" w:hAnsi="Times New Roman" w:cs="Times New Roman"/>
          <w:spacing w:val="-13"/>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spacing w:val="-2"/>
        </w:rPr>
        <w:t>Contents</w:t>
      </w:r>
    </w:p>
    <w:p w14:paraId="701D72F4">
      <w:pPr>
        <w:spacing w:after="0" w:line="360" w:lineRule="auto"/>
        <w:jc w:val="left"/>
        <w:rPr>
          <w:rFonts w:hint="default" w:ascii="Times New Roman" w:hAnsi="Times New Roman" w:cs="Times New Roman"/>
        </w:rPr>
        <w:sectPr>
          <w:pgSz w:w="12240" w:h="15840"/>
          <w:pgMar w:top="1380" w:right="60" w:bottom="1419" w:left="1220" w:header="0" w:footer="1033" w:gutter="0"/>
          <w:cols w:space="720" w:num="1"/>
        </w:sectPr>
      </w:pPr>
    </w:p>
    <w:sdt>
      <w:sdtPr>
        <w:rPr>
          <w:rFonts w:hint="default" w:ascii="Times New Roman" w:hAnsi="Times New Roman" w:cs="Times New Roman"/>
        </w:rPr>
        <w:id w:val="1"/>
        <w:docPartObj>
          <w:docPartGallery w:val="Table of Contents"/>
          <w:docPartUnique/>
        </w:docPartObj>
      </w:sdtPr>
      <w:sdtEndPr>
        <w:rPr>
          <w:rFonts w:hint="default" w:ascii="Times New Roman" w:hAnsi="Times New Roman" w:cs="Times New Roman"/>
        </w:rPr>
      </w:sdtEndPr>
      <w:sdtContent>
        <w:p w14:paraId="55EA392E">
          <w:pPr>
            <w:pStyle w:val="17"/>
            <w:tabs>
              <w:tab w:val="right" w:leader="dot" w:pos="9577"/>
            </w:tabs>
            <w:spacing w:before="57"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"_bookmark0" </w:instrText>
          </w:r>
          <w:r>
            <w:rPr>
              <w:rFonts w:hint="default" w:ascii="Times New Roman" w:hAnsi="Times New Roman" w:cs="Times New Roman"/>
            </w:rPr>
            <w:fldChar w:fldCharType="separate"/>
          </w:r>
          <w:r>
            <w:rPr>
              <w:rFonts w:hint="default" w:ascii="Times New Roman" w:hAnsi="Times New Roman" w:cs="Times New Roman"/>
              <w:spacing w:val="-2"/>
            </w:rPr>
            <w:t>Declaration</w:t>
          </w:r>
          <w:r>
            <w:rPr>
              <w:rFonts w:hint="default" w:ascii="Times New Roman" w:hAnsi="Times New Roman" w:cs="Times New Roman"/>
            </w:rPr>
            <w:tab/>
          </w:r>
          <w:r>
            <w:rPr>
              <w:rFonts w:hint="default" w:ascii="Times New Roman" w:hAnsi="Times New Roman" w:cs="Times New Roman"/>
              <w:spacing w:val="-5"/>
            </w:rPr>
            <w:t>ii</w:t>
          </w:r>
          <w:r>
            <w:rPr>
              <w:rFonts w:hint="default" w:ascii="Times New Roman" w:hAnsi="Times New Roman" w:cs="Times New Roman"/>
              <w:spacing w:val="-5"/>
            </w:rPr>
            <w:fldChar w:fldCharType="end"/>
          </w:r>
        </w:p>
        <w:p w14:paraId="2BC3F1DD">
          <w:pPr>
            <w:pStyle w:val="17"/>
            <w:tabs>
              <w:tab w:val="right" w:leader="dot" w:pos="9575"/>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 </w:instrText>
          </w:r>
          <w:r>
            <w:rPr>
              <w:rFonts w:hint="default" w:ascii="Times New Roman" w:hAnsi="Times New Roman" w:cs="Times New Roman"/>
            </w:rPr>
            <w:fldChar w:fldCharType="separate"/>
          </w:r>
          <w:r>
            <w:rPr>
              <w:rFonts w:hint="default" w:ascii="Times New Roman" w:hAnsi="Times New Roman" w:cs="Times New Roman"/>
            </w:rPr>
            <w:t>APPROVAL</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BOARD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1"/>
            </w:rPr>
            <w:t xml:space="preserve"> </w:t>
          </w:r>
          <w:r>
            <w:rPr>
              <w:rFonts w:hint="default" w:ascii="Times New Roman" w:hAnsi="Times New Roman" w:cs="Times New Roman"/>
              <w:spacing w:val="-2"/>
            </w:rPr>
            <w:t>EXAMINERS</w:t>
          </w:r>
          <w:r>
            <w:rPr>
              <w:rFonts w:hint="default" w:ascii="Times New Roman" w:hAnsi="Times New Roman" w:cs="Times New Roman"/>
            </w:rPr>
            <w:tab/>
          </w:r>
          <w:r>
            <w:rPr>
              <w:rFonts w:hint="default" w:ascii="Times New Roman" w:hAnsi="Times New Roman" w:cs="Times New Roman"/>
              <w:spacing w:val="-5"/>
            </w:rPr>
            <w:t>iii</w:t>
          </w:r>
          <w:r>
            <w:rPr>
              <w:rFonts w:hint="default" w:ascii="Times New Roman" w:hAnsi="Times New Roman" w:cs="Times New Roman"/>
              <w:spacing w:val="-5"/>
            </w:rPr>
            <w:fldChar w:fldCharType="end"/>
          </w:r>
        </w:p>
        <w:p w14:paraId="63649912">
          <w:pPr>
            <w:pStyle w:val="17"/>
            <w:tabs>
              <w:tab w:val="right" w:leader="dot" w:pos="9578"/>
            </w:tabs>
            <w:spacing w:before="145"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 </w:instrText>
          </w:r>
          <w:r>
            <w:rPr>
              <w:rFonts w:hint="default" w:ascii="Times New Roman" w:hAnsi="Times New Roman" w:cs="Times New Roman"/>
            </w:rPr>
            <w:fldChar w:fldCharType="separate"/>
          </w:r>
          <w:r>
            <w:rPr>
              <w:rFonts w:hint="default" w:ascii="Times New Roman" w:hAnsi="Times New Roman" w:cs="Times New Roman"/>
              <w:spacing w:val="-2"/>
            </w:rPr>
            <w:t>ACKNOWLEGMENT</w:t>
          </w:r>
          <w:r>
            <w:rPr>
              <w:rFonts w:hint="default" w:ascii="Times New Roman" w:hAnsi="Times New Roman" w:cs="Times New Roman"/>
            </w:rPr>
            <w:tab/>
          </w:r>
          <w:r>
            <w:rPr>
              <w:rFonts w:hint="default" w:ascii="Times New Roman" w:hAnsi="Times New Roman" w:cs="Times New Roman"/>
              <w:spacing w:val="-5"/>
            </w:rPr>
            <w:t>iv</w:t>
          </w:r>
          <w:r>
            <w:rPr>
              <w:rFonts w:hint="default" w:ascii="Times New Roman" w:hAnsi="Times New Roman" w:cs="Times New Roman"/>
              <w:spacing w:val="-5"/>
            </w:rPr>
            <w:fldChar w:fldCharType="end"/>
          </w:r>
        </w:p>
        <w:p w14:paraId="56905892">
          <w:pPr>
            <w:pStyle w:val="17"/>
            <w:tabs>
              <w:tab w:val="right" w:leader="dot" w:pos="9574"/>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 </w:instrText>
          </w:r>
          <w:r>
            <w:rPr>
              <w:rFonts w:hint="default" w:ascii="Times New Roman" w:hAnsi="Times New Roman" w:cs="Times New Roman"/>
            </w:rPr>
            <w:fldChar w:fldCharType="separate"/>
          </w:r>
          <w:r>
            <w:rPr>
              <w:rFonts w:hint="default" w:ascii="Times New Roman" w:hAnsi="Times New Roman" w:cs="Times New Roman"/>
              <w:spacing w:val="-2"/>
            </w:rPr>
            <w:t>Abstract</w:t>
          </w:r>
          <w:r>
            <w:rPr>
              <w:rFonts w:hint="default" w:ascii="Times New Roman" w:hAnsi="Times New Roman" w:cs="Times New Roman"/>
            </w:rPr>
            <w:tab/>
          </w:r>
          <w:r>
            <w:rPr>
              <w:rFonts w:hint="default" w:ascii="Times New Roman" w:hAnsi="Times New Roman" w:cs="Times New Roman"/>
              <w:spacing w:val="-10"/>
            </w:rPr>
            <w:t>v</w:t>
          </w:r>
          <w:r>
            <w:rPr>
              <w:rFonts w:hint="default" w:ascii="Times New Roman" w:hAnsi="Times New Roman" w:cs="Times New Roman"/>
              <w:spacing w:val="-10"/>
            </w:rPr>
            <w:fldChar w:fldCharType="end"/>
          </w:r>
        </w:p>
        <w:p w14:paraId="252B8184">
          <w:pPr>
            <w:pStyle w:val="16"/>
            <w:tabs>
              <w:tab w:val="right" w:leader="dot" w:pos="9576"/>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 </w:instrText>
          </w:r>
          <w:r>
            <w:rPr>
              <w:rFonts w:hint="default" w:ascii="Times New Roman" w:hAnsi="Times New Roman" w:cs="Times New Roman"/>
            </w:rPr>
            <w:fldChar w:fldCharType="separate"/>
          </w:r>
          <w:r>
            <w:rPr>
              <w:rFonts w:hint="default" w:ascii="Times New Roman" w:hAnsi="Times New Roman" w:cs="Times New Roman"/>
              <w:spacing w:val="-2"/>
            </w:rPr>
            <w:t>CHAPTERONE</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14:paraId="52956AE7">
          <w:pPr>
            <w:pStyle w:val="16"/>
            <w:tabs>
              <w:tab w:val="right" w:leader="dot" w:pos="9576"/>
            </w:tabs>
            <w:spacing w:before="140"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 </w:instrText>
          </w:r>
          <w:r>
            <w:rPr>
              <w:rFonts w:hint="default" w:ascii="Times New Roman" w:hAnsi="Times New Roman" w:cs="Times New Roman"/>
            </w:rPr>
            <w:fldChar w:fldCharType="separate"/>
          </w:r>
          <w:r>
            <w:rPr>
              <w:rFonts w:hint="default" w:ascii="Times New Roman" w:hAnsi="Times New Roman" w:cs="Times New Roman"/>
              <w:spacing w:val="-2"/>
            </w:rPr>
            <w:t>INTRODUCTION</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14:paraId="419D338D">
          <w:pPr>
            <w:pStyle w:val="18"/>
            <w:numPr>
              <w:ilvl w:val="1"/>
              <w:numId w:val="1"/>
            </w:numPr>
            <w:tabs>
              <w:tab w:val="left" w:pos="765"/>
              <w:tab w:val="right" w:leader="dot" w:pos="9576"/>
            </w:tabs>
            <w:spacing w:before="139"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 </w:instrText>
          </w:r>
          <w:r>
            <w:rPr>
              <w:rFonts w:hint="default" w:ascii="Times New Roman" w:hAnsi="Times New Roman" w:cs="Times New Roman"/>
            </w:rPr>
            <w:fldChar w:fldCharType="separate"/>
          </w:r>
          <w:r>
            <w:rPr>
              <w:rFonts w:hint="default" w:ascii="Times New Roman" w:hAnsi="Times New Roman" w:cs="Times New Roman"/>
            </w:rPr>
            <w:t>Back</w:t>
          </w:r>
          <w:r>
            <w:rPr>
              <w:rFonts w:hint="default" w:ascii="Times New Roman" w:hAnsi="Times New Roman" w:cs="Times New Roman"/>
              <w:spacing w:val="-11"/>
            </w:rPr>
            <w:t xml:space="preserve"> </w:t>
          </w:r>
          <w:r>
            <w:rPr>
              <w:rFonts w:hint="default" w:ascii="Times New Roman" w:hAnsi="Times New Roman" w:cs="Times New Roman"/>
            </w:rPr>
            <w:t>ground</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spacing w:val="-2"/>
            </w:rPr>
            <w:t>organization</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14:paraId="6AA9C5BD">
          <w:pPr>
            <w:pStyle w:val="18"/>
            <w:numPr>
              <w:ilvl w:val="1"/>
              <w:numId w:val="1"/>
            </w:numPr>
            <w:tabs>
              <w:tab w:val="left" w:pos="765"/>
              <w:tab w:val="right" w:leader="dot" w:pos="9576"/>
            </w:tabs>
            <w:spacing w:before="140"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 </w:instrText>
          </w:r>
          <w:r>
            <w:rPr>
              <w:rFonts w:hint="default" w:ascii="Times New Roman" w:hAnsi="Times New Roman" w:cs="Times New Roman"/>
            </w:rPr>
            <w:fldChar w:fldCharType="separate"/>
          </w:r>
          <w:r>
            <w:rPr>
              <w:rFonts w:hint="default" w:ascii="Times New Roman" w:hAnsi="Times New Roman" w:cs="Times New Roman"/>
            </w:rPr>
            <w:t>Existing</w:t>
          </w:r>
          <w:r>
            <w:rPr>
              <w:rFonts w:hint="default" w:ascii="Times New Roman" w:hAnsi="Times New Roman" w:cs="Times New Roman"/>
              <w:spacing w:val="-8"/>
            </w:rPr>
            <w:t xml:space="preserve"> </w:t>
          </w:r>
          <w:r>
            <w:rPr>
              <w:rFonts w:hint="default" w:ascii="Times New Roman" w:hAnsi="Times New Roman" w:cs="Times New Roman"/>
            </w:rPr>
            <w:t>System</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spacing w:val="-2"/>
            </w:rPr>
            <w:t>project</w:t>
          </w:r>
          <w:r>
            <w:rPr>
              <w:rFonts w:hint="default" w:ascii="Times New Roman" w:hAnsi="Times New Roman" w:cs="Times New Roman"/>
            </w:rPr>
            <w:tab/>
          </w:r>
          <w:r>
            <w:rPr>
              <w:rFonts w:hint="default" w:ascii="Times New Roman" w:hAnsi="Times New Roman" w:cs="Times New Roman"/>
              <w:spacing w:val="-10"/>
            </w:rPr>
            <w:t>4</w:t>
          </w:r>
          <w:r>
            <w:rPr>
              <w:rFonts w:hint="default" w:ascii="Times New Roman" w:hAnsi="Times New Roman" w:cs="Times New Roman"/>
              <w:spacing w:val="-10"/>
            </w:rPr>
            <w:fldChar w:fldCharType="end"/>
          </w:r>
        </w:p>
        <w:p w14:paraId="222999EA">
          <w:pPr>
            <w:pStyle w:val="18"/>
            <w:numPr>
              <w:ilvl w:val="1"/>
              <w:numId w:val="1"/>
            </w:numPr>
            <w:tabs>
              <w:tab w:val="left" w:pos="765"/>
              <w:tab w:val="right" w:leader="dot" w:pos="9576"/>
            </w:tabs>
            <w:spacing w:before="140" w:after="0" w:line="360" w:lineRule="auto"/>
            <w:ind w:left="765" w:right="0" w:hanging="327"/>
            <w:jc w:val="left"/>
            <w:rPr>
              <w:rFonts w:hint="default" w:ascii="Times New Roman" w:hAnsi="Times New Roman" w:cs="Times New Roman"/>
            </w:rPr>
          </w:pPr>
          <w:r>
            <w:rPr>
              <w:rFonts w:hint="default" w:ascii="Times New Roman" w:hAnsi="Times New Roman" w:cs="Times New Roman"/>
              <w:spacing w:val="-10"/>
              <w:lang w:val="en-US"/>
            </w:rPr>
            <w:t>Objective ………………………………………………………………………………………………..14</w:t>
          </w:r>
        </w:p>
        <w:p w14:paraId="2F1A687A">
          <w:pPr>
            <w:pStyle w:val="18"/>
            <w:numPr>
              <w:ilvl w:val="0"/>
              <w:numId w:val="0"/>
            </w:numPr>
            <w:tabs>
              <w:tab w:val="left" w:pos="765"/>
              <w:tab w:val="right" w:leader="dot" w:pos="9576"/>
            </w:tabs>
            <w:spacing w:before="140" w:after="0" w:line="360" w:lineRule="auto"/>
            <w:ind w:left="438" w:leftChars="0" w:right="0" w:rightChars="0"/>
            <w:jc w:val="left"/>
            <w:rPr>
              <w:rFonts w:hint="default" w:ascii="Times New Roman" w:hAnsi="Times New Roman" w:cs="Times New Roman"/>
              <w:spacing w:val="-10"/>
              <w:lang w:val="en-US"/>
            </w:rPr>
          </w:pPr>
          <w:r>
            <w:rPr>
              <w:rFonts w:hint="default" w:ascii="Times New Roman" w:hAnsi="Times New Roman" w:cs="Times New Roman"/>
              <w:spacing w:val="-10"/>
              <w:lang w:val="en-US"/>
            </w:rPr>
            <w:t>1.3.1   General  Objective………………………………………………………………………………...……14</w:t>
          </w:r>
        </w:p>
        <w:p w14:paraId="31E69329">
          <w:pPr>
            <w:pStyle w:val="18"/>
            <w:numPr>
              <w:ilvl w:val="0"/>
              <w:numId w:val="0"/>
            </w:numPr>
            <w:tabs>
              <w:tab w:val="left" w:pos="765"/>
              <w:tab w:val="right" w:leader="dot" w:pos="9576"/>
            </w:tabs>
            <w:spacing w:before="140" w:after="0" w:line="360" w:lineRule="auto"/>
            <w:ind w:left="438" w:leftChars="0" w:right="0" w:rightChars="0"/>
            <w:jc w:val="left"/>
            <w:rPr>
              <w:rFonts w:hint="default" w:ascii="Times New Roman" w:hAnsi="Times New Roman" w:cs="Times New Roman"/>
              <w:spacing w:val="-10"/>
              <w:lang w:val="en-US"/>
            </w:rPr>
          </w:pPr>
          <w:r>
            <w:rPr>
              <w:rFonts w:hint="default" w:ascii="Times New Roman" w:hAnsi="Times New Roman" w:cs="Times New Roman"/>
              <w:spacing w:val="-10"/>
              <w:lang w:val="en-US"/>
            </w:rPr>
            <w:t>1.3.2    Specific Objective …………………………………………………………………………………….14</w:t>
          </w:r>
        </w:p>
        <w:p w14:paraId="1522388A">
          <w:pPr>
            <w:pStyle w:val="18"/>
            <w:numPr>
              <w:ilvl w:val="1"/>
              <w:numId w:val="1"/>
            </w:numPr>
            <w:tabs>
              <w:tab w:val="left" w:pos="765"/>
              <w:tab w:val="right" w:leader="dot" w:pos="9576"/>
            </w:tabs>
            <w:spacing w:before="144"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 </w:instrText>
          </w:r>
          <w:r>
            <w:rPr>
              <w:rFonts w:hint="default" w:ascii="Times New Roman" w:hAnsi="Times New Roman" w:cs="Times New Roman"/>
            </w:rPr>
            <w:fldChar w:fldCharType="separate"/>
          </w:r>
          <w:r>
            <w:rPr>
              <w:rFonts w:hint="default" w:ascii="Times New Roman" w:hAnsi="Times New Roman" w:cs="Times New Roman"/>
              <w:spacing w:val="-2"/>
            </w:rPr>
            <w:t>Proposed</w:t>
          </w:r>
          <w:r>
            <w:rPr>
              <w:rFonts w:hint="default" w:ascii="Times New Roman" w:hAnsi="Times New Roman" w:cs="Times New Roman"/>
              <w:spacing w:val="3"/>
            </w:rPr>
            <w:t xml:space="preserve"> </w:t>
          </w:r>
          <w:r>
            <w:rPr>
              <w:rFonts w:hint="default" w:ascii="Times New Roman" w:hAnsi="Times New Roman" w:cs="Times New Roman"/>
              <w:spacing w:val="-2"/>
            </w:rPr>
            <w:t>System</w:t>
          </w:r>
          <w:r>
            <w:rPr>
              <w:rFonts w:hint="default" w:ascii="Times New Roman" w:hAnsi="Times New Roman" w:cs="Times New Roman"/>
            </w:rPr>
            <w:tab/>
          </w:r>
          <w:r>
            <w:rPr>
              <w:rFonts w:hint="default" w:ascii="Times New Roman" w:hAnsi="Times New Roman" w:cs="Times New Roman"/>
              <w:spacing w:val="-12"/>
            </w:rPr>
            <w:t>5</w:t>
          </w:r>
          <w:r>
            <w:rPr>
              <w:rFonts w:hint="default" w:ascii="Times New Roman" w:hAnsi="Times New Roman" w:cs="Times New Roman"/>
              <w:spacing w:val="-12"/>
            </w:rPr>
            <w:fldChar w:fldCharType="end"/>
          </w:r>
        </w:p>
        <w:p w14:paraId="643A582D">
          <w:pPr>
            <w:pStyle w:val="18"/>
            <w:numPr>
              <w:ilvl w:val="1"/>
              <w:numId w:val="1"/>
            </w:numPr>
            <w:tabs>
              <w:tab w:val="left" w:pos="765"/>
              <w:tab w:val="right" w:leader="dot" w:pos="9576"/>
            </w:tabs>
            <w:spacing w:before="137"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 </w:instrText>
          </w:r>
          <w:r>
            <w:rPr>
              <w:rFonts w:hint="default" w:ascii="Times New Roman" w:hAnsi="Times New Roman" w:cs="Times New Roman"/>
            </w:rPr>
            <w:fldChar w:fldCharType="separate"/>
          </w:r>
          <w:r>
            <w:rPr>
              <w:rFonts w:hint="default" w:ascii="Times New Roman" w:hAnsi="Times New Roman" w:cs="Times New Roman"/>
            </w:rPr>
            <w:t>Scope</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Limitation</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spacing w:val="-2"/>
            </w:rPr>
            <w:t>project</w:t>
          </w:r>
          <w:r>
            <w:rPr>
              <w:rFonts w:hint="default" w:ascii="Times New Roman" w:hAnsi="Times New Roman" w:cs="Times New Roman"/>
            </w:rPr>
            <w:tab/>
          </w:r>
          <w:r>
            <w:rPr>
              <w:rFonts w:hint="default" w:ascii="Times New Roman" w:hAnsi="Times New Roman" w:cs="Times New Roman"/>
              <w:spacing w:val="-10"/>
            </w:rPr>
            <w:t>6</w:t>
          </w:r>
          <w:r>
            <w:rPr>
              <w:rFonts w:hint="default" w:ascii="Times New Roman" w:hAnsi="Times New Roman" w:cs="Times New Roman"/>
              <w:spacing w:val="-10"/>
            </w:rPr>
            <w:fldChar w:fldCharType="end"/>
          </w:r>
        </w:p>
        <w:p w14:paraId="65BB1BF7">
          <w:pPr>
            <w:pStyle w:val="19"/>
            <w:numPr>
              <w:ilvl w:val="2"/>
              <w:numId w:val="1"/>
            </w:numPr>
            <w:tabs>
              <w:tab w:val="left" w:pos="1153"/>
              <w:tab w:val="right" w:leader="dot" w:pos="9576"/>
            </w:tabs>
            <w:spacing w:before="142" w:after="0" w:line="360" w:lineRule="auto"/>
            <w:ind w:left="1153" w:right="0" w:hanging="49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"_bookmark10" </w:instrText>
          </w:r>
          <w:r>
            <w:rPr>
              <w:rFonts w:hint="default" w:ascii="Times New Roman" w:hAnsi="Times New Roman" w:cs="Times New Roman"/>
            </w:rPr>
            <w:fldChar w:fldCharType="separate"/>
          </w:r>
          <w:r>
            <w:rPr>
              <w:rFonts w:hint="default" w:ascii="Times New Roman" w:hAnsi="Times New Roman" w:cs="Times New Roman"/>
              <w:spacing w:val="-2"/>
            </w:rPr>
            <w:t>Scope</w:t>
          </w:r>
          <w:r>
            <w:rPr>
              <w:rFonts w:hint="default" w:ascii="Times New Roman" w:hAnsi="Times New Roman" w:cs="Times New Roman"/>
            </w:rPr>
            <w:tab/>
          </w:r>
          <w:r>
            <w:rPr>
              <w:rFonts w:hint="default" w:ascii="Times New Roman" w:hAnsi="Times New Roman" w:cs="Times New Roman"/>
              <w:spacing w:val="-10"/>
            </w:rPr>
            <w:t>6</w:t>
          </w:r>
          <w:r>
            <w:rPr>
              <w:rFonts w:hint="default" w:ascii="Times New Roman" w:hAnsi="Times New Roman" w:cs="Times New Roman"/>
              <w:spacing w:val="-10"/>
            </w:rPr>
            <w:fldChar w:fldCharType="end"/>
          </w:r>
        </w:p>
        <w:p w14:paraId="1DB53289">
          <w:pPr>
            <w:pStyle w:val="19"/>
            <w:numPr>
              <w:ilvl w:val="2"/>
              <w:numId w:val="1"/>
            </w:numPr>
            <w:tabs>
              <w:tab w:val="left" w:pos="1153"/>
              <w:tab w:val="right" w:leader="dot" w:pos="9576"/>
            </w:tabs>
            <w:spacing w:before="139" w:after="0" w:line="360" w:lineRule="auto"/>
            <w:ind w:left="1153" w:right="0" w:hanging="49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"_bookmark11" </w:instrText>
          </w:r>
          <w:r>
            <w:rPr>
              <w:rFonts w:hint="default" w:ascii="Times New Roman" w:hAnsi="Times New Roman" w:cs="Times New Roman"/>
            </w:rPr>
            <w:fldChar w:fldCharType="separate"/>
          </w:r>
          <w:r>
            <w:rPr>
              <w:rFonts w:hint="default" w:ascii="Times New Roman" w:hAnsi="Times New Roman" w:cs="Times New Roman"/>
              <w:spacing w:val="-2"/>
            </w:rPr>
            <w:t>Limitation</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spacing w:val="-10"/>
            </w:rPr>
            <w:t>7</w:t>
          </w:r>
          <w:r>
            <w:rPr>
              <w:rFonts w:hint="default" w:ascii="Times New Roman" w:hAnsi="Times New Roman" w:cs="Times New Roman"/>
              <w:spacing w:val="-10"/>
            </w:rPr>
            <w:fldChar w:fldCharType="end"/>
          </w:r>
        </w:p>
        <w:p w14:paraId="28F1D08B">
          <w:pPr>
            <w:pStyle w:val="18"/>
            <w:numPr>
              <w:ilvl w:val="1"/>
              <w:numId w:val="1"/>
            </w:numPr>
            <w:tabs>
              <w:tab w:val="left" w:pos="765"/>
              <w:tab w:val="right" w:leader="dot" w:pos="9576"/>
            </w:tabs>
            <w:spacing w:before="140"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"_bookmark11" </w:instrText>
          </w:r>
          <w:r>
            <w:rPr>
              <w:rFonts w:hint="default" w:ascii="Times New Roman" w:hAnsi="Times New Roman" w:cs="Times New Roman"/>
            </w:rPr>
            <w:fldChar w:fldCharType="separate"/>
          </w:r>
          <w:r>
            <w:rPr>
              <w:rFonts w:hint="default" w:ascii="Times New Roman" w:hAnsi="Times New Roman" w:cs="Times New Roman"/>
            </w:rPr>
            <w:t>Target</w:t>
          </w:r>
          <w:r>
            <w:rPr>
              <w:rFonts w:hint="default" w:ascii="Times New Roman" w:hAnsi="Times New Roman" w:cs="Times New Roman"/>
              <w:spacing w:val="-13"/>
            </w:rPr>
            <w:t xml:space="preserve"> </w:t>
          </w:r>
          <w:r>
            <w:rPr>
              <w:rFonts w:hint="default" w:ascii="Times New Roman" w:hAnsi="Times New Roman" w:cs="Times New Roman"/>
            </w:rPr>
            <w:t>Beneficiary</w:t>
          </w:r>
          <w:r>
            <w:rPr>
              <w:rFonts w:hint="default" w:ascii="Times New Roman" w:hAnsi="Times New Roman" w:cs="Times New Roman"/>
              <w:spacing w:val="-10"/>
            </w:rPr>
            <w:t xml:space="preserve"> </w:t>
          </w:r>
          <w:r>
            <w:rPr>
              <w:rFonts w:hint="default" w:ascii="Times New Roman" w:hAnsi="Times New Roman" w:cs="Times New Roman"/>
            </w:rPr>
            <w:t>of</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spacing w:val="-2"/>
            </w:rPr>
            <w:t>System</w:t>
          </w:r>
          <w:r>
            <w:rPr>
              <w:rFonts w:hint="default" w:ascii="Times New Roman" w:hAnsi="Times New Roman" w:cs="Times New Roman"/>
            </w:rPr>
            <w:tab/>
          </w:r>
          <w:r>
            <w:rPr>
              <w:rFonts w:hint="default" w:ascii="Times New Roman" w:hAnsi="Times New Roman" w:cs="Times New Roman"/>
              <w:spacing w:val="-10"/>
            </w:rPr>
            <w:t>8</w:t>
          </w:r>
          <w:r>
            <w:rPr>
              <w:rFonts w:hint="default" w:ascii="Times New Roman" w:hAnsi="Times New Roman" w:cs="Times New Roman"/>
              <w:spacing w:val="-10"/>
            </w:rPr>
            <w:fldChar w:fldCharType="end"/>
          </w:r>
        </w:p>
        <w:p w14:paraId="599B80E6">
          <w:pPr>
            <w:pStyle w:val="18"/>
            <w:numPr>
              <w:ilvl w:val="1"/>
              <w:numId w:val="1"/>
            </w:numPr>
            <w:tabs>
              <w:tab w:val="left" w:pos="765"/>
              <w:tab w:val="right" w:leader="dot" w:pos="9576"/>
            </w:tabs>
            <w:spacing w:before="139"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"_bookmark12" </w:instrText>
          </w:r>
          <w:r>
            <w:rPr>
              <w:rFonts w:hint="default" w:ascii="Times New Roman" w:hAnsi="Times New Roman" w:cs="Times New Roman"/>
            </w:rPr>
            <w:fldChar w:fldCharType="separate"/>
          </w:r>
          <w:r>
            <w:rPr>
              <w:rFonts w:hint="default" w:ascii="Times New Roman" w:hAnsi="Times New Roman" w:cs="Times New Roman"/>
            </w:rPr>
            <w:t>Feasibility</w:t>
          </w:r>
          <w:r>
            <w:rPr>
              <w:rFonts w:hint="default" w:ascii="Times New Roman" w:hAnsi="Times New Roman" w:cs="Times New Roman"/>
              <w:spacing w:val="-14"/>
            </w:rPr>
            <w:t xml:space="preserve"> </w:t>
          </w:r>
          <w:r>
            <w:rPr>
              <w:rFonts w:hint="default" w:ascii="Times New Roman" w:hAnsi="Times New Roman" w:cs="Times New Roman"/>
              <w:spacing w:val="-4"/>
            </w:rPr>
            <w:t>Study</w:t>
          </w:r>
          <w:r>
            <w:rPr>
              <w:rFonts w:hint="default" w:ascii="Times New Roman" w:hAnsi="Times New Roman" w:cs="Times New Roman"/>
            </w:rPr>
            <w:tab/>
          </w:r>
          <w:r>
            <w:rPr>
              <w:rFonts w:hint="default" w:ascii="Times New Roman" w:hAnsi="Times New Roman" w:cs="Times New Roman"/>
              <w:spacing w:val="-5"/>
            </w:rPr>
            <w:t>10</w:t>
          </w:r>
          <w:r>
            <w:rPr>
              <w:rFonts w:hint="default" w:ascii="Times New Roman" w:hAnsi="Times New Roman" w:cs="Times New Roman"/>
              <w:spacing w:val="-5"/>
            </w:rPr>
            <w:fldChar w:fldCharType="end"/>
          </w:r>
        </w:p>
        <w:p w14:paraId="6CE49F74">
          <w:pPr>
            <w:pStyle w:val="18"/>
            <w:numPr>
              <w:ilvl w:val="2"/>
              <w:numId w:val="1"/>
            </w:numPr>
            <w:tabs>
              <w:tab w:val="left" w:pos="933"/>
              <w:tab w:val="right" w:leader="dot" w:pos="9576"/>
            </w:tabs>
            <w:spacing w:before="144" w:after="0" w:line="360" w:lineRule="auto"/>
            <w:ind w:left="933" w:right="0" w:hanging="495"/>
            <w:jc w:val="left"/>
            <w:rPr>
              <w:rFonts w:hint="default" w:ascii="Times New Roman" w:hAnsi="Times New Roman" w:cs="Times New Roman"/>
            </w:rPr>
          </w:pPr>
          <w:r>
            <w:rPr>
              <w:rFonts w:hint="default" w:ascii="Times New Roman" w:hAnsi="Times New Roman" w:cs="Times New Roman"/>
              <w:spacing w:val="-2"/>
            </w:rPr>
            <w:t>Technical</w:t>
          </w:r>
          <w:r>
            <w:rPr>
              <w:rFonts w:hint="default" w:ascii="Times New Roman" w:hAnsi="Times New Roman" w:cs="Times New Roman"/>
              <w:spacing w:val="4"/>
            </w:rPr>
            <w:t xml:space="preserve"> </w:t>
          </w:r>
          <w:r>
            <w:rPr>
              <w:rFonts w:hint="default" w:ascii="Times New Roman" w:hAnsi="Times New Roman" w:cs="Times New Roman"/>
              <w:spacing w:val="-2"/>
            </w:rPr>
            <w:t>Feasibility</w:t>
          </w:r>
          <w:r>
            <w:rPr>
              <w:rFonts w:hint="default" w:ascii="Times New Roman" w:hAnsi="Times New Roman" w:cs="Times New Roman"/>
            </w:rPr>
            <w:tab/>
          </w:r>
          <w:r>
            <w:rPr>
              <w:rFonts w:hint="default" w:ascii="Times New Roman" w:hAnsi="Times New Roman" w:cs="Times New Roman"/>
              <w:spacing w:val="-5"/>
            </w:rPr>
            <w:t>10</w:t>
          </w:r>
        </w:p>
        <w:p w14:paraId="54186805">
          <w:pPr>
            <w:pStyle w:val="18"/>
            <w:numPr>
              <w:ilvl w:val="2"/>
              <w:numId w:val="1"/>
            </w:numPr>
            <w:tabs>
              <w:tab w:val="left" w:pos="933"/>
              <w:tab w:val="right" w:leader="dot" w:pos="9576"/>
            </w:tabs>
            <w:spacing w:before="140" w:after="0" w:line="360" w:lineRule="auto"/>
            <w:ind w:left="933" w:right="0" w:hanging="495"/>
            <w:jc w:val="left"/>
            <w:rPr>
              <w:rFonts w:hint="default" w:ascii="Times New Roman" w:hAnsi="Times New Roman" w:cs="Times New Roman"/>
            </w:rPr>
          </w:pPr>
          <w:r>
            <w:rPr>
              <w:rFonts w:hint="default" w:ascii="Times New Roman" w:hAnsi="Times New Roman" w:cs="Times New Roman"/>
              <w:spacing w:val="-2"/>
            </w:rPr>
            <w:t>Operational</w:t>
          </w:r>
          <w:r>
            <w:rPr>
              <w:rFonts w:hint="default" w:ascii="Times New Roman" w:hAnsi="Times New Roman" w:cs="Times New Roman"/>
              <w:spacing w:val="9"/>
            </w:rPr>
            <w:t xml:space="preserve"> </w:t>
          </w:r>
          <w:r>
            <w:rPr>
              <w:rFonts w:hint="default" w:ascii="Times New Roman" w:hAnsi="Times New Roman" w:cs="Times New Roman"/>
              <w:spacing w:val="-2"/>
            </w:rPr>
            <w:t>Feasibility</w:t>
          </w:r>
          <w:r>
            <w:rPr>
              <w:rFonts w:hint="default" w:ascii="Times New Roman" w:hAnsi="Times New Roman" w:cs="Times New Roman"/>
            </w:rPr>
            <w:tab/>
          </w:r>
          <w:r>
            <w:rPr>
              <w:rFonts w:hint="default" w:ascii="Times New Roman" w:hAnsi="Times New Roman" w:cs="Times New Roman"/>
              <w:spacing w:val="-7"/>
            </w:rPr>
            <w:t>10</w:t>
          </w:r>
        </w:p>
        <w:p w14:paraId="394D0FF5">
          <w:pPr>
            <w:pStyle w:val="19"/>
            <w:numPr>
              <w:ilvl w:val="2"/>
              <w:numId w:val="1"/>
            </w:numPr>
            <w:tabs>
              <w:tab w:val="left" w:pos="1153"/>
              <w:tab w:val="right" w:leader="dot" w:pos="9576"/>
            </w:tabs>
            <w:spacing w:before="139" w:after="0" w:line="360" w:lineRule="auto"/>
            <w:ind w:left="1153" w:right="0" w:hanging="492"/>
            <w:jc w:val="left"/>
            <w:rPr>
              <w:rFonts w:hint="default" w:ascii="Times New Roman" w:hAnsi="Times New Roman" w:cs="Times New Roman"/>
            </w:rPr>
          </w:pPr>
          <w:r>
            <w:rPr>
              <w:rFonts w:hint="default" w:ascii="Times New Roman" w:hAnsi="Times New Roman" w:cs="Times New Roman"/>
              <w:spacing w:val="-2"/>
            </w:rPr>
            <w:t>Economic</w:t>
          </w:r>
          <w:r>
            <w:rPr>
              <w:rFonts w:hint="default" w:ascii="Times New Roman" w:hAnsi="Times New Roman" w:cs="Times New Roman"/>
              <w:spacing w:val="2"/>
            </w:rPr>
            <w:t xml:space="preserve"> </w:t>
          </w:r>
          <w:r>
            <w:rPr>
              <w:rFonts w:hint="default" w:ascii="Times New Roman" w:hAnsi="Times New Roman" w:cs="Times New Roman"/>
              <w:spacing w:val="-2"/>
            </w:rPr>
            <w:t>Feasibility</w:t>
          </w:r>
          <w:r>
            <w:rPr>
              <w:rFonts w:hint="default" w:ascii="Times New Roman" w:hAnsi="Times New Roman" w:cs="Times New Roman"/>
            </w:rPr>
            <w:tab/>
          </w:r>
          <w:r>
            <w:rPr>
              <w:rFonts w:hint="default" w:ascii="Times New Roman" w:hAnsi="Times New Roman" w:cs="Times New Roman"/>
              <w:spacing w:val="-5"/>
            </w:rPr>
            <w:t>11</w:t>
          </w:r>
        </w:p>
        <w:p w14:paraId="7A6C9374">
          <w:pPr>
            <w:pStyle w:val="19"/>
            <w:numPr>
              <w:ilvl w:val="2"/>
              <w:numId w:val="1"/>
            </w:numPr>
            <w:tabs>
              <w:tab w:val="left" w:pos="1153"/>
              <w:tab w:val="right" w:leader="dot" w:pos="9576"/>
            </w:tabs>
            <w:spacing w:before="140" w:after="0" w:line="360" w:lineRule="auto"/>
            <w:ind w:left="1153" w:right="0" w:hanging="492"/>
            <w:jc w:val="left"/>
            <w:rPr>
              <w:rFonts w:hint="default" w:ascii="Times New Roman" w:hAnsi="Times New Roman" w:cs="Times New Roman"/>
            </w:rPr>
          </w:pPr>
          <w:r>
            <w:rPr>
              <w:rFonts w:hint="default" w:ascii="Times New Roman" w:hAnsi="Times New Roman" w:cs="Times New Roman"/>
            </w:rPr>
            <w:t>Legal</w:t>
          </w:r>
          <w:r>
            <w:rPr>
              <w:rFonts w:hint="default" w:ascii="Times New Roman" w:hAnsi="Times New Roman" w:cs="Times New Roman"/>
              <w:spacing w:val="-13"/>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Regulatory</w:t>
          </w:r>
          <w:r>
            <w:rPr>
              <w:rFonts w:hint="default" w:ascii="Times New Roman" w:hAnsi="Times New Roman" w:cs="Times New Roman"/>
              <w:spacing w:val="-4"/>
            </w:rPr>
            <w:t xml:space="preserve"> </w:t>
          </w:r>
          <w:r>
            <w:rPr>
              <w:rFonts w:hint="default" w:ascii="Times New Roman" w:hAnsi="Times New Roman" w:cs="Times New Roman"/>
              <w:spacing w:val="-2"/>
            </w:rPr>
            <w:t>Feasibility</w:t>
          </w:r>
          <w:r>
            <w:rPr>
              <w:rFonts w:hint="default" w:ascii="Times New Roman" w:hAnsi="Times New Roman" w:cs="Times New Roman"/>
            </w:rPr>
            <w:tab/>
          </w:r>
          <w:r>
            <w:rPr>
              <w:rFonts w:hint="default" w:ascii="Times New Roman" w:hAnsi="Times New Roman" w:cs="Times New Roman"/>
              <w:spacing w:val="-5"/>
            </w:rPr>
            <w:t>11</w:t>
          </w:r>
        </w:p>
        <w:p w14:paraId="4FFBF7C1">
          <w:pPr>
            <w:pStyle w:val="19"/>
            <w:numPr>
              <w:ilvl w:val="2"/>
              <w:numId w:val="1"/>
            </w:numPr>
            <w:tabs>
              <w:tab w:val="left" w:pos="1153"/>
              <w:tab w:val="right" w:leader="dot" w:pos="9576"/>
            </w:tabs>
            <w:spacing w:before="139" w:after="0" w:line="360" w:lineRule="auto"/>
            <w:ind w:left="1153" w:right="0" w:hanging="492"/>
            <w:jc w:val="left"/>
            <w:rPr>
              <w:rFonts w:hint="default" w:ascii="Times New Roman" w:hAnsi="Times New Roman" w:cs="Times New Roman"/>
            </w:rPr>
          </w:pPr>
          <w:r>
            <w:rPr>
              <w:rFonts w:hint="default" w:ascii="Times New Roman" w:hAnsi="Times New Roman" w:cs="Times New Roman"/>
              <w:spacing w:val="-2"/>
            </w:rPr>
            <w:t>Political</w:t>
          </w:r>
          <w:r>
            <w:rPr>
              <w:rFonts w:hint="default" w:ascii="Times New Roman" w:hAnsi="Times New Roman" w:cs="Times New Roman"/>
              <w:spacing w:val="3"/>
            </w:rPr>
            <w:t xml:space="preserve"> </w:t>
          </w:r>
          <w:r>
            <w:rPr>
              <w:rFonts w:hint="default" w:ascii="Times New Roman" w:hAnsi="Times New Roman" w:cs="Times New Roman"/>
              <w:spacing w:val="-2"/>
            </w:rPr>
            <w:t>Feasibility</w:t>
          </w:r>
          <w:r>
            <w:rPr>
              <w:rFonts w:hint="default" w:ascii="Times New Roman" w:hAnsi="Times New Roman" w:cs="Times New Roman"/>
            </w:rPr>
            <w:tab/>
          </w:r>
          <w:r>
            <w:rPr>
              <w:rFonts w:hint="default" w:ascii="Times New Roman" w:hAnsi="Times New Roman" w:cs="Times New Roman"/>
              <w:spacing w:val="-5"/>
            </w:rPr>
            <w:t>11</w:t>
          </w:r>
        </w:p>
        <w:p w14:paraId="2BB7D613">
          <w:pPr>
            <w:pStyle w:val="19"/>
            <w:numPr>
              <w:ilvl w:val="2"/>
              <w:numId w:val="1"/>
            </w:numPr>
            <w:tabs>
              <w:tab w:val="left" w:pos="1153"/>
              <w:tab w:val="right" w:leader="dot" w:pos="9576"/>
            </w:tabs>
            <w:spacing w:before="142" w:after="0" w:line="360" w:lineRule="auto"/>
            <w:ind w:left="1153" w:right="0" w:hanging="492"/>
            <w:jc w:val="left"/>
            <w:rPr>
              <w:rFonts w:hint="default" w:ascii="Times New Roman" w:hAnsi="Times New Roman" w:cs="Times New Roman"/>
            </w:rPr>
          </w:pPr>
          <w:r>
            <w:rPr>
              <w:rFonts w:hint="default" w:ascii="Times New Roman" w:hAnsi="Times New Roman" w:cs="Times New Roman"/>
            </w:rPr>
            <w:t>Schedule</w:t>
          </w:r>
          <w:r>
            <w:rPr>
              <w:rFonts w:hint="default" w:ascii="Times New Roman" w:hAnsi="Times New Roman" w:cs="Times New Roman"/>
              <w:spacing w:val="-12"/>
            </w:rPr>
            <w:t xml:space="preserve"> </w:t>
          </w:r>
          <w:r>
            <w:rPr>
              <w:rFonts w:hint="default" w:ascii="Times New Roman" w:hAnsi="Times New Roman" w:cs="Times New Roman"/>
              <w:spacing w:val="-2"/>
            </w:rPr>
            <w:t>Feasibility</w:t>
          </w:r>
          <w:r>
            <w:rPr>
              <w:rFonts w:hint="default" w:ascii="Times New Roman" w:hAnsi="Times New Roman" w:cs="Times New Roman"/>
            </w:rPr>
            <w:tab/>
          </w:r>
          <w:r>
            <w:rPr>
              <w:rFonts w:hint="default" w:ascii="Times New Roman" w:hAnsi="Times New Roman" w:cs="Times New Roman"/>
              <w:spacing w:val="-5"/>
            </w:rPr>
            <w:t>12</w:t>
          </w:r>
        </w:p>
        <w:p w14:paraId="27F2BE19">
          <w:pPr>
            <w:pStyle w:val="18"/>
            <w:numPr>
              <w:ilvl w:val="1"/>
              <w:numId w:val="1"/>
            </w:numPr>
            <w:tabs>
              <w:tab w:val="left" w:pos="765"/>
              <w:tab w:val="right" w:leader="dot" w:pos="9576"/>
            </w:tabs>
            <w:spacing w:before="144"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"_bookmark13" </w:instrText>
          </w:r>
          <w:r>
            <w:rPr>
              <w:rFonts w:hint="default" w:ascii="Times New Roman" w:hAnsi="Times New Roman" w:cs="Times New Roman"/>
            </w:rPr>
            <w:fldChar w:fldCharType="separate"/>
          </w:r>
          <w:r>
            <w:rPr>
              <w:rFonts w:hint="default" w:ascii="Times New Roman" w:hAnsi="Times New Roman" w:cs="Times New Roman"/>
            </w:rPr>
            <w:t>Project</w:t>
          </w:r>
          <w:r>
            <w:rPr>
              <w:rFonts w:hint="default" w:ascii="Times New Roman" w:hAnsi="Times New Roman" w:cs="Times New Roman"/>
              <w:spacing w:val="-13"/>
            </w:rPr>
            <w:t xml:space="preserve"> </w:t>
          </w:r>
          <w:r>
            <w:rPr>
              <w:rFonts w:hint="default" w:ascii="Times New Roman" w:hAnsi="Times New Roman" w:cs="Times New Roman"/>
            </w:rPr>
            <w:t>Budget</w:t>
          </w:r>
          <w:r>
            <w:rPr>
              <w:rFonts w:hint="default" w:ascii="Times New Roman" w:hAnsi="Times New Roman" w:cs="Times New Roman"/>
              <w:spacing w:val="-10"/>
            </w:rPr>
            <w:t xml:space="preserve"> </w:t>
          </w:r>
          <w:r>
            <w:rPr>
              <w:rFonts w:hint="default" w:ascii="Times New Roman" w:hAnsi="Times New Roman" w:cs="Times New Roman"/>
            </w:rPr>
            <w:t>break-down</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cost</w:t>
          </w:r>
          <w:r>
            <w:rPr>
              <w:rFonts w:hint="default" w:ascii="Times New Roman" w:hAnsi="Times New Roman" w:cs="Times New Roman"/>
              <w:spacing w:val="-11"/>
            </w:rPr>
            <w:t xml:space="preserve"> </w:t>
          </w:r>
          <w:r>
            <w:rPr>
              <w:rFonts w:hint="default" w:ascii="Times New Roman" w:hAnsi="Times New Roman" w:cs="Times New Roman"/>
              <w:spacing w:val="-2"/>
            </w:rPr>
            <w:t>analysis</w:t>
          </w:r>
          <w:r>
            <w:rPr>
              <w:rFonts w:hint="default" w:ascii="Times New Roman" w:hAnsi="Times New Roman" w:cs="Times New Roman"/>
            </w:rPr>
            <w:tab/>
          </w:r>
          <w:r>
            <w:rPr>
              <w:rFonts w:hint="default" w:ascii="Times New Roman" w:hAnsi="Times New Roman" w:cs="Times New Roman"/>
              <w:spacing w:val="-5"/>
            </w:rPr>
            <w:t>12</w:t>
          </w:r>
          <w:r>
            <w:rPr>
              <w:rFonts w:hint="default" w:ascii="Times New Roman" w:hAnsi="Times New Roman" w:cs="Times New Roman"/>
              <w:spacing w:val="-5"/>
            </w:rPr>
            <w:fldChar w:fldCharType="end"/>
          </w:r>
        </w:p>
        <w:p w14:paraId="1003BEFC">
          <w:pPr>
            <w:pStyle w:val="16"/>
            <w:tabs>
              <w:tab w:val="right" w:leader="dot" w:pos="9576"/>
            </w:tabs>
            <w:spacing w:before="137"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"_bookmark15" </w:instrText>
          </w:r>
          <w:r>
            <w:rPr>
              <w:rFonts w:hint="default" w:ascii="Times New Roman" w:hAnsi="Times New Roman" w:cs="Times New Roman"/>
            </w:rPr>
            <w:fldChar w:fldCharType="separate"/>
          </w:r>
          <w:r>
            <w:rPr>
              <w:rFonts w:hint="default" w:ascii="Times New Roman" w:hAnsi="Times New Roman" w:cs="Times New Roman"/>
              <w:spacing w:val="-2"/>
            </w:rPr>
            <w:t>CHAPTERTWO</w:t>
          </w:r>
          <w:r>
            <w:rPr>
              <w:rFonts w:hint="default" w:ascii="Times New Roman" w:hAnsi="Times New Roman" w:cs="Times New Roman"/>
            </w:rPr>
            <w:tab/>
          </w:r>
          <w:r>
            <w:rPr>
              <w:rFonts w:hint="default" w:ascii="Times New Roman" w:hAnsi="Times New Roman" w:cs="Times New Roman"/>
              <w:spacing w:val="-5"/>
            </w:rPr>
            <w:t>13</w:t>
          </w:r>
          <w:r>
            <w:rPr>
              <w:rFonts w:hint="default" w:ascii="Times New Roman" w:hAnsi="Times New Roman" w:cs="Times New Roman"/>
              <w:spacing w:val="-5"/>
            </w:rPr>
            <w:fldChar w:fldCharType="end"/>
          </w:r>
        </w:p>
        <w:p w14:paraId="1E6CC682">
          <w:pPr>
            <w:pStyle w:val="16"/>
            <w:tabs>
              <w:tab w:val="right" w:leader="dot" w:pos="9576"/>
            </w:tabs>
            <w:spacing w:before="142"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"_bookmark16" </w:instrText>
          </w:r>
          <w:r>
            <w:rPr>
              <w:rFonts w:hint="default" w:ascii="Times New Roman" w:hAnsi="Times New Roman" w:cs="Times New Roman"/>
            </w:rPr>
            <w:fldChar w:fldCharType="separate"/>
          </w:r>
          <w:r>
            <w:rPr>
              <w:rFonts w:hint="default" w:ascii="Times New Roman" w:hAnsi="Times New Roman" w:cs="Times New Roman"/>
              <w:spacing w:val="-2"/>
            </w:rPr>
            <w:t>SYSTEM</w:t>
          </w:r>
          <w:r>
            <w:rPr>
              <w:rFonts w:hint="default" w:ascii="Times New Roman" w:hAnsi="Times New Roman" w:cs="Times New Roman"/>
              <w:spacing w:val="-9"/>
            </w:rPr>
            <w:t xml:space="preserve"> </w:t>
          </w:r>
          <w:r>
            <w:rPr>
              <w:rFonts w:hint="default" w:ascii="Times New Roman" w:hAnsi="Times New Roman" w:cs="Times New Roman"/>
              <w:spacing w:val="-2"/>
            </w:rPr>
            <w:t>REQUIREMNT</w:t>
          </w:r>
          <w:r>
            <w:rPr>
              <w:rFonts w:hint="default" w:ascii="Times New Roman" w:hAnsi="Times New Roman" w:cs="Times New Roman"/>
              <w:spacing w:val="13"/>
            </w:rPr>
            <w:t xml:space="preserve"> </w:t>
          </w:r>
          <w:r>
            <w:rPr>
              <w:rFonts w:hint="default" w:ascii="Times New Roman" w:hAnsi="Times New Roman" w:cs="Times New Roman"/>
              <w:spacing w:val="-2"/>
            </w:rPr>
            <w:t>SPECIFICATION</w:t>
          </w:r>
          <w:r>
            <w:rPr>
              <w:rFonts w:hint="default" w:ascii="Times New Roman" w:hAnsi="Times New Roman" w:cs="Times New Roman"/>
            </w:rPr>
            <w:tab/>
          </w:r>
          <w:r>
            <w:rPr>
              <w:rFonts w:hint="default" w:ascii="Times New Roman" w:hAnsi="Times New Roman" w:cs="Times New Roman"/>
              <w:spacing w:val="-5"/>
            </w:rPr>
            <w:t>13</w:t>
          </w:r>
          <w:r>
            <w:rPr>
              <w:rFonts w:hint="default" w:ascii="Times New Roman" w:hAnsi="Times New Roman" w:cs="Times New Roman"/>
              <w:spacing w:val="-5"/>
            </w:rPr>
            <w:fldChar w:fldCharType="end"/>
          </w:r>
        </w:p>
        <w:p w14:paraId="6B76F253">
          <w:pPr>
            <w:pStyle w:val="18"/>
            <w:numPr>
              <w:ilvl w:val="1"/>
              <w:numId w:val="2"/>
            </w:numPr>
            <w:tabs>
              <w:tab w:val="left" w:pos="765"/>
              <w:tab w:val="right" w:leader="dot" w:pos="9576"/>
            </w:tabs>
            <w:spacing w:before="140"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"_bookmark17" </w:instrText>
          </w:r>
          <w:r>
            <w:rPr>
              <w:rFonts w:hint="default" w:ascii="Times New Roman" w:hAnsi="Times New Roman" w:cs="Times New Roman"/>
            </w:rPr>
            <w:fldChar w:fldCharType="separate"/>
          </w:r>
          <w:r>
            <w:rPr>
              <w:rFonts w:hint="default" w:ascii="Times New Roman" w:hAnsi="Times New Roman" w:cs="Times New Roman"/>
              <w:spacing w:val="-2"/>
            </w:rPr>
            <w:t>Background</w:t>
          </w:r>
          <w:r>
            <w:rPr>
              <w:rFonts w:hint="default" w:ascii="Times New Roman" w:hAnsi="Times New Roman" w:cs="Times New Roman"/>
              <w:spacing w:val="7"/>
            </w:rPr>
            <w:t xml:space="preserve"> </w:t>
          </w:r>
          <w:r>
            <w:rPr>
              <w:rFonts w:hint="default" w:ascii="Times New Roman" w:hAnsi="Times New Roman" w:cs="Times New Roman"/>
              <w:spacing w:val="-2"/>
            </w:rPr>
            <w:t>(Overview)</w:t>
          </w:r>
          <w:r>
            <w:rPr>
              <w:rFonts w:hint="default" w:ascii="Times New Roman" w:hAnsi="Times New Roman" w:cs="Times New Roman"/>
            </w:rPr>
            <w:tab/>
          </w:r>
          <w:r>
            <w:rPr>
              <w:rFonts w:hint="default" w:ascii="Times New Roman" w:hAnsi="Times New Roman" w:cs="Times New Roman"/>
              <w:spacing w:val="-7"/>
            </w:rPr>
            <w:t>13</w:t>
          </w:r>
          <w:r>
            <w:rPr>
              <w:rFonts w:hint="default" w:ascii="Times New Roman" w:hAnsi="Times New Roman" w:cs="Times New Roman"/>
              <w:spacing w:val="-7"/>
            </w:rPr>
            <w:fldChar w:fldCharType="end"/>
          </w:r>
        </w:p>
        <w:p w14:paraId="25CE3C3C">
          <w:pPr>
            <w:pStyle w:val="18"/>
            <w:numPr>
              <w:ilvl w:val="1"/>
              <w:numId w:val="2"/>
            </w:numPr>
            <w:tabs>
              <w:tab w:val="left" w:pos="765"/>
              <w:tab w:val="right" w:leader="dot" w:pos="9576"/>
            </w:tabs>
            <w:spacing w:before="139"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"_bookmark18" </w:instrText>
          </w:r>
          <w:r>
            <w:rPr>
              <w:rFonts w:hint="default" w:ascii="Times New Roman" w:hAnsi="Times New Roman" w:cs="Times New Roman"/>
            </w:rPr>
            <w:fldChar w:fldCharType="separate"/>
          </w:r>
          <w:r>
            <w:rPr>
              <w:rFonts w:hint="default" w:ascii="Times New Roman" w:hAnsi="Times New Roman" w:cs="Times New Roman"/>
              <w:spacing w:val="-2"/>
            </w:rPr>
            <w:t>Scope</w:t>
          </w:r>
          <w:r>
            <w:rPr>
              <w:rFonts w:hint="default" w:ascii="Times New Roman" w:hAnsi="Times New Roman" w:cs="Times New Roman"/>
            </w:rPr>
            <w:tab/>
          </w:r>
          <w:r>
            <w:rPr>
              <w:rFonts w:hint="default" w:ascii="Times New Roman" w:hAnsi="Times New Roman" w:cs="Times New Roman"/>
              <w:spacing w:val="-5"/>
            </w:rPr>
            <w:t>13</w:t>
          </w:r>
          <w:r>
            <w:rPr>
              <w:rFonts w:hint="default" w:ascii="Times New Roman" w:hAnsi="Times New Roman" w:cs="Times New Roman"/>
              <w:spacing w:val="-5"/>
            </w:rPr>
            <w:fldChar w:fldCharType="end"/>
          </w:r>
        </w:p>
        <w:p w14:paraId="42E4A526">
          <w:pPr>
            <w:pStyle w:val="18"/>
            <w:numPr>
              <w:ilvl w:val="1"/>
              <w:numId w:val="2"/>
            </w:numPr>
            <w:tabs>
              <w:tab w:val="left" w:pos="765"/>
              <w:tab w:val="right" w:leader="dot" w:pos="9576"/>
            </w:tabs>
            <w:spacing w:before="144"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"_bookmark19" </w:instrText>
          </w:r>
          <w:r>
            <w:rPr>
              <w:rFonts w:hint="default" w:ascii="Times New Roman" w:hAnsi="Times New Roman" w:cs="Times New Roman"/>
            </w:rPr>
            <w:fldChar w:fldCharType="separate"/>
          </w:r>
          <w:r>
            <w:rPr>
              <w:rFonts w:hint="default" w:ascii="Times New Roman" w:hAnsi="Times New Roman" w:cs="Times New Roman"/>
              <w:spacing w:val="-2"/>
            </w:rPr>
            <w:t>Purpose</w:t>
          </w:r>
          <w:r>
            <w:rPr>
              <w:rFonts w:hint="default" w:ascii="Times New Roman" w:hAnsi="Times New Roman" w:cs="Times New Roman"/>
            </w:rPr>
            <w:tab/>
          </w:r>
          <w:r>
            <w:rPr>
              <w:rFonts w:hint="default" w:ascii="Times New Roman" w:hAnsi="Times New Roman" w:cs="Times New Roman"/>
              <w:spacing w:val="-5"/>
            </w:rPr>
            <w:t>14</w:t>
          </w:r>
          <w:r>
            <w:rPr>
              <w:rFonts w:hint="default" w:ascii="Times New Roman" w:hAnsi="Times New Roman" w:cs="Times New Roman"/>
              <w:spacing w:val="-5"/>
            </w:rPr>
            <w:fldChar w:fldCharType="end"/>
          </w:r>
        </w:p>
        <w:p w14:paraId="63DAB85B">
          <w:pPr>
            <w:pStyle w:val="18"/>
            <w:numPr>
              <w:ilvl w:val="1"/>
              <w:numId w:val="2"/>
            </w:numPr>
            <w:tabs>
              <w:tab w:val="left" w:pos="768"/>
              <w:tab w:val="right" w:leader="dot" w:pos="9576"/>
            </w:tabs>
            <w:spacing w:before="139" w:after="0" w:line="360" w:lineRule="auto"/>
            <w:ind w:left="768" w:right="0" w:hanging="33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"_bookmark21" </w:instrText>
          </w:r>
          <w:r>
            <w:rPr>
              <w:rFonts w:hint="default" w:ascii="Times New Roman" w:hAnsi="Times New Roman" w:cs="Times New Roman"/>
            </w:rPr>
            <w:fldChar w:fldCharType="separate"/>
          </w:r>
          <w:r>
            <w:rPr>
              <w:rFonts w:hint="default" w:ascii="Times New Roman" w:hAnsi="Times New Roman" w:cs="Times New Roman"/>
            </w:rPr>
            <w:t>Reading</w:t>
          </w:r>
          <w:r>
            <w:rPr>
              <w:rFonts w:hint="default" w:ascii="Times New Roman" w:hAnsi="Times New Roman" w:cs="Times New Roman"/>
              <w:spacing w:val="-12"/>
            </w:rPr>
            <w:t xml:space="preserve"> </w:t>
          </w:r>
          <w:r>
            <w:rPr>
              <w:rFonts w:hint="default" w:ascii="Times New Roman" w:hAnsi="Times New Roman" w:cs="Times New Roman"/>
              <w:spacing w:val="-2"/>
            </w:rPr>
            <w:t>Suggestions</w:t>
          </w:r>
          <w:r>
            <w:rPr>
              <w:rFonts w:hint="default" w:ascii="Times New Roman" w:hAnsi="Times New Roman" w:cs="Times New Roman"/>
            </w:rPr>
            <w:tab/>
          </w:r>
          <w:r>
            <w:rPr>
              <w:rFonts w:hint="default" w:ascii="Times New Roman" w:hAnsi="Times New Roman" w:cs="Times New Roman"/>
              <w:spacing w:val="-5"/>
            </w:rPr>
            <w:t>16</w:t>
          </w:r>
          <w:r>
            <w:rPr>
              <w:rFonts w:hint="default" w:ascii="Times New Roman" w:hAnsi="Times New Roman" w:cs="Times New Roman"/>
              <w:spacing w:val="-5"/>
            </w:rPr>
            <w:fldChar w:fldCharType="end"/>
          </w:r>
        </w:p>
        <w:p w14:paraId="347520F0">
          <w:pPr>
            <w:pStyle w:val="18"/>
            <w:numPr>
              <w:ilvl w:val="1"/>
              <w:numId w:val="2"/>
            </w:numPr>
            <w:tabs>
              <w:tab w:val="left" w:pos="765"/>
              <w:tab w:val="right" w:leader="dot" w:pos="9576"/>
            </w:tabs>
            <w:spacing w:before="140"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"_bookmark22" </w:instrText>
          </w:r>
          <w:r>
            <w:rPr>
              <w:rFonts w:hint="default" w:ascii="Times New Roman" w:hAnsi="Times New Roman" w:cs="Times New Roman"/>
            </w:rPr>
            <w:fldChar w:fldCharType="separate"/>
          </w:r>
          <w:r>
            <w:rPr>
              <w:rFonts w:hint="default" w:ascii="Times New Roman" w:hAnsi="Times New Roman" w:cs="Times New Roman"/>
              <w:spacing w:val="-2"/>
            </w:rPr>
            <w:t>Definitions,</w:t>
          </w:r>
          <w:r>
            <w:rPr>
              <w:rFonts w:hint="default" w:ascii="Times New Roman" w:hAnsi="Times New Roman" w:cs="Times New Roman"/>
              <w:spacing w:val="-6"/>
            </w:rPr>
            <w:t xml:space="preserve"> </w:t>
          </w:r>
          <w:r>
            <w:rPr>
              <w:rFonts w:hint="default" w:ascii="Times New Roman" w:hAnsi="Times New Roman" w:cs="Times New Roman"/>
              <w:spacing w:val="-2"/>
            </w:rPr>
            <w:t>Acronyms,</w:t>
          </w:r>
          <w:r>
            <w:rPr>
              <w:rFonts w:hint="default" w:ascii="Times New Roman" w:hAnsi="Times New Roman" w:cs="Times New Roman"/>
              <w:spacing w:val="7"/>
            </w:rPr>
            <w:t xml:space="preserve"> </w:t>
          </w:r>
          <w:r>
            <w:rPr>
              <w:rFonts w:hint="default" w:ascii="Times New Roman" w:hAnsi="Times New Roman" w:cs="Times New Roman"/>
              <w:spacing w:val="-2"/>
            </w:rPr>
            <w:t>&amp;</w:t>
          </w:r>
          <w:r>
            <w:rPr>
              <w:rFonts w:hint="default" w:ascii="Times New Roman" w:hAnsi="Times New Roman" w:cs="Times New Roman"/>
              <w:spacing w:val="3"/>
            </w:rPr>
            <w:t xml:space="preserve"> </w:t>
          </w:r>
          <w:r>
            <w:rPr>
              <w:rFonts w:hint="default" w:ascii="Times New Roman" w:hAnsi="Times New Roman" w:cs="Times New Roman"/>
              <w:spacing w:val="-2"/>
            </w:rPr>
            <w:t>Abbreviations</w:t>
          </w:r>
          <w:r>
            <w:rPr>
              <w:rFonts w:hint="default" w:ascii="Times New Roman" w:hAnsi="Times New Roman" w:cs="Times New Roman"/>
            </w:rPr>
            <w:tab/>
          </w:r>
          <w:r>
            <w:rPr>
              <w:rFonts w:hint="default" w:ascii="Times New Roman" w:hAnsi="Times New Roman" w:cs="Times New Roman"/>
              <w:spacing w:val="-5"/>
            </w:rPr>
            <w:t>17</w:t>
          </w:r>
          <w:r>
            <w:rPr>
              <w:rFonts w:hint="default" w:ascii="Times New Roman" w:hAnsi="Times New Roman" w:cs="Times New Roman"/>
              <w:spacing w:val="-5"/>
            </w:rPr>
            <w:fldChar w:fldCharType="end"/>
          </w:r>
        </w:p>
        <w:p w14:paraId="1776BED4">
          <w:pPr>
            <w:pStyle w:val="19"/>
            <w:numPr>
              <w:ilvl w:val="2"/>
              <w:numId w:val="2"/>
            </w:numPr>
            <w:tabs>
              <w:tab w:val="left" w:pos="1153"/>
              <w:tab w:val="right" w:leader="dot" w:pos="9576"/>
            </w:tabs>
            <w:spacing w:before="139" w:after="0" w:line="360" w:lineRule="auto"/>
            <w:ind w:left="1153" w:right="0" w:hanging="49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"_bookmark23" </w:instrText>
          </w:r>
          <w:r>
            <w:rPr>
              <w:rFonts w:hint="default" w:ascii="Times New Roman" w:hAnsi="Times New Roman" w:cs="Times New Roman"/>
            </w:rPr>
            <w:fldChar w:fldCharType="separate"/>
          </w:r>
          <w:r>
            <w:rPr>
              <w:rFonts w:hint="default" w:ascii="Times New Roman" w:hAnsi="Times New Roman" w:cs="Times New Roman"/>
              <w:spacing w:val="-2"/>
            </w:rPr>
            <w:t>Definitions</w:t>
          </w:r>
          <w:r>
            <w:rPr>
              <w:rFonts w:hint="default" w:ascii="Times New Roman" w:hAnsi="Times New Roman" w:cs="Times New Roman"/>
            </w:rPr>
            <w:tab/>
          </w:r>
          <w:r>
            <w:rPr>
              <w:rFonts w:hint="default" w:ascii="Times New Roman" w:hAnsi="Times New Roman" w:cs="Times New Roman"/>
              <w:spacing w:val="-5"/>
            </w:rPr>
            <w:t>17</w:t>
          </w:r>
          <w:r>
            <w:rPr>
              <w:rFonts w:hint="default" w:ascii="Times New Roman" w:hAnsi="Times New Roman" w:cs="Times New Roman"/>
              <w:spacing w:val="-5"/>
            </w:rPr>
            <w:fldChar w:fldCharType="end"/>
          </w:r>
        </w:p>
        <w:p w14:paraId="1406B159">
          <w:pPr>
            <w:pStyle w:val="18"/>
            <w:numPr>
              <w:ilvl w:val="1"/>
              <w:numId w:val="2"/>
            </w:numPr>
            <w:tabs>
              <w:tab w:val="left" w:pos="720"/>
              <w:tab w:val="right" w:leader="dot" w:pos="9576"/>
            </w:tabs>
            <w:spacing w:before="140" w:after="20" w:line="360" w:lineRule="auto"/>
            <w:ind w:left="720" w:right="0" w:hanging="28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"_bookmark24" </w:instrText>
          </w:r>
          <w:r>
            <w:rPr>
              <w:rFonts w:hint="default" w:ascii="Times New Roman" w:hAnsi="Times New Roman" w:cs="Times New Roman"/>
            </w:rPr>
            <w:fldChar w:fldCharType="separate"/>
          </w:r>
          <w:r>
            <w:rPr>
              <w:rFonts w:hint="default" w:ascii="Times New Roman" w:hAnsi="Times New Roman" w:cs="Times New Roman"/>
            </w:rPr>
            <w:t>Acronym</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spacing w:val="-2"/>
            </w:rPr>
            <w:t>abbreviations</w:t>
          </w:r>
          <w:r>
            <w:rPr>
              <w:rFonts w:hint="default" w:ascii="Times New Roman" w:hAnsi="Times New Roman" w:cs="Times New Roman"/>
            </w:rPr>
            <w:tab/>
          </w:r>
          <w:r>
            <w:rPr>
              <w:rFonts w:hint="default" w:ascii="Times New Roman" w:hAnsi="Times New Roman" w:cs="Times New Roman"/>
              <w:spacing w:val="-7"/>
            </w:rPr>
            <w:t>19</w:t>
          </w:r>
          <w:r>
            <w:rPr>
              <w:rFonts w:hint="default" w:ascii="Times New Roman" w:hAnsi="Times New Roman" w:cs="Times New Roman"/>
              <w:spacing w:val="-7"/>
            </w:rPr>
            <w:fldChar w:fldCharType="end"/>
          </w:r>
        </w:p>
        <w:p w14:paraId="549797B1">
          <w:pPr>
            <w:pStyle w:val="18"/>
            <w:numPr>
              <w:ilvl w:val="1"/>
              <w:numId w:val="2"/>
            </w:numPr>
            <w:tabs>
              <w:tab w:val="left" w:pos="765"/>
              <w:tab w:val="right" w:leader="dot" w:pos="9576"/>
            </w:tabs>
            <w:spacing w:before="60"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"_bookmark26" </w:instrText>
          </w:r>
          <w:r>
            <w:rPr>
              <w:rFonts w:hint="default" w:ascii="Times New Roman" w:hAnsi="Times New Roman" w:cs="Times New Roman"/>
            </w:rPr>
            <w:fldChar w:fldCharType="separate"/>
          </w:r>
          <w:r>
            <w:rPr>
              <w:rFonts w:hint="default" w:ascii="Times New Roman" w:hAnsi="Times New Roman" w:cs="Times New Roman"/>
            </w:rPr>
            <w:t>Overall</w:t>
          </w:r>
          <w:r>
            <w:rPr>
              <w:rFonts w:hint="default" w:ascii="Times New Roman" w:hAnsi="Times New Roman" w:cs="Times New Roman"/>
              <w:spacing w:val="-10"/>
            </w:rPr>
            <w:t xml:space="preserve"> </w:t>
          </w:r>
          <w:r>
            <w:rPr>
              <w:rFonts w:hint="default" w:ascii="Times New Roman" w:hAnsi="Times New Roman" w:cs="Times New Roman"/>
              <w:spacing w:val="-2"/>
            </w:rPr>
            <w:t>Description</w:t>
          </w:r>
          <w:r>
            <w:rPr>
              <w:rFonts w:hint="default" w:ascii="Times New Roman" w:hAnsi="Times New Roman" w:cs="Times New Roman"/>
            </w:rPr>
            <w:tab/>
          </w:r>
          <w:r>
            <w:rPr>
              <w:rFonts w:hint="default" w:ascii="Times New Roman" w:hAnsi="Times New Roman" w:cs="Times New Roman"/>
              <w:spacing w:val="-5"/>
            </w:rPr>
            <w:t>20</w:t>
          </w:r>
          <w:r>
            <w:rPr>
              <w:rFonts w:hint="default" w:ascii="Times New Roman" w:hAnsi="Times New Roman" w:cs="Times New Roman"/>
              <w:spacing w:val="-5"/>
            </w:rPr>
            <w:fldChar w:fldCharType="end"/>
          </w:r>
        </w:p>
        <w:p w14:paraId="6279FA36">
          <w:pPr>
            <w:pStyle w:val="19"/>
            <w:numPr>
              <w:ilvl w:val="2"/>
              <w:numId w:val="2"/>
            </w:numPr>
            <w:tabs>
              <w:tab w:val="left" w:pos="1108"/>
              <w:tab w:val="right" w:leader="dot" w:pos="9576"/>
            </w:tabs>
            <w:spacing w:before="139" w:after="0" w:line="360" w:lineRule="auto"/>
            <w:ind w:left="1108" w:right="0" w:hanging="44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"_bookmark27" </w:instrText>
          </w:r>
          <w:r>
            <w:rPr>
              <w:rFonts w:hint="default" w:ascii="Times New Roman" w:hAnsi="Times New Roman" w:cs="Times New Roman"/>
            </w:rPr>
            <w:fldChar w:fldCharType="separate"/>
          </w:r>
          <w:r>
            <w:rPr>
              <w:rFonts w:hint="default" w:ascii="Times New Roman" w:hAnsi="Times New Roman" w:cs="Times New Roman"/>
              <w:spacing w:val="-2"/>
            </w:rPr>
            <w:t>Product</w:t>
          </w:r>
          <w:r>
            <w:rPr>
              <w:rFonts w:hint="default" w:ascii="Times New Roman" w:hAnsi="Times New Roman" w:cs="Times New Roman"/>
              <w:spacing w:val="-1"/>
            </w:rPr>
            <w:t xml:space="preserve"> </w:t>
          </w:r>
          <w:r>
            <w:rPr>
              <w:rFonts w:hint="default" w:ascii="Times New Roman" w:hAnsi="Times New Roman" w:cs="Times New Roman"/>
              <w:spacing w:val="-2"/>
            </w:rPr>
            <w:t>Perspective</w:t>
          </w:r>
          <w:r>
            <w:rPr>
              <w:rFonts w:hint="default" w:ascii="Times New Roman" w:hAnsi="Times New Roman" w:cs="Times New Roman"/>
            </w:rPr>
            <w:tab/>
          </w:r>
          <w:r>
            <w:rPr>
              <w:rFonts w:hint="default" w:ascii="Times New Roman" w:hAnsi="Times New Roman" w:cs="Times New Roman"/>
              <w:spacing w:val="-5"/>
            </w:rPr>
            <w:t>20</w:t>
          </w:r>
          <w:r>
            <w:rPr>
              <w:rFonts w:hint="default" w:ascii="Times New Roman" w:hAnsi="Times New Roman" w:cs="Times New Roman"/>
              <w:spacing w:val="-5"/>
            </w:rPr>
            <w:fldChar w:fldCharType="end"/>
          </w:r>
        </w:p>
        <w:p w14:paraId="45809152">
          <w:pPr>
            <w:pStyle w:val="19"/>
            <w:numPr>
              <w:ilvl w:val="2"/>
              <w:numId w:val="2"/>
            </w:numPr>
            <w:tabs>
              <w:tab w:val="left" w:pos="1108"/>
              <w:tab w:val="right" w:leader="dot" w:pos="9576"/>
            </w:tabs>
            <w:spacing w:before="140" w:after="0" w:line="360" w:lineRule="auto"/>
            <w:ind w:left="1108" w:right="0" w:hanging="44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"_bookmark28" </w:instrText>
          </w:r>
          <w:r>
            <w:rPr>
              <w:rFonts w:hint="default" w:ascii="Times New Roman" w:hAnsi="Times New Roman" w:cs="Times New Roman"/>
            </w:rPr>
            <w:fldChar w:fldCharType="separate"/>
          </w:r>
          <w:r>
            <w:rPr>
              <w:rFonts w:hint="default" w:ascii="Times New Roman" w:hAnsi="Times New Roman" w:cs="Times New Roman"/>
              <w:spacing w:val="-2"/>
            </w:rPr>
            <w:t>Product</w:t>
          </w:r>
          <w:r>
            <w:rPr>
              <w:rFonts w:hint="default" w:ascii="Times New Roman" w:hAnsi="Times New Roman" w:cs="Times New Roman"/>
              <w:spacing w:val="-1"/>
            </w:rPr>
            <w:t xml:space="preserve"> </w:t>
          </w:r>
          <w:r>
            <w:rPr>
              <w:rFonts w:hint="default" w:ascii="Times New Roman" w:hAnsi="Times New Roman" w:cs="Times New Roman"/>
              <w:spacing w:val="-2"/>
            </w:rPr>
            <w:t>Features/Functions</w:t>
          </w:r>
          <w:r>
            <w:rPr>
              <w:rFonts w:hint="default" w:ascii="Times New Roman" w:hAnsi="Times New Roman" w:cs="Times New Roman"/>
            </w:rPr>
            <w:tab/>
          </w:r>
          <w:r>
            <w:rPr>
              <w:rFonts w:hint="default" w:ascii="Times New Roman" w:hAnsi="Times New Roman" w:cs="Times New Roman"/>
              <w:spacing w:val="-5"/>
            </w:rPr>
            <w:t>21</w:t>
          </w:r>
          <w:r>
            <w:rPr>
              <w:rFonts w:hint="default" w:ascii="Times New Roman" w:hAnsi="Times New Roman" w:cs="Times New Roman"/>
              <w:spacing w:val="-5"/>
            </w:rPr>
            <w:fldChar w:fldCharType="end"/>
          </w:r>
        </w:p>
        <w:p w14:paraId="6CEBE113">
          <w:pPr>
            <w:pStyle w:val="18"/>
            <w:numPr>
              <w:ilvl w:val="1"/>
              <w:numId w:val="2"/>
            </w:numPr>
            <w:tabs>
              <w:tab w:val="left" w:pos="765"/>
              <w:tab w:val="right" w:leader="dot" w:pos="9576"/>
            </w:tabs>
            <w:spacing w:before="144"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"_bookmark29" </w:instrText>
          </w:r>
          <w:r>
            <w:rPr>
              <w:rFonts w:hint="default" w:ascii="Times New Roman" w:hAnsi="Times New Roman" w:cs="Times New Roman"/>
            </w:rPr>
            <w:fldChar w:fldCharType="separate"/>
          </w:r>
          <w:r>
            <w:rPr>
              <w:rFonts w:hint="default" w:ascii="Times New Roman" w:hAnsi="Times New Roman" w:cs="Times New Roman"/>
            </w:rPr>
            <w:t>User</w:t>
          </w:r>
          <w:r>
            <w:rPr>
              <w:rFonts w:hint="default" w:ascii="Times New Roman" w:hAnsi="Times New Roman" w:cs="Times New Roman"/>
              <w:spacing w:val="-13"/>
            </w:rPr>
            <w:t xml:space="preserve"> </w:t>
          </w:r>
          <w:r>
            <w:rPr>
              <w:rFonts w:hint="default" w:ascii="Times New Roman" w:hAnsi="Times New Roman" w:cs="Times New Roman"/>
            </w:rPr>
            <w:t>Classes</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spacing w:val="-2"/>
            </w:rPr>
            <w:t>Characteristics</w:t>
          </w:r>
          <w:r>
            <w:rPr>
              <w:rFonts w:hint="default" w:ascii="Times New Roman" w:hAnsi="Times New Roman" w:cs="Times New Roman"/>
            </w:rPr>
            <w:tab/>
          </w:r>
          <w:r>
            <w:rPr>
              <w:rFonts w:hint="default" w:ascii="Times New Roman" w:hAnsi="Times New Roman" w:cs="Times New Roman"/>
              <w:spacing w:val="-5"/>
            </w:rPr>
            <w:t>21</w:t>
          </w:r>
          <w:r>
            <w:rPr>
              <w:rFonts w:hint="default" w:ascii="Times New Roman" w:hAnsi="Times New Roman" w:cs="Times New Roman"/>
              <w:spacing w:val="-5"/>
            </w:rPr>
            <w:fldChar w:fldCharType="end"/>
          </w:r>
        </w:p>
        <w:p w14:paraId="2ABA4676">
          <w:pPr>
            <w:pStyle w:val="18"/>
            <w:numPr>
              <w:ilvl w:val="1"/>
              <w:numId w:val="2"/>
            </w:numPr>
            <w:tabs>
              <w:tab w:val="left" w:pos="875"/>
              <w:tab w:val="right" w:leader="dot" w:pos="9576"/>
            </w:tabs>
            <w:spacing w:before="140" w:after="0" w:line="360" w:lineRule="auto"/>
            <w:ind w:left="875" w:right="0" w:hanging="43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"_bookmark30" </w:instrText>
          </w:r>
          <w:r>
            <w:rPr>
              <w:rFonts w:hint="default" w:ascii="Times New Roman" w:hAnsi="Times New Roman" w:cs="Times New Roman"/>
            </w:rPr>
            <w:fldChar w:fldCharType="separate"/>
          </w:r>
          <w:r>
            <w:rPr>
              <w:rFonts w:hint="default" w:ascii="Times New Roman" w:hAnsi="Times New Roman" w:cs="Times New Roman"/>
              <w:spacing w:val="-2"/>
            </w:rPr>
            <w:t>General</w:t>
          </w:r>
          <w:r>
            <w:rPr>
              <w:rFonts w:hint="default" w:ascii="Times New Roman" w:hAnsi="Times New Roman" w:cs="Times New Roman"/>
              <w:spacing w:val="-1"/>
            </w:rPr>
            <w:t xml:space="preserve"> </w:t>
          </w:r>
          <w:r>
            <w:rPr>
              <w:rFonts w:hint="default" w:ascii="Times New Roman" w:hAnsi="Times New Roman" w:cs="Times New Roman"/>
              <w:spacing w:val="-2"/>
            </w:rPr>
            <w:t>Constraints</w:t>
          </w:r>
          <w:r>
            <w:rPr>
              <w:rFonts w:hint="default" w:ascii="Times New Roman" w:hAnsi="Times New Roman" w:cs="Times New Roman"/>
            </w:rPr>
            <w:tab/>
          </w:r>
          <w:r>
            <w:rPr>
              <w:rFonts w:hint="default" w:ascii="Times New Roman" w:hAnsi="Times New Roman" w:cs="Times New Roman"/>
              <w:spacing w:val="-7"/>
            </w:rPr>
            <w:t>23</w:t>
          </w:r>
          <w:r>
            <w:rPr>
              <w:rFonts w:hint="default" w:ascii="Times New Roman" w:hAnsi="Times New Roman" w:cs="Times New Roman"/>
              <w:spacing w:val="-7"/>
            </w:rPr>
            <w:fldChar w:fldCharType="end"/>
          </w:r>
        </w:p>
        <w:p w14:paraId="5DB3C1CD">
          <w:pPr>
            <w:pStyle w:val="18"/>
            <w:numPr>
              <w:ilvl w:val="2"/>
              <w:numId w:val="3"/>
            </w:numPr>
            <w:tabs>
              <w:tab w:val="left" w:pos="1043"/>
              <w:tab w:val="right" w:leader="dot" w:pos="9576"/>
            </w:tabs>
            <w:spacing w:before="139" w:after="0" w:line="360" w:lineRule="auto"/>
            <w:ind w:left="1043" w:right="0" w:hanging="60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"_bookmark31" </w:instrText>
          </w:r>
          <w:r>
            <w:rPr>
              <w:rFonts w:hint="default" w:ascii="Times New Roman" w:hAnsi="Times New Roman" w:cs="Times New Roman"/>
            </w:rPr>
            <w:fldChar w:fldCharType="separate"/>
          </w:r>
          <w:r>
            <w:rPr>
              <w:rFonts w:hint="default" w:ascii="Times New Roman" w:hAnsi="Times New Roman" w:cs="Times New Roman"/>
            </w:rPr>
            <w:t>Design</w:t>
          </w:r>
          <w:r>
            <w:rPr>
              <w:rFonts w:hint="default" w:ascii="Times New Roman" w:hAnsi="Times New Roman" w:cs="Times New Roman"/>
              <w:spacing w:val="-13"/>
            </w:rPr>
            <w:t xml:space="preserve"> </w:t>
          </w:r>
          <w:r>
            <w:rPr>
              <w:rFonts w:hint="default" w:ascii="Times New Roman" w:hAnsi="Times New Roman" w:cs="Times New Roman"/>
            </w:rPr>
            <w:t>and</w:t>
          </w:r>
          <w:r>
            <w:rPr>
              <w:rFonts w:hint="default" w:ascii="Times New Roman" w:hAnsi="Times New Roman" w:cs="Times New Roman"/>
              <w:spacing w:val="-12"/>
            </w:rPr>
            <w:t xml:space="preserve"> </w:t>
          </w:r>
          <w:r>
            <w:rPr>
              <w:rFonts w:hint="default" w:ascii="Times New Roman" w:hAnsi="Times New Roman" w:cs="Times New Roman"/>
            </w:rPr>
            <w:t>Implementation</w:t>
          </w:r>
          <w:r>
            <w:rPr>
              <w:rFonts w:hint="default" w:ascii="Times New Roman" w:hAnsi="Times New Roman" w:cs="Times New Roman"/>
              <w:spacing w:val="-10"/>
            </w:rPr>
            <w:t xml:space="preserve"> </w:t>
          </w:r>
          <w:r>
            <w:rPr>
              <w:rFonts w:hint="default" w:ascii="Times New Roman" w:hAnsi="Times New Roman" w:cs="Times New Roman"/>
              <w:spacing w:val="-2"/>
            </w:rPr>
            <w:t>Constraints</w:t>
          </w:r>
          <w:r>
            <w:rPr>
              <w:rFonts w:hint="default" w:ascii="Times New Roman" w:hAnsi="Times New Roman" w:cs="Times New Roman"/>
            </w:rPr>
            <w:tab/>
          </w:r>
          <w:r>
            <w:rPr>
              <w:rFonts w:hint="default" w:ascii="Times New Roman" w:hAnsi="Times New Roman" w:cs="Times New Roman"/>
              <w:spacing w:val="-5"/>
            </w:rPr>
            <w:t>23</w:t>
          </w:r>
          <w:r>
            <w:rPr>
              <w:rFonts w:hint="default" w:ascii="Times New Roman" w:hAnsi="Times New Roman" w:cs="Times New Roman"/>
              <w:spacing w:val="-5"/>
            </w:rPr>
            <w:fldChar w:fldCharType="end"/>
          </w:r>
        </w:p>
        <w:p w14:paraId="674B7A41">
          <w:pPr>
            <w:pStyle w:val="19"/>
            <w:numPr>
              <w:ilvl w:val="2"/>
              <w:numId w:val="3"/>
            </w:numPr>
            <w:tabs>
              <w:tab w:val="left" w:pos="1264"/>
              <w:tab w:val="right" w:leader="dot" w:pos="9576"/>
            </w:tabs>
            <w:spacing w:before="139" w:after="0" w:line="360" w:lineRule="auto"/>
            <w:ind w:left="1264" w:right="0" w:hanging="60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"_bookmark32" </w:instrText>
          </w:r>
          <w:r>
            <w:rPr>
              <w:rFonts w:hint="default" w:ascii="Times New Roman" w:hAnsi="Times New Roman" w:cs="Times New Roman"/>
            </w:rPr>
            <w:fldChar w:fldCharType="separate"/>
          </w:r>
          <w:r>
            <w:rPr>
              <w:rFonts w:hint="default" w:ascii="Times New Roman" w:hAnsi="Times New Roman" w:cs="Times New Roman"/>
              <w:spacing w:val="-2"/>
            </w:rPr>
            <w:t>Technology</w:t>
          </w:r>
          <w:r>
            <w:rPr>
              <w:rFonts w:hint="default" w:ascii="Times New Roman" w:hAnsi="Times New Roman" w:cs="Times New Roman"/>
            </w:rPr>
            <w:t xml:space="preserve"> </w:t>
          </w:r>
          <w:r>
            <w:rPr>
              <w:rFonts w:hint="default" w:ascii="Times New Roman" w:hAnsi="Times New Roman" w:cs="Times New Roman"/>
              <w:spacing w:val="-2"/>
            </w:rPr>
            <w:t>and</w:t>
          </w:r>
          <w:r>
            <w:rPr>
              <w:rFonts w:hint="default" w:ascii="Times New Roman" w:hAnsi="Times New Roman" w:cs="Times New Roman"/>
              <w:spacing w:val="8"/>
            </w:rPr>
            <w:t xml:space="preserve"> </w:t>
          </w:r>
          <w:r>
            <w:rPr>
              <w:rFonts w:hint="default" w:ascii="Times New Roman" w:hAnsi="Times New Roman" w:cs="Times New Roman"/>
              <w:spacing w:val="-2"/>
            </w:rPr>
            <w:t>Communication</w:t>
          </w:r>
          <w:r>
            <w:rPr>
              <w:rFonts w:hint="default" w:ascii="Times New Roman" w:hAnsi="Times New Roman" w:cs="Times New Roman"/>
              <w:spacing w:val="3"/>
            </w:rPr>
            <w:t xml:space="preserve"> </w:t>
          </w:r>
          <w:r>
            <w:rPr>
              <w:rFonts w:hint="default" w:ascii="Times New Roman" w:hAnsi="Times New Roman" w:cs="Times New Roman"/>
              <w:spacing w:val="-2"/>
            </w:rPr>
            <w:t>Constraint</w:t>
          </w:r>
          <w:r>
            <w:rPr>
              <w:rFonts w:hint="default" w:ascii="Times New Roman" w:hAnsi="Times New Roman" w:cs="Times New Roman"/>
            </w:rPr>
            <w:tab/>
          </w:r>
          <w:r>
            <w:rPr>
              <w:rFonts w:hint="default" w:ascii="Times New Roman" w:hAnsi="Times New Roman" w:cs="Times New Roman"/>
              <w:spacing w:val="-5"/>
            </w:rPr>
            <w:t>24</w:t>
          </w:r>
          <w:r>
            <w:rPr>
              <w:rFonts w:hint="default" w:ascii="Times New Roman" w:hAnsi="Times New Roman" w:cs="Times New Roman"/>
              <w:spacing w:val="-5"/>
            </w:rPr>
            <w:fldChar w:fldCharType="end"/>
          </w:r>
        </w:p>
        <w:p w14:paraId="701BC485">
          <w:pPr>
            <w:pStyle w:val="19"/>
            <w:numPr>
              <w:ilvl w:val="2"/>
              <w:numId w:val="3"/>
            </w:numPr>
            <w:tabs>
              <w:tab w:val="left" w:pos="1218"/>
              <w:tab w:val="right" w:leader="dot" w:pos="9576"/>
            </w:tabs>
            <w:spacing w:before="140" w:after="0" w:line="360" w:lineRule="auto"/>
            <w:ind w:left="1218" w:right="0" w:hanging="55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"_bookmark33" </w:instrText>
          </w:r>
          <w:r>
            <w:rPr>
              <w:rFonts w:hint="default" w:ascii="Times New Roman" w:hAnsi="Times New Roman" w:cs="Times New Roman"/>
            </w:rPr>
            <w:fldChar w:fldCharType="separate"/>
          </w:r>
          <w:r>
            <w:rPr>
              <w:rFonts w:hint="default" w:ascii="Times New Roman" w:hAnsi="Times New Roman" w:cs="Times New Roman"/>
            </w:rPr>
            <w:t>Time</w:t>
          </w:r>
          <w:r>
            <w:rPr>
              <w:rFonts w:hint="default" w:ascii="Times New Roman" w:hAnsi="Times New Roman" w:cs="Times New Roman"/>
              <w:spacing w:val="-10"/>
            </w:rPr>
            <w:t xml:space="preserve"> </w:t>
          </w:r>
          <w:r>
            <w:rPr>
              <w:rFonts w:hint="default" w:ascii="Times New Roman" w:hAnsi="Times New Roman" w:cs="Times New Roman"/>
              <w:spacing w:val="-2"/>
            </w:rPr>
            <w:t>constraint</w:t>
          </w:r>
          <w:r>
            <w:rPr>
              <w:rFonts w:hint="default" w:ascii="Times New Roman" w:hAnsi="Times New Roman" w:cs="Times New Roman"/>
            </w:rPr>
            <w:tab/>
          </w:r>
          <w:r>
            <w:rPr>
              <w:rFonts w:hint="default" w:ascii="Times New Roman" w:hAnsi="Times New Roman" w:cs="Times New Roman"/>
              <w:spacing w:val="-5"/>
            </w:rPr>
            <w:t>24</w:t>
          </w:r>
          <w:r>
            <w:rPr>
              <w:rFonts w:hint="default" w:ascii="Times New Roman" w:hAnsi="Times New Roman" w:cs="Times New Roman"/>
              <w:spacing w:val="-5"/>
            </w:rPr>
            <w:fldChar w:fldCharType="end"/>
          </w:r>
        </w:p>
        <w:p w14:paraId="1D4CD945">
          <w:pPr>
            <w:pStyle w:val="19"/>
            <w:numPr>
              <w:ilvl w:val="2"/>
              <w:numId w:val="3"/>
            </w:numPr>
            <w:tabs>
              <w:tab w:val="left" w:pos="1218"/>
              <w:tab w:val="right" w:leader="dot" w:pos="9576"/>
            </w:tabs>
            <w:spacing w:before="139" w:after="0" w:line="360" w:lineRule="auto"/>
            <w:ind w:left="1218" w:right="0" w:hanging="55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"_bookmark34" </w:instrText>
          </w:r>
          <w:r>
            <w:rPr>
              <w:rFonts w:hint="default" w:ascii="Times New Roman" w:hAnsi="Times New Roman" w:cs="Times New Roman"/>
            </w:rPr>
            <w:fldChar w:fldCharType="separate"/>
          </w:r>
          <w:r>
            <w:rPr>
              <w:rFonts w:hint="default" w:ascii="Times New Roman" w:hAnsi="Times New Roman" w:cs="Times New Roman"/>
            </w:rPr>
            <w:t>Assumptions</w:t>
          </w:r>
          <w:r>
            <w:rPr>
              <w:rFonts w:hint="default" w:ascii="Times New Roman" w:hAnsi="Times New Roman" w:cs="Times New Roman"/>
              <w:spacing w:val="-13"/>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spacing w:val="-2"/>
            </w:rPr>
            <w:t>Dependencies</w:t>
          </w:r>
          <w:r>
            <w:rPr>
              <w:rFonts w:hint="default" w:ascii="Times New Roman" w:hAnsi="Times New Roman" w:cs="Times New Roman"/>
            </w:rPr>
            <w:tab/>
          </w:r>
          <w:r>
            <w:rPr>
              <w:rFonts w:hint="default" w:ascii="Times New Roman" w:hAnsi="Times New Roman" w:cs="Times New Roman"/>
              <w:spacing w:val="-5"/>
            </w:rPr>
            <w:t>24</w:t>
          </w:r>
          <w:r>
            <w:rPr>
              <w:rFonts w:hint="default" w:ascii="Times New Roman" w:hAnsi="Times New Roman" w:cs="Times New Roman"/>
              <w:spacing w:val="-5"/>
            </w:rPr>
            <w:fldChar w:fldCharType="end"/>
          </w:r>
        </w:p>
        <w:p w14:paraId="71008F02">
          <w:pPr>
            <w:pStyle w:val="18"/>
            <w:numPr>
              <w:ilvl w:val="1"/>
              <w:numId w:val="2"/>
            </w:numPr>
            <w:tabs>
              <w:tab w:val="left" w:pos="877"/>
              <w:tab w:val="right" w:leader="dot" w:pos="9576"/>
            </w:tabs>
            <w:spacing w:before="145" w:after="0" w:line="360" w:lineRule="auto"/>
            <w:ind w:left="877" w:right="0" w:hanging="43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"_bookmark35" </w:instrText>
          </w:r>
          <w:r>
            <w:rPr>
              <w:rFonts w:hint="default" w:ascii="Times New Roman" w:hAnsi="Times New Roman" w:cs="Times New Roman"/>
            </w:rPr>
            <w:fldChar w:fldCharType="separate"/>
          </w:r>
          <w:r>
            <w:rPr>
              <w:rFonts w:hint="default" w:ascii="Times New Roman" w:hAnsi="Times New Roman" w:cs="Times New Roman"/>
              <w:spacing w:val="-2"/>
            </w:rPr>
            <w:t>Specific</w:t>
          </w:r>
          <w:r>
            <w:rPr>
              <w:rFonts w:hint="default" w:ascii="Times New Roman" w:hAnsi="Times New Roman" w:cs="Times New Roman"/>
              <w:spacing w:val="2"/>
            </w:rPr>
            <w:t xml:space="preserve"> </w:t>
          </w:r>
          <w:r>
            <w:rPr>
              <w:rFonts w:hint="default" w:ascii="Times New Roman" w:hAnsi="Times New Roman" w:cs="Times New Roman"/>
              <w:spacing w:val="-2"/>
            </w:rPr>
            <w:t>Requirement</w:t>
          </w:r>
          <w:r>
            <w:rPr>
              <w:rFonts w:hint="default" w:ascii="Times New Roman" w:hAnsi="Times New Roman" w:cs="Times New Roman"/>
            </w:rPr>
            <w:tab/>
          </w:r>
          <w:r>
            <w:rPr>
              <w:rFonts w:hint="default" w:ascii="Times New Roman" w:hAnsi="Times New Roman" w:cs="Times New Roman"/>
              <w:spacing w:val="-5"/>
            </w:rPr>
            <w:t>24</w:t>
          </w:r>
          <w:r>
            <w:rPr>
              <w:rFonts w:hint="default" w:ascii="Times New Roman" w:hAnsi="Times New Roman" w:cs="Times New Roman"/>
              <w:spacing w:val="-5"/>
            </w:rPr>
            <w:fldChar w:fldCharType="end"/>
          </w:r>
        </w:p>
        <w:p w14:paraId="7C24D89A">
          <w:pPr>
            <w:pStyle w:val="19"/>
            <w:numPr>
              <w:ilvl w:val="2"/>
              <w:numId w:val="2"/>
            </w:numPr>
            <w:tabs>
              <w:tab w:val="left" w:pos="1264"/>
              <w:tab w:val="right" w:leader="dot" w:pos="9576"/>
            </w:tabs>
            <w:spacing w:before="141" w:after="0" w:line="360" w:lineRule="auto"/>
            <w:ind w:left="1264" w:right="0" w:hanging="60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"_bookmark36" </w:instrText>
          </w:r>
          <w:r>
            <w:rPr>
              <w:rFonts w:hint="default" w:ascii="Times New Roman" w:hAnsi="Times New Roman" w:cs="Times New Roman"/>
            </w:rPr>
            <w:fldChar w:fldCharType="separate"/>
          </w:r>
          <w:r>
            <w:rPr>
              <w:rFonts w:hint="default" w:ascii="Times New Roman" w:hAnsi="Times New Roman" w:cs="Times New Roman"/>
            </w:rPr>
            <w:t>User</w:t>
          </w:r>
          <w:r>
            <w:rPr>
              <w:rFonts w:hint="default" w:ascii="Times New Roman" w:hAnsi="Times New Roman" w:cs="Times New Roman"/>
              <w:spacing w:val="-12"/>
            </w:rPr>
            <w:t xml:space="preserve"> </w:t>
          </w:r>
          <w:r>
            <w:rPr>
              <w:rFonts w:hint="default" w:ascii="Times New Roman" w:hAnsi="Times New Roman" w:cs="Times New Roman"/>
              <w:spacing w:val="-2"/>
            </w:rPr>
            <w:t>Requirements</w:t>
          </w:r>
          <w:r>
            <w:rPr>
              <w:rFonts w:hint="default" w:ascii="Times New Roman" w:hAnsi="Times New Roman" w:cs="Times New Roman"/>
            </w:rPr>
            <w:tab/>
          </w:r>
          <w:r>
            <w:rPr>
              <w:rFonts w:hint="default" w:ascii="Times New Roman" w:hAnsi="Times New Roman" w:cs="Times New Roman"/>
              <w:spacing w:val="-5"/>
            </w:rPr>
            <w:t>24</w:t>
          </w:r>
          <w:r>
            <w:rPr>
              <w:rFonts w:hint="default" w:ascii="Times New Roman" w:hAnsi="Times New Roman" w:cs="Times New Roman"/>
              <w:spacing w:val="-5"/>
            </w:rPr>
            <w:fldChar w:fldCharType="end"/>
          </w:r>
        </w:p>
        <w:p w14:paraId="48C9C076">
          <w:pPr>
            <w:pStyle w:val="18"/>
            <w:numPr>
              <w:ilvl w:val="1"/>
              <w:numId w:val="2"/>
            </w:numPr>
            <w:tabs>
              <w:tab w:val="left" w:pos="875"/>
              <w:tab w:val="right" w:leader="dot" w:pos="9576"/>
            </w:tabs>
            <w:spacing w:before="140" w:after="0" w:line="360" w:lineRule="auto"/>
            <w:ind w:left="875" w:right="0" w:hanging="43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"_bookmark53" </w:instrText>
          </w:r>
          <w:r>
            <w:rPr>
              <w:rFonts w:hint="default" w:ascii="Times New Roman" w:hAnsi="Times New Roman" w:cs="Times New Roman"/>
            </w:rPr>
            <w:fldChar w:fldCharType="separate"/>
          </w:r>
          <w:r>
            <w:rPr>
              <w:rFonts w:hint="default" w:ascii="Times New Roman" w:hAnsi="Times New Roman" w:cs="Times New Roman"/>
            </w:rPr>
            <w:t>External</w:t>
          </w:r>
          <w:r>
            <w:rPr>
              <w:rFonts w:hint="default" w:ascii="Times New Roman" w:hAnsi="Times New Roman" w:cs="Times New Roman"/>
              <w:spacing w:val="-13"/>
            </w:rPr>
            <w:t xml:space="preserve"> </w:t>
          </w:r>
          <w:r>
            <w:rPr>
              <w:rFonts w:hint="default" w:ascii="Times New Roman" w:hAnsi="Times New Roman" w:cs="Times New Roman"/>
            </w:rPr>
            <w:t>Interface</w:t>
          </w:r>
          <w:r>
            <w:rPr>
              <w:rFonts w:hint="default" w:ascii="Times New Roman" w:hAnsi="Times New Roman" w:cs="Times New Roman"/>
              <w:spacing w:val="-9"/>
            </w:rPr>
            <w:t xml:space="preserve"> </w:t>
          </w:r>
          <w:r>
            <w:rPr>
              <w:rFonts w:hint="default" w:ascii="Times New Roman" w:hAnsi="Times New Roman" w:cs="Times New Roman"/>
              <w:spacing w:val="-2"/>
            </w:rPr>
            <w:t>Requirements</w:t>
          </w:r>
          <w:r>
            <w:rPr>
              <w:rFonts w:hint="default" w:ascii="Times New Roman" w:hAnsi="Times New Roman" w:cs="Times New Roman"/>
            </w:rPr>
            <w:tab/>
          </w:r>
          <w:r>
            <w:rPr>
              <w:rFonts w:hint="default" w:ascii="Times New Roman" w:hAnsi="Times New Roman" w:cs="Times New Roman"/>
              <w:spacing w:val="-5"/>
            </w:rPr>
            <w:t>33</w:t>
          </w:r>
          <w:r>
            <w:rPr>
              <w:rFonts w:hint="default" w:ascii="Times New Roman" w:hAnsi="Times New Roman" w:cs="Times New Roman"/>
              <w:spacing w:val="-5"/>
            </w:rPr>
            <w:fldChar w:fldCharType="end"/>
          </w:r>
        </w:p>
        <w:p w14:paraId="42237860">
          <w:pPr>
            <w:pStyle w:val="19"/>
            <w:numPr>
              <w:ilvl w:val="2"/>
              <w:numId w:val="2"/>
            </w:numPr>
            <w:tabs>
              <w:tab w:val="left" w:pos="1218"/>
              <w:tab w:val="right" w:leader="dot" w:pos="9576"/>
            </w:tabs>
            <w:spacing w:before="139" w:after="0" w:line="360" w:lineRule="auto"/>
            <w:ind w:left="1218" w:right="0" w:hanging="55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"_bookmark54" </w:instrText>
          </w:r>
          <w:r>
            <w:rPr>
              <w:rFonts w:hint="default" w:ascii="Times New Roman" w:hAnsi="Times New Roman" w:cs="Times New Roman"/>
            </w:rPr>
            <w:fldChar w:fldCharType="separate"/>
          </w:r>
          <w:r>
            <w:rPr>
              <w:rFonts w:hint="default" w:ascii="Times New Roman" w:hAnsi="Times New Roman" w:cs="Times New Roman"/>
            </w:rPr>
            <w:t>User</w:t>
          </w:r>
          <w:r>
            <w:rPr>
              <w:rFonts w:hint="default" w:ascii="Times New Roman" w:hAnsi="Times New Roman" w:cs="Times New Roman"/>
              <w:spacing w:val="-11"/>
            </w:rPr>
            <w:t xml:space="preserve"> </w:t>
          </w:r>
          <w:r>
            <w:rPr>
              <w:rFonts w:hint="default" w:ascii="Times New Roman" w:hAnsi="Times New Roman" w:cs="Times New Roman"/>
              <w:spacing w:val="-2"/>
            </w:rPr>
            <w:t>Interfaces</w:t>
          </w:r>
          <w:r>
            <w:rPr>
              <w:rFonts w:hint="default" w:ascii="Times New Roman" w:hAnsi="Times New Roman" w:cs="Times New Roman"/>
            </w:rPr>
            <w:tab/>
          </w:r>
          <w:r>
            <w:rPr>
              <w:rFonts w:hint="default" w:ascii="Times New Roman" w:hAnsi="Times New Roman" w:cs="Times New Roman"/>
              <w:spacing w:val="-5"/>
            </w:rPr>
            <w:t>33</w:t>
          </w:r>
          <w:r>
            <w:rPr>
              <w:rFonts w:hint="default" w:ascii="Times New Roman" w:hAnsi="Times New Roman" w:cs="Times New Roman"/>
              <w:spacing w:val="-5"/>
            </w:rPr>
            <w:fldChar w:fldCharType="end"/>
          </w:r>
        </w:p>
        <w:p w14:paraId="740D46B8">
          <w:pPr>
            <w:pStyle w:val="18"/>
            <w:numPr>
              <w:ilvl w:val="1"/>
              <w:numId w:val="2"/>
            </w:numPr>
            <w:tabs>
              <w:tab w:val="left" w:pos="875"/>
              <w:tab w:val="right" w:leader="dot" w:pos="9576"/>
            </w:tabs>
            <w:spacing w:before="140" w:after="0" w:line="360" w:lineRule="auto"/>
            <w:ind w:left="875" w:right="0" w:hanging="43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"_bookmark55" </w:instrText>
          </w:r>
          <w:r>
            <w:rPr>
              <w:rFonts w:hint="default" w:ascii="Times New Roman" w:hAnsi="Times New Roman" w:cs="Times New Roman"/>
            </w:rPr>
            <w:fldChar w:fldCharType="separate"/>
          </w:r>
          <w:r>
            <w:rPr>
              <w:rFonts w:hint="default" w:ascii="Times New Roman" w:hAnsi="Times New Roman" w:cs="Times New Roman"/>
              <w:spacing w:val="-2"/>
            </w:rPr>
            <w:t>Software</w:t>
          </w:r>
          <w:r>
            <w:rPr>
              <w:rFonts w:hint="default" w:ascii="Times New Roman" w:hAnsi="Times New Roman" w:cs="Times New Roman"/>
              <w:spacing w:val="1"/>
            </w:rPr>
            <w:t xml:space="preserve"> </w:t>
          </w:r>
          <w:r>
            <w:rPr>
              <w:rFonts w:hint="default" w:ascii="Times New Roman" w:hAnsi="Times New Roman" w:cs="Times New Roman"/>
              <w:spacing w:val="-2"/>
            </w:rPr>
            <w:t>Interfaces</w:t>
          </w:r>
          <w:r>
            <w:rPr>
              <w:rFonts w:hint="default" w:ascii="Times New Roman" w:hAnsi="Times New Roman" w:cs="Times New Roman"/>
            </w:rPr>
            <w:tab/>
          </w:r>
          <w:r>
            <w:rPr>
              <w:rFonts w:hint="default" w:ascii="Times New Roman" w:hAnsi="Times New Roman" w:cs="Times New Roman"/>
              <w:spacing w:val="-5"/>
            </w:rPr>
            <w:t>34</w:t>
          </w:r>
          <w:r>
            <w:rPr>
              <w:rFonts w:hint="default" w:ascii="Times New Roman" w:hAnsi="Times New Roman" w:cs="Times New Roman"/>
              <w:spacing w:val="-5"/>
            </w:rPr>
            <w:fldChar w:fldCharType="end"/>
          </w:r>
        </w:p>
        <w:p w14:paraId="07090E52">
          <w:pPr>
            <w:pStyle w:val="19"/>
            <w:numPr>
              <w:ilvl w:val="2"/>
              <w:numId w:val="2"/>
            </w:numPr>
            <w:tabs>
              <w:tab w:val="left" w:pos="1264"/>
              <w:tab w:val="right" w:leader="dot" w:pos="9576"/>
            </w:tabs>
            <w:spacing w:before="139" w:after="0" w:line="360" w:lineRule="auto"/>
            <w:ind w:left="1264" w:right="0" w:hanging="60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"_bookmark56" </w:instrText>
          </w:r>
          <w:r>
            <w:rPr>
              <w:rFonts w:hint="default" w:ascii="Times New Roman" w:hAnsi="Times New Roman" w:cs="Times New Roman"/>
            </w:rPr>
            <w:fldChar w:fldCharType="separate"/>
          </w:r>
          <w:r>
            <w:rPr>
              <w:rFonts w:hint="default" w:ascii="Times New Roman" w:hAnsi="Times New Roman" w:cs="Times New Roman"/>
            </w:rPr>
            <w:t xml:space="preserve"> </w:t>
          </w:r>
          <w:r>
            <w:rPr>
              <w:rFonts w:hint="default" w:ascii="Times New Roman" w:hAnsi="Times New Roman" w:cs="Times New Roman"/>
              <w:spacing w:val="-2"/>
            </w:rPr>
            <w:t>Database</w:t>
          </w:r>
          <w:r>
            <w:rPr>
              <w:rFonts w:hint="default" w:ascii="Times New Roman" w:hAnsi="Times New Roman" w:cs="Times New Roman"/>
            </w:rPr>
            <w:tab/>
          </w:r>
          <w:r>
            <w:rPr>
              <w:rFonts w:hint="default" w:ascii="Times New Roman" w:hAnsi="Times New Roman" w:cs="Times New Roman"/>
              <w:spacing w:val="-5"/>
            </w:rPr>
            <w:t>34</w:t>
          </w:r>
          <w:r>
            <w:rPr>
              <w:rFonts w:hint="default" w:ascii="Times New Roman" w:hAnsi="Times New Roman" w:cs="Times New Roman"/>
              <w:spacing w:val="-5"/>
            </w:rPr>
            <w:fldChar w:fldCharType="end"/>
          </w:r>
        </w:p>
        <w:p w14:paraId="218F42D7">
          <w:pPr>
            <w:pStyle w:val="19"/>
            <w:numPr>
              <w:ilvl w:val="2"/>
              <w:numId w:val="2"/>
            </w:numPr>
            <w:tabs>
              <w:tab w:val="left" w:pos="1264"/>
              <w:tab w:val="right" w:leader="dot" w:pos="9576"/>
            </w:tabs>
            <w:spacing w:before="145" w:after="0" w:line="360" w:lineRule="auto"/>
            <w:ind w:left="1264" w:right="0" w:hanging="60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"_bookmark57" </w:instrText>
          </w:r>
          <w:r>
            <w:rPr>
              <w:rFonts w:hint="default" w:ascii="Times New Roman" w:hAnsi="Times New Roman" w:cs="Times New Roman"/>
            </w:rPr>
            <w:fldChar w:fldCharType="separate"/>
          </w:r>
          <w:r>
            <w:rPr>
              <w:rFonts w:hint="default" w:ascii="Times New Roman" w:hAnsi="Times New Roman" w:cs="Times New Roman"/>
              <w:spacing w:val="-2"/>
              <w:lang w:val="en-US"/>
            </w:rPr>
            <w:t>php</w:t>
          </w:r>
          <w:r>
            <w:rPr>
              <w:rFonts w:hint="default" w:ascii="Times New Roman" w:hAnsi="Times New Roman" w:cs="Times New Roman"/>
            </w:rPr>
            <w:tab/>
          </w:r>
          <w:r>
            <w:rPr>
              <w:rFonts w:hint="default" w:ascii="Times New Roman" w:hAnsi="Times New Roman" w:cs="Times New Roman"/>
              <w:spacing w:val="-5"/>
            </w:rPr>
            <w:t>34</w:t>
          </w:r>
          <w:r>
            <w:rPr>
              <w:rFonts w:hint="default" w:ascii="Times New Roman" w:hAnsi="Times New Roman" w:cs="Times New Roman"/>
              <w:spacing w:val="-5"/>
            </w:rPr>
            <w:fldChar w:fldCharType="end"/>
          </w:r>
        </w:p>
        <w:p w14:paraId="3CCC226E">
          <w:pPr>
            <w:pStyle w:val="19"/>
            <w:numPr>
              <w:ilvl w:val="2"/>
              <w:numId w:val="2"/>
            </w:numPr>
            <w:tabs>
              <w:tab w:val="left" w:pos="1264"/>
              <w:tab w:val="right" w:leader="dot" w:pos="9576"/>
            </w:tabs>
            <w:spacing w:before="139" w:after="0" w:line="360" w:lineRule="auto"/>
            <w:ind w:left="1264" w:right="0" w:hanging="60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"_bookmark57" </w:instrText>
          </w:r>
          <w:r>
            <w:rPr>
              <w:rFonts w:hint="default" w:ascii="Times New Roman" w:hAnsi="Times New Roman" w:cs="Times New Roman"/>
            </w:rPr>
            <w:fldChar w:fldCharType="separate"/>
          </w:r>
          <w:r>
            <w:rPr>
              <w:rFonts w:hint="default" w:ascii="Times New Roman" w:hAnsi="Times New Roman" w:cs="Times New Roman"/>
              <w:spacing w:val="-2"/>
            </w:rPr>
            <w:t>Bootstrap</w:t>
          </w:r>
          <w:r>
            <w:rPr>
              <w:rFonts w:hint="default" w:ascii="Times New Roman" w:hAnsi="Times New Roman" w:cs="Times New Roman"/>
              <w:spacing w:val="5"/>
            </w:rPr>
            <w:t xml:space="preserve"> </w:t>
          </w:r>
          <w:r>
            <w:rPr>
              <w:rFonts w:hint="default" w:ascii="Times New Roman" w:hAnsi="Times New Roman" w:cs="Times New Roman"/>
              <w:spacing w:val="-2"/>
            </w:rPr>
            <w:t>Framework</w:t>
          </w:r>
          <w:r>
            <w:rPr>
              <w:rFonts w:hint="default" w:ascii="Times New Roman" w:hAnsi="Times New Roman" w:cs="Times New Roman"/>
            </w:rPr>
            <w:tab/>
          </w:r>
          <w:r>
            <w:rPr>
              <w:rFonts w:hint="default" w:ascii="Times New Roman" w:hAnsi="Times New Roman" w:cs="Times New Roman"/>
              <w:spacing w:val="-5"/>
            </w:rPr>
            <w:t>34</w:t>
          </w:r>
          <w:r>
            <w:rPr>
              <w:rFonts w:hint="default" w:ascii="Times New Roman" w:hAnsi="Times New Roman" w:cs="Times New Roman"/>
              <w:spacing w:val="-5"/>
            </w:rPr>
            <w:fldChar w:fldCharType="end"/>
          </w:r>
        </w:p>
        <w:p w14:paraId="40FFC034">
          <w:pPr>
            <w:pStyle w:val="18"/>
            <w:numPr>
              <w:ilvl w:val="1"/>
              <w:numId w:val="2"/>
            </w:numPr>
            <w:tabs>
              <w:tab w:val="left" w:pos="829"/>
              <w:tab w:val="right" w:leader="dot" w:pos="9576"/>
            </w:tabs>
            <w:spacing w:before="139" w:after="0" w:line="360" w:lineRule="auto"/>
            <w:ind w:left="829" w:right="0" w:hanging="38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"_bookmark58" </w:instrText>
          </w:r>
          <w:r>
            <w:rPr>
              <w:rFonts w:hint="default" w:ascii="Times New Roman" w:hAnsi="Times New Roman" w:cs="Times New Roman"/>
            </w:rPr>
            <w:fldChar w:fldCharType="separate"/>
          </w:r>
          <w:r>
            <w:rPr>
              <w:rFonts w:hint="default" w:ascii="Times New Roman" w:hAnsi="Times New Roman" w:cs="Times New Roman"/>
              <w:spacing w:val="-2"/>
            </w:rPr>
            <w:t>Communications</w:t>
          </w:r>
          <w:r>
            <w:rPr>
              <w:rFonts w:hint="default" w:ascii="Times New Roman" w:hAnsi="Times New Roman" w:cs="Times New Roman"/>
              <w:spacing w:val="11"/>
            </w:rPr>
            <w:t xml:space="preserve"> </w:t>
          </w:r>
          <w:r>
            <w:rPr>
              <w:rFonts w:hint="default" w:ascii="Times New Roman" w:hAnsi="Times New Roman" w:cs="Times New Roman"/>
              <w:spacing w:val="-2"/>
            </w:rPr>
            <w:t>Interfaces</w:t>
          </w:r>
          <w:r>
            <w:rPr>
              <w:rFonts w:hint="default" w:ascii="Times New Roman" w:hAnsi="Times New Roman" w:cs="Times New Roman"/>
            </w:rPr>
            <w:tab/>
          </w:r>
          <w:r>
            <w:rPr>
              <w:rFonts w:hint="default" w:ascii="Times New Roman" w:hAnsi="Times New Roman" w:cs="Times New Roman"/>
              <w:spacing w:val="-5"/>
            </w:rPr>
            <w:t>35</w:t>
          </w:r>
          <w:r>
            <w:rPr>
              <w:rFonts w:hint="default" w:ascii="Times New Roman" w:hAnsi="Times New Roman" w:cs="Times New Roman"/>
              <w:spacing w:val="-5"/>
            </w:rPr>
            <w:fldChar w:fldCharType="end"/>
          </w:r>
        </w:p>
        <w:p w14:paraId="03826C37">
          <w:pPr>
            <w:pStyle w:val="18"/>
            <w:numPr>
              <w:ilvl w:val="1"/>
              <w:numId w:val="2"/>
            </w:numPr>
            <w:tabs>
              <w:tab w:val="left" w:pos="875"/>
              <w:tab w:val="right" w:leader="dot" w:pos="9576"/>
            </w:tabs>
            <w:spacing w:before="140" w:after="0" w:line="360" w:lineRule="auto"/>
            <w:ind w:left="875" w:right="0" w:hanging="43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"_bookmark59" </w:instrText>
          </w:r>
          <w:r>
            <w:rPr>
              <w:rFonts w:hint="default" w:ascii="Times New Roman" w:hAnsi="Times New Roman" w:cs="Times New Roman"/>
            </w:rPr>
            <w:fldChar w:fldCharType="separate"/>
          </w:r>
          <w:r>
            <w:rPr>
              <w:rFonts w:hint="default" w:ascii="Times New Roman" w:hAnsi="Times New Roman" w:cs="Times New Roman"/>
            </w:rPr>
            <w:t>Essential</w:t>
          </w:r>
          <w:r>
            <w:rPr>
              <w:rFonts w:hint="default" w:ascii="Times New Roman" w:hAnsi="Times New Roman" w:cs="Times New Roman"/>
              <w:spacing w:val="-12"/>
            </w:rPr>
            <w:t xml:space="preserve"> </w:t>
          </w:r>
          <w:r>
            <w:rPr>
              <w:rFonts w:hint="default" w:ascii="Times New Roman" w:hAnsi="Times New Roman" w:cs="Times New Roman"/>
            </w:rPr>
            <w:t>Use</w:t>
          </w:r>
          <w:r>
            <w:rPr>
              <w:rFonts w:hint="default" w:ascii="Times New Roman" w:hAnsi="Times New Roman" w:cs="Times New Roman"/>
              <w:spacing w:val="-11"/>
            </w:rPr>
            <w:t xml:space="preserve"> </w:t>
          </w:r>
          <w:r>
            <w:rPr>
              <w:rFonts w:hint="default" w:ascii="Times New Roman" w:hAnsi="Times New Roman" w:cs="Times New Roman"/>
              <w:spacing w:val="-2"/>
            </w:rPr>
            <w:t>Cases</w:t>
          </w:r>
          <w:r>
            <w:rPr>
              <w:rFonts w:hint="default" w:ascii="Times New Roman" w:hAnsi="Times New Roman" w:cs="Times New Roman"/>
            </w:rPr>
            <w:tab/>
          </w:r>
          <w:r>
            <w:rPr>
              <w:rFonts w:hint="default" w:ascii="Times New Roman" w:hAnsi="Times New Roman" w:cs="Times New Roman"/>
              <w:spacing w:val="-5"/>
            </w:rPr>
            <w:t>36</w:t>
          </w:r>
          <w:r>
            <w:rPr>
              <w:rFonts w:hint="default" w:ascii="Times New Roman" w:hAnsi="Times New Roman" w:cs="Times New Roman"/>
              <w:spacing w:val="-5"/>
            </w:rPr>
            <w:fldChar w:fldCharType="end"/>
          </w:r>
        </w:p>
        <w:p w14:paraId="1CF7C38C">
          <w:pPr>
            <w:pStyle w:val="16"/>
            <w:tabs>
              <w:tab w:val="right" w:leader="dot" w:pos="9576"/>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"_bookmark60" </w:instrText>
          </w:r>
          <w:r>
            <w:rPr>
              <w:rFonts w:hint="default" w:ascii="Times New Roman" w:hAnsi="Times New Roman" w:cs="Times New Roman"/>
            </w:rPr>
            <w:fldChar w:fldCharType="separate"/>
          </w:r>
          <w:r>
            <w:rPr>
              <w:rFonts w:hint="default" w:ascii="Times New Roman" w:hAnsi="Times New Roman" w:cs="Times New Roman"/>
              <w:spacing w:val="-2"/>
            </w:rPr>
            <w:t>CHAPTER</w:t>
          </w:r>
          <w:r>
            <w:rPr>
              <w:rFonts w:hint="default" w:ascii="Times New Roman" w:hAnsi="Times New Roman" w:cs="Times New Roman"/>
              <w:spacing w:val="-4"/>
            </w:rPr>
            <w:t xml:space="preserve"> </w:t>
          </w:r>
          <w:r>
            <w:rPr>
              <w:rFonts w:hint="default" w:ascii="Times New Roman" w:hAnsi="Times New Roman" w:cs="Times New Roman"/>
              <w:spacing w:val="-2"/>
            </w:rPr>
            <w:t>THREE</w:t>
          </w:r>
          <w:r>
            <w:rPr>
              <w:rFonts w:hint="default" w:ascii="Times New Roman" w:hAnsi="Times New Roman" w:cs="Times New Roman"/>
            </w:rPr>
            <w:tab/>
          </w:r>
          <w:r>
            <w:rPr>
              <w:rFonts w:hint="default" w:ascii="Times New Roman" w:hAnsi="Times New Roman" w:cs="Times New Roman"/>
              <w:spacing w:val="-5"/>
            </w:rPr>
            <w:t>37</w:t>
          </w:r>
          <w:r>
            <w:rPr>
              <w:rFonts w:hint="default" w:ascii="Times New Roman" w:hAnsi="Times New Roman" w:cs="Times New Roman"/>
              <w:spacing w:val="-5"/>
            </w:rPr>
            <w:fldChar w:fldCharType="end"/>
          </w:r>
        </w:p>
        <w:p w14:paraId="20D7D499">
          <w:pPr>
            <w:pStyle w:val="16"/>
            <w:tabs>
              <w:tab w:val="right" w:leader="dot" w:pos="9576"/>
            </w:tabs>
            <w:spacing w:before="140"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"_bookmark61" </w:instrText>
          </w:r>
          <w:r>
            <w:rPr>
              <w:rFonts w:hint="default" w:ascii="Times New Roman" w:hAnsi="Times New Roman" w:cs="Times New Roman"/>
            </w:rPr>
            <w:fldChar w:fldCharType="separate"/>
          </w:r>
          <w:r>
            <w:rPr>
              <w:rFonts w:hint="default" w:ascii="Times New Roman" w:hAnsi="Times New Roman" w:cs="Times New Roman"/>
            </w:rPr>
            <w:t>REQUIREMENT</w:t>
          </w:r>
          <w:r>
            <w:rPr>
              <w:rFonts w:hint="default" w:ascii="Times New Roman" w:hAnsi="Times New Roman" w:cs="Times New Roman"/>
              <w:spacing w:val="-10"/>
            </w:rPr>
            <w:t xml:space="preserve"> </w:t>
          </w:r>
          <w:r>
            <w:rPr>
              <w:rFonts w:hint="default" w:ascii="Times New Roman" w:hAnsi="Times New Roman" w:cs="Times New Roman"/>
            </w:rPr>
            <w:t>ANALYSIS</w:t>
          </w:r>
          <w:r>
            <w:rPr>
              <w:rFonts w:hint="default" w:ascii="Times New Roman" w:hAnsi="Times New Roman" w:cs="Times New Roman"/>
              <w:spacing w:val="-3"/>
            </w:rPr>
            <w:t xml:space="preserve"> </w:t>
          </w:r>
          <w:r>
            <w:rPr>
              <w:rFonts w:hint="default" w:ascii="Times New Roman" w:hAnsi="Times New Roman" w:cs="Times New Roman"/>
              <w:spacing w:val="-2"/>
            </w:rPr>
            <w:t>MODELING</w:t>
          </w:r>
          <w:r>
            <w:rPr>
              <w:rFonts w:hint="default" w:ascii="Times New Roman" w:hAnsi="Times New Roman" w:cs="Times New Roman"/>
            </w:rPr>
            <w:tab/>
          </w:r>
          <w:r>
            <w:rPr>
              <w:rFonts w:hint="default" w:ascii="Times New Roman" w:hAnsi="Times New Roman" w:cs="Times New Roman"/>
              <w:spacing w:val="-7"/>
            </w:rPr>
            <w:t>37</w:t>
          </w:r>
          <w:r>
            <w:rPr>
              <w:rFonts w:hint="default" w:ascii="Times New Roman" w:hAnsi="Times New Roman" w:cs="Times New Roman"/>
              <w:spacing w:val="-7"/>
            </w:rPr>
            <w:fldChar w:fldCharType="end"/>
          </w:r>
        </w:p>
        <w:p w14:paraId="6281CBEE">
          <w:pPr>
            <w:pStyle w:val="18"/>
            <w:numPr>
              <w:ilvl w:val="1"/>
              <w:numId w:val="4"/>
            </w:numPr>
            <w:tabs>
              <w:tab w:val="left" w:pos="765"/>
              <w:tab w:val="right" w:leader="dot" w:pos="9576"/>
            </w:tabs>
            <w:spacing w:before="144"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"_bookmark62" </w:instrText>
          </w:r>
          <w:r>
            <w:rPr>
              <w:rFonts w:hint="default" w:ascii="Times New Roman" w:hAnsi="Times New Roman" w:cs="Times New Roman"/>
            </w:rPr>
            <w:fldChar w:fldCharType="separate"/>
          </w:r>
          <w:r>
            <w:rPr>
              <w:rFonts w:hint="default" w:ascii="Times New Roman" w:hAnsi="Times New Roman" w:cs="Times New Roman"/>
            </w:rPr>
            <w:t>Overview</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0"/>
            </w:rPr>
            <w:t xml:space="preserve"> </w:t>
          </w:r>
          <w:r>
            <w:rPr>
              <w:rFonts w:hint="default" w:ascii="Times New Roman" w:hAnsi="Times New Roman" w:cs="Times New Roman"/>
            </w:rPr>
            <w:t>Analysis</w:t>
          </w:r>
          <w:r>
            <w:rPr>
              <w:rFonts w:hint="default" w:ascii="Times New Roman" w:hAnsi="Times New Roman" w:cs="Times New Roman"/>
              <w:spacing w:val="-6"/>
            </w:rPr>
            <w:t xml:space="preserve"> </w:t>
          </w:r>
          <w:r>
            <w:rPr>
              <w:rFonts w:hint="default" w:ascii="Times New Roman" w:hAnsi="Times New Roman" w:cs="Times New Roman"/>
              <w:spacing w:val="-4"/>
            </w:rPr>
            <w:t>Model</w:t>
          </w:r>
          <w:r>
            <w:rPr>
              <w:rFonts w:hint="default" w:ascii="Times New Roman" w:hAnsi="Times New Roman" w:cs="Times New Roman"/>
            </w:rPr>
            <w:tab/>
          </w:r>
          <w:r>
            <w:rPr>
              <w:rFonts w:hint="default" w:ascii="Times New Roman" w:hAnsi="Times New Roman" w:cs="Times New Roman"/>
              <w:spacing w:val="-5"/>
            </w:rPr>
            <w:t>37</w:t>
          </w:r>
          <w:r>
            <w:rPr>
              <w:rFonts w:hint="default" w:ascii="Times New Roman" w:hAnsi="Times New Roman" w:cs="Times New Roman"/>
              <w:spacing w:val="-5"/>
            </w:rPr>
            <w:fldChar w:fldCharType="end"/>
          </w:r>
        </w:p>
        <w:p w14:paraId="4027023B">
          <w:pPr>
            <w:pStyle w:val="18"/>
            <w:numPr>
              <w:ilvl w:val="1"/>
              <w:numId w:val="4"/>
            </w:numPr>
            <w:tabs>
              <w:tab w:val="left" w:pos="720"/>
              <w:tab w:val="right" w:leader="dot" w:pos="9576"/>
            </w:tabs>
            <w:spacing w:before="139" w:after="0" w:line="360" w:lineRule="auto"/>
            <w:ind w:left="720" w:right="0" w:hanging="28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"_bookmark63" </w:instrText>
          </w:r>
          <w:r>
            <w:rPr>
              <w:rFonts w:hint="default" w:ascii="Times New Roman" w:hAnsi="Times New Roman" w:cs="Times New Roman"/>
            </w:rPr>
            <w:fldChar w:fldCharType="separate"/>
          </w:r>
          <w:r>
            <w:rPr>
              <w:rFonts w:hint="default" w:ascii="Times New Roman" w:hAnsi="Times New Roman" w:cs="Times New Roman"/>
            </w:rPr>
            <w:t>System</w:t>
          </w:r>
          <w:r>
            <w:rPr>
              <w:rFonts w:hint="default" w:ascii="Times New Roman" w:hAnsi="Times New Roman" w:cs="Times New Roman"/>
              <w:spacing w:val="-14"/>
            </w:rPr>
            <w:t xml:space="preserve"> </w:t>
          </w:r>
          <w:r>
            <w:rPr>
              <w:rFonts w:hint="default" w:ascii="Times New Roman" w:hAnsi="Times New Roman" w:cs="Times New Roman"/>
            </w:rPr>
            <w:t>Use</w:t>
          </w:r>
          <w:r>
            <w:rPr>
              <w:rFonts w:hint="default" w:ascii="Times New Roman" w:hAnsi="Times New Roman" w:cs="Times New Roman"/>
              <w:spacing w:val="-10"/>
            </w:rPr>
            <w:t xml:space="preserve"> </w:t>
          </w:r>
          <w:r>
            <w:rPr>
              <w:rFonts w:hint="default" w:ascii="Times New Roman" w:hAnsi="Times New Roman" w:cs="Times New Roman"/>
            </w:rPr>
            <w:t>Case</w:t>
          </w:r>
          <w:r>
            <w:rPr>
              <w:rFonts w:hint="default" w:ascii="Times New Roman" w:hAnsi="Times New Roman" w:cs="Times New Roman"/>
              <w:spacing w:val="-7"/>
            </w:rPr>
            <w:t xml:space="preserve"> </w:t>
          </w:r>
          <w:r>
            <w:rPr>
              <w:rFonts w:hint="default" w:ascii="Times New Roman" w:hAnsi="Times New Roman" w:cs="Times New Roman"/>
              <w:spacing w:val="-4"/>
            </w:rPr>
            <w:t>Model</w:t>
          </w:r>
          <w:r>
            <w:rPr>
              <w:rFonts w:hint="default" w:ascii="Times New Roman" w:hAnsi="Times New Roman" w:cs="Times New Roman"/>
            </w:rPr>
            <w:tab/>
          </w:r>
          <w:r>
            <w:rPr>
              <w:rFonts w:hint="default" w:ascii="Times New Roman" w:hAnsi="Times New Roman" w:cs="Times New Roman"/>
              <w:spacing w:val="-5"/>
            </w:rPr>
            <w:t>38</w:t>
          </w:r>
          <w:r>
            <w:rPr>
              <w:rFonts w:hint="default" w:ascii="Times New Roman" w:hAnsi="Times New Roman" w:cs="Times New Roman"/>
              <w:spacing w:val="-5"/>
            </w:rPr>
            <w:fldChar w:fldCharType="end"/>
          </w:r>
        </w:p>
        <w:p w14:paraId="7F419D1D">
          <w:pPr>
            <w:pStyle w:val="19"/>
            <w:numPr>
              <w:ilvl w:val="2"/>
              <w:numId w:val="4"/>
            </w:numPr>
            <w:tabs>
              <w:tab w:val="left" w:pos="1153"/>
              <w:tab w:val="right" w:leader="dot" w:pos="9576"/>
            </w:tabs>
            <w:spacing w:before="140" w:after="0" w:line="360" w:lineRule="auto"/>
            <w:ind w:left="1153" w:right="0" w:hanging="49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"_bookmark65" </w:instrText>
          </w:r>
          <w:r>
            <w:rPr>
              <w:rFonts w:hint="default" w:ascii="Times New Roman" w:hAnsi="Times New Roman" w:cs="Times New Roman"/>
            </w:rPr>
            <w:fldChar w:fldCharType="separate"/>
          </w:r>
          <w:r>
            <w:rPr>
              <w:rFonts w:hint="default" w:ascii="Times New Roman" w:hAnsi="Times New Roman" w:cs="Times New Roman"/>
            </w:rPr>
            <w:t>Use</w:t>
          </w:r>
          <w:r>
            <w:rPr>
              <w:rFonts w:hint="default" w:ascii="Times New Roman" w:hAnsi="Times New Roman" w:cs="Times New Roman"/>
              <w:spacing w:val="-9"/>
            </w:rPr>
            <w:t xml:space="preserve"> </w:t>
          </w:r>
          <w:r>
            <w:rPr>
              <w:rFonts w:hint="default" w:ascii="Times New Roman" w:hAnsi="Times New Roman" w:cs="Times New Roman"/>
            </w:rPr>
            <w:t>case</w:t>
          </w:r>
          <w:r>
            <w:rPr>
              <w:rFonts w:hint="default" w:ascii="Times New Roman" w:hAnsi="Times New Roman" w:cs="Times New Roman"/>
              <w:spacing w:val="-9"/>
            </w:rPr>
            <w:t xml:space="preserve"> </w:t>
          </w:r>
          <w:r>
            <w:rPr>
              <w:rFonts w:hint="default" w:ascii="Times New Roman" w:hAnsi="Times New Roman" w:cs="Times New Roman"/>
              <w:spacing w:val="-2"/>
            </w:rPr>
            <w:t>description</w:t>
          </w:r>
          <w:r>
            <w:rPr>
              <w:rFonts w:hint="default" w:ascii="Times New Roman" w:hAnsi="Times New Roman" w:cs="Times New Roman"/>
            </w:rPr>
            <w:tab/>
          </w:r>
          <w:r>
            <w:rPr>
              <w:rFonts w:hint="default" w:ascii="Times New Roman" w:hAnsi="Times New Roman" w:cs="Times New Roman"/>
              <w:spacing w:val="-7"/>
            </w:rPr>
            <w:t>39</w:t>
          </w:r>
          <w:r>
            <w:rPr>
              <w:rFonts w:hint="default" w:ascii="Times New Roman" w:hAnsi="Times New Roman" w:cs="Times New Roman"/>
              <w:spacing w:val="-7"/>
            </w:rPr>
            <w:fldChar w:fldCharType="end"/>
          </w:r>
        </w:p>
        <w:p w14:paraId="250B8E00">
          <w:pPr>
            <w:pStyle w:val="18"/>
            <w:numPr>
              <w:ilvl w:val="1"/>
              <w:numId w:val="4"/>
            </w:numPr>
            <w:tabs>
              <w:tab w:val="left" w:pos="720"/>
              <w:tab w:val="right" w:leader="dot" w:pos="9576"/>
            </w:tabs>
            <w:spacing w:before="142" w:after="0" w:line="360" w:lineRule="auto"/>
            <w:ind w:left="720" w:right="0" w:hanging="28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"_bookmark69" </w:instrText>
          </w:r>
          <w:r>
            <w:rPr>
              <w:rFonts w:hint="default" w:ascii="Times New Roman" w:hAnsi="Times New Roman" w:cs="Times New Roman"/>
            </w:rPr>
            <w:fldChar w:fldCharType="separate"/>
          </w:r>
          <w:r>
            <w:rPr>
              <w:rFonts w:hint="default" w:ascii="Times New Roman" w:hAnsi="Times New Roman" w:cs="Times New Roman"/>
              <w:spacing w:val="-2"/>
            </w:rPr>
            <w:t>Sequence</w:t>
          </w:r>
          <w:r>
            <w:rPr>
              <w:rFonts w:hint="default" w:ascii="Times New Roman" w:hAnsi="Times New Roman" w:cs="Times New Roman"/>
              <w:spacing w:val="3"/>
            </w:rPr>
            <w:t xml:space="preserve"> </w:t>
          </w:r>
          <w:r>
            <w:rPr>
              <w:rFonts w:hint="default" w:ascii="Times New Roman" w:hAnsi="Times New Roman" w:cs="Times New Roman"/>
              <w:spacing w:val="-2"/>
            </w:rPr>
            <w:t>Diagrams</w:t>
          </w:r>
          <w:r>
            <w:rPr>
              <w:rFonts w:hint="default" w:ascii="Times New Roman" w:hAnsi="Times New Roman" w:cs="Times New Roman"/>
            </w:rPr>
            <w:tab/>
          </w:r>
          <w:r>
            <w:rPr>
              <w:rFonts w:hint="default" w:ascii="Times New Roman" w:hAnsi="Times New Roman" w:cs="Times New Roman"/>
              <w:spacing w:val="-7"/>
            </w:rPr>
            <w:t>42</w:t>
          </w:r>
          <w:r>
            <w:rPr>
              <w:rFonts w:hint="default" w:ascii="Times New Roman" w:hAnsi="Times New Roman" w:cs="Times New Roman"/>
              <w:spacing w:val="-7"/>
            </w:rPr>
            <w:fldChar w:fldCharType="end"/>
          </w:r>
        </w:p>
        <w:p w14:paraId="576197CB">
          <w:pPr>
            <w:pStyle w:val="18"/>
            <w:numPr>
              <w:ilvl w:val="1"/>
              <w:numId w:val="4"/>
            </w:numPr>
            <w:tabs>
              <w:tab w:val="left" w:pos="765"/>
              <w:tab w:val="right" w:leader="dot" w:pos="9576"/>
            </w:tabs>
            <w:spacing w:before="137"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"_bookmark70" </w:instrText>
          </w:r>
          <w:r>
            <w:rPr>
              <w:rFonts w:hint="default" w:ascii="Times New Roman" w:hAnsi="Times New Roman" w:cs="Times New Roman"/>
            </w:rPr>
            <w:fldChar w:fldCharType="separate"/>
          </w:r>
          <w:r>
            <w:rPr>
              <w:rFonts w:hint="default" w:ascii="Times New Roman" w:hAnsi="Times New Roman" w:cs="Times New Roman"/>
            </w:rPr>
            <w:t>Activity</w:t>
          </w:r>
          <w:r>
            <w:rPr>
              <w:rFonts w:hint="default" w:ascii="Times New Roman" w:hAnsi="Times New Roman" w:cs="Times New Roman"/>
              <w:spacing w:val="-11"/>
            </w:rPr>
            <w:t xml:space="preserve"> </w:t>
          </w:r>
          <w:r>
            <w:rPr>
              <w:rFonts w:hint="default" w:ascii="Times New Roman" w:hAnsi="Times New Roman" w:cs="Times New Roman"/>
              <w:spacing w:val="-2"/>
            </w:rPr>
            <w:t>Diagrams</w:t>
          </w:r>
          <w:r>
            <w:rPr>
              <w:rFonts w:hint="default" w:ascii="Times New Roman" w:hAnsi="Times New Roman" w:cs="Times New Roman"/>
            </w:rPr>
            <w:tab/>
          </w:r>
          <w:r>
            <w:rPr>
              <w:rFonts w:hint="default" w:ascii="Times New Roman" w:hAnsi="Times New Roman" w:cs="Times New Roman"/>
              <w:spacing w:val="-7"/>
            </w:rPr>
            <w:t>43</w:t>
          </w:r>
          <w:r>
            <w:rPr>
              <w:rFonts w:hint="default" w:ascii="Times New Roman" w:hAnsi="Times New Roman" w:cs="Times New Roman"/>
              <w:spacing w:val="-7"/>
            </w:rPr>
            <w:fldChar w:fldCharType="end"/>
          </w:r>
        </w:p>
        <w:p w14:paraId="7FE72B98">
          <w:pPr>
            <w:pStyle w:val="16"/>
            <w:tabs>
              <w:tab w:val="right" w:leader="dot" w:pos="9576"/>
            </w:tabs>
            <w:spacing w:before="144"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"_bookmark71" </w:instrText>
          </w:r>
          <w:r>
            <w:rPr>
              <w:rFonts w:hint="default" w:ascii="Times New Roman" w:hAnsi="Times New Roman" w:cs="Times New Roman"/>
            </w:rPr>
            <w:fldChar w:fldCharType="separate"/>
          </w:r>
          <w:r>
            <w:rPr>
              <w:rFonts w:hint="default" w:ascii="Times New Roman" w:hAnsi="Times New Roman" w:cs="Times New Roman"/>
            </w:rPr>
            <w:t>CHAPTER</w:t>
          </w:r>
          <w:r>
            <w:rPr>
              <w:rFonts w:hint="default" w:ascii="Times New Roman" w:hAnsi="Times New Roman" w:cs="Times New Roman"/>
              <w:spacing w:val="-12"/>
            </w:rPr>
            <w:t xml:space="preserve"> </w:t>
          </w:r>
          <w:r>
            <w:rPr>
              <w:rFonts w:hint="default" w:ascii="Times New Roman" w:hAnsi="Times New Roman" w:cs="Times New Roman"/>
              <w:spacing w:val="-4"/>
            </w:rPr>
            <w:t>FOUR</w:t>
          </w:r>
          <w:r>
            <w:rPr>
              <w:rFonts w:hint="default" w:ascii="Times New Roman" w:hAnsi="Times New Roman" w:cs="Times New Roman"/>
            </w:rPr>
            <w:tab/>
          </w:r>
          <w:r>
            <w:rPr>
              <w:rFonts w:hint="default" w:ascii="Times New Roman" w:hAnsi="Times New Roman" w:cs="Times New Roman"/>
              <w:spacing w:val="-5"/>
            </w:rPr>
            <w:t>45</w:t>
          </w:r>
          <w:r>
            <w:rPr>
              <w:rFonts w:hint="default" w:ascii="Times New Roman" w:hAnsi="Times New Roman" w:cs="Times New Roman"/>
              <w:spacing w:val="-5"/>
            </w:rPr>
            <w:fldChar w:fldCharType="end"/>
          </w:r>
        </w:p>
        <w:p w14:paraId="19F4E207">
          <w:pPr>
            <w:pStyle w:val="16"/>
            <w:tabs>
              <w:tab w:val="right" w:leader="dot" w:pos="9576"/>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"_bookmark72" </w:instrText>
          </w:r>
          <w:r>
            <w:rPr>
              <w:rFonts w:hint="default" w:ascii="Times New Roman" w:hAnsi="Times New Roman" w:cs="Times New Roman"/>
            </w:rPr>
            <w:fldChar w:fldCharType="separate"/>
          </w:r>
          <w:r>
            <w:rPr>
              <w:rFonts w:hint="default" w:ascii="Times New Roman" w:hAnsi="Times New Roman" w:cs="Times New Roman"/>
            </w:rPr>
            <w:t>SYSTEM</w:t>
          </w:r>
          <w:r>
            <w:rPr>
              <w:rFonts w:hint="default" w:ascii="Times New Roman" w:hAnsi="Times New Roman" w:cs="Times New Roman"/>
              <w:spacing w:val="-11"/>
            </w:rPr>
            <w:t xml:space="preserve"> </w:t>
          </w:r>
          <w:r>
            <w:rPr>
              <w:rFonts w:hint="default" w:ascii="Times New Roman" w:hAnsi="Times New Roman" w:cs="Times New Roman"/>
              <w:spacing w:val="-2"/>
            </w:rPr>
            <w:t>DESIGN</w:t>
          </w:r>
          <w:r>
            <w:rPr>
              <w:rFonts w:hint="default" w:ascii="Times New Roman" w:hAnsi="Times New Roman" w:cs="Times New Roman"/>
            </w:rPr>
            <w:tab/>
          </w:r>
          <w:r>
            <w:rPr>
              <w:rFonts w:hint="default" w:ascii="Times New Roman" w:hAnsi="Times New Roman" w:cs="Times New Roman"/>
              <w:spacing w:val="-5"/>
            </w:rPr>
            <w:t>45</w:t>
          </w:r>
          <w:r>
            <w:rPr>
              <w:rFonts w:hint="default" w:ascii="Times New Roman" w:hAnsi="Times New Roman" w:cs="Times New Roman"/>
              <w:spacing w:val="-5"/>
            </w:rPr>
            <w:fldChar w:fldCharType="end"/>
          </w:r>
        </w:p>
        <w:p w14:paraId="4A612A98">
          <w:pPr>
            <w:pStyle w:val="18"/>
            <w:numPr>
              <w:ilvl w:val="1"/>
              <w:numId w:val="5"/>
            </w:numPr>
            <w:tabs>
              <w:tab w:val="left" w:pos="759"/>
              <w:tab w:val="right" w:leader="dot" w:pos="9576"/>
            </w:tabs>
            <w:spacing w:before="142" w:after="0" w:line="360" w:lineRule="auto"/>
            <w:ind w:left="759" w:right="0" w:hanging="319"/>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"_bookmark73" </w:instrText>
          </w:r>
          <w:r>
            <w:rPr>
              <w:rFonts w:hint="default" w:ascii="Times New Roman" w:hAnsi="Times New Roman" w:cs="Times New Roman"/>
            </w:rPr>
            <w:fldChar w:fldCharType="separate"/>
          </w:r>
          <w:r>
            <w:rPr>
              <w:rFonts w:hint="default" w:ascii="Times New Roman" w:hAnsi="Times New Roman" w:cs="Times New Roman"/>
              <w:spacing w:val="-2"/>
            </w:rPr>
            <w:t>Overview</w:t>
          </w:r>
          <w:r>
            <w:rPr>
              <w:rFonts w:hint="default" w:ascii="Times New Roman" w:hAnsi="Times New Roman" w:cs="Times New Roman"/>
            </w:rPr>
            <w:tab/>
          </w:r>
          <w:r>
            <w:rPr>
              <w:rFonts w:hint="default" w:ascii="Times New Roman" w:hAnsi="Times New Roman" w:cs="Times New Roman"/>
              <w:spacing w:val="-5"/>
            </w:rPr>
            <w:t>45</w:t>
          </w:r>
          <w:r>
            <w:rPr>
              <w:rFonts w:hint="default" w:ascii="Times New Roman" w:hAnsi="Times New Roman" w:cs="Times New Roman"/>
              <w:spacing w:val="-5"/>
            </w:rPr>
            <w:fldChar w:fldCharType="end"/>
          </w:r>
        </w:p>
        <w:p w14:paraId="663DB330">
          <w:pPr>
            <w:pStyle w:val="19"/>
            <w:numPr>
              <w:ilvl w:val="2"/>
              <w:numId w:val="5"/>
            </w:numPr>
            <w:tabs>
              <w:tab w:val="left" w:pos="1153"/>
              <w:tab w:val="right" w:leader="dot" w:pos="9576"/>
            </w:tabs>
            <w:spacing w:before="140" w:after="0" w:line="360" w:lineRule="auto"/>
            <w:ind w:left="1153" w:right="0" w:hanging="49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"_bookmark74" </w:instrText>
          </w:r>
          <w:r>
            <w:rPr>
              <w:rFonts w:hint="default" w:ascii="Times New Roman" w:hAnsi="Times New Roman" w:cs="Times New Roman"/>
            </w:rPr>
            <w:fldChar w:fldCharType="separate"/>
          </w:r>
          <w:r>
            <w:rPr>
              <w:rFonts w:hint="default" w:ascii="Times New Roman" w:hAnsi="Times New Roman" w:cs="Times New Roman"/>
            </w:rPr>
            <w:t>Purpose</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spacing w:val="-2"/>
            </w:rPr>
            <w:t>System</w:t>
          </w:r>
          <w:r>
            <w:rPr>
              <w:rFonts w:hint="default" w:ascii="Times New Roman" w:hAnsi="Times New Roman" w:cs="Times New Roman"/>
            </w:rPr>
            <w:tab/>
          </w:r>
          <w:r>
            <w:rPr>
              <w:rFonts w:hint="default" w:ascii="Times New Roman" w:hAnsi="Times New Roman" w:cs="Times New Roman"/>
              <w:spacing w:val="-5"/>
            </w:rPr>
            <w:t>45</w:t>
          </w:r>
          <w:r>
            <w:rPr>
              <w:rFonts w:hint="default" w:ascii="Times New Roman" w:hAnsi="Times New Roman" w:cs="Times New Roman"/>
              <w:spacing w:val="-5"/>
            </w:rPr>
            <w:fldChar w:fldCharType="end"/>
          </w:r>
        </w:p>
        <w:p w14:paraId="4A4C885A">
          <w:pPr>
            <w:pStyle w:val="19"/>
            <w:numPr>
              <w:ilvl w:val="2"/>
              <w:numId w:val="5"/>
            </w:numPr>
            <w:tabs>
              <w:tab w:val="left" w:pos="1153"/>
              <w:tab w:val="right" w:leader="dot" w:pos="9576"/>
            </w:tabs>
            <w:spacing w:before="139" w:after="0" w:line="360" w:lineRule="auto"/>
            <w:ind w:left="1153" w:right="0" w:hanging="49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"_bookmark75" </w:instrText>
          </w:r>
          <w:r>
            <w:rPr>
              <w:rFonts w:hint="default" w:ascii="Times New Roman" w:hAnsi="Times New Roman" w:cs="Times New Roman"/>
            </w:rPr>
            <w:fldChar w:fldCharType="separate"/>
          </w:r>
          <w:r>
            <w:rPr>
              <w:rFonts w:hint="default" w:ascii="Times New Roman" w:hAnsi="Times New Roman" w:cs="Times New Roman"/>
            </w:rPr>
            <w:t>Design</w:t>
          </w:r>
          <w:r>
            <w:rPr>
              <w:rFonts w:hint="default" w:ascii="Times New Roman" w:hAnsi="Times New Roman" w:cs="Times New Roman"/>
              <w:spacing w:val="-13"/>
            </w:rPr>
            <w:t xml:space="preserve"> </w:t>
          </w:r>
          <w:r>
            <w:rPr>
              <w:rFonts w:hint="default" w:ascii="Times New Roman" w:hAnsi="Times New Roman" w:cs="Times New Roman"/>
              <w:spacing w:val="-2"/>
            </w:rPr>
            <w:t>Goals</w:t>
          </w:r>
          <w:r>
            <w:rPr>
              <w:rFonts w:hint="default" w:ascii="Times New Roman" w:hAnsi="Times New Roman" w:cs="Times New Roman"/>
            </w:rPr>
            <w:tab/>
          </w:r>
          <w:r>
            <w:rPr>
              <w:rFonts w:hint="default" w:ascii="Times New Roman" w:hAnsi="Times New Roman" w:cs="Times New Roman"/>
              <w:spacing w:val="-5"/>
            </w:rPr>
            <w:t>45</w:t>
          </w:r>
          <w:r>
            <w:rPr>
              <w:rFonts w:hint="default" w:ascii="Times New Roman" w:hAnsi="Times New Roman" w:cs="Times New Roman"/>
              <w:spacing w:val="-5"/>
            </w:rPr>
            <w:fldChar w:fldCharType="end"/>
          </w:r>
        </w:p>
        <w:p w14:paraId="165133A3">
          <w:pPr>
            <w:pStyle w:val="19"/>
            <w:numPr>
              <w:ilvl w:val="2"/>
              <w:numId w:val="5"/>
            </w:numPr>
            <w:tabs>
              <w:tab w:val="left" w:pos="1153"/>
              <w:tab w:val="right" w:leader="dot" w:pos="9576"/>
            </w:tabs>
            <w:spacing w:before="140" w:after="154" w:line="360" w:lineRule="auto"/>
            <w:ind w:left="1153" w:right="0" w:hanging="49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"_bookmark76" </w:instrText>
          </w:r>
          <w:r>
            <w:rPr>
              <w:rFonts w:hint="default" w:ascii="Times New Roman" w:hAnsi="Times New Roman" w:cs="Times New Roman"/>
            </w:rPr>
            <w:fldChar w:fldCharType="separate"/>
          </w:r>
          <w:r>
            <w:rPr>
              <w:rFonts w:hint="default" w:ascii="Times New Roman" w:hAnsi="Times New Roman" w:cs="Times New Roman"/>
              <w:spacing w:val="-2"/>
            </w:rPr>
            <w:t>Performance</w:t>
          </w:r>
          <w:r>
            <w:rPr>
              <w:rFonts w:hint="default" w:ascii="Times New Roman" w:hAnsi="Times New Roman" w:cs="Times New Roman"/>
            </w:rPr>
            <w:tab/>
          </w:r>
          <w:r>
            <w:rPr>
              <w:rFonts w:hint="default" w:ascii="Times New Roman" w:hAnsi="Times New Roman" w:cs="Times New Roman"/>
              <w:spacing w:val="-5"/>
            </w:rPr>
            <w:t>45</w:t>
          </w:r>
          <w:r>
            <w:rPr>
              <w:rFonts w:hint="default" w:ascii="Times New Roman" w:hAnsi="Times New Roman" w:cs="Times New Roman"/>
              <w:spacing w:val="-5"/>
            </w:rPr>
            <w:fldChar w:fldCharType="end"/>
          </w:r>
        </w:p>
        <w:p w14:paraId="70B1EDBA">
          <w:pPr>
            <w:pStyle w:val="19"/>
            <w:numPr>
              <w:ilvl w:val="2"/>
              <w:numId w:val="5"/>
            </w:numPr>
            <w:tabs>
              <w:tab w:val="left" w:pos="1153"/>
              <w:tab w:val="right" w:leader="dot" w:pos="9576"/>
            </w:tabs>
            <w:spacing w:before="60" w:after="0" w:line="360" w:lineRule="auto"/>
            <w:ind w:left="1153" w:right="0" w:hanging="492"/>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"_bookmark77" </w:instrText>
          </w:r>
          <w:r>
            <w:rPr>
              <w:rFonts w:hint="default" w:ascii="Times New Roman" w:hAnsi="Times New Roman" w:cs="Times New Roman"/>
            </w:rPr>
            <w:fldChar w:fldCharType="separate"/>
          </w:r>
          <w:r>
            <w:rPr>
              <w:rFonts w:hint="default" w:ascii="Times New Roman" w:hAnsi="Times New Roman" w:cs="Times New Roman"/>
              <w:spacing w:val="-2"/>
            </w:rPr>
            <w:t>Dependability</w:t>
          </w:r>
          <w:r>
            <w:rPr>
              <w:rFonts w:hint="default" w:ascii="Times New Roman" w:hAnsi="Times New Roman" w:cs="Times New Roman"/>
            </w:rPr>
            <w:tab/>
          </w:r>
          <w:r>
            <w:rPr>
              <w:rFonts w:hint="default" w:ascii="Times New Roman" w:hAnsi="Times New Roman" w:cs="Times New Roman"/>
              <w:spacing w:val="-5"/>
            </w:rPr>
            <w:t>45</w:t>
          </w:r>
          <w:r>
            <w:rPr>
              <w:rFonts w:hint="default" w:ascii="Times New Roman" w:hAnsi="Times New Roman" w:cs="Times New Roman"/>
              <w:spacing w:val="-5"/>
            </w:rPr>
            <w:fldChar w:fldCharType="end"/>
          </w:r>
        </w:p>
        <w:p w14:paraId="3DF1F98B">
          <w:pPr>
            <w:pStyle w:val="18"/>
            <w:tabs>
              <w:tab w:val="right" w:leader="dot" w:pos="9576"/>
            </w:tabs>
            <w:spacing w:before="139" w:line="360" w:lineRule="auto"/>
            <w:ind w:left="440" w:firstLine="0"/>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"_bookmark78" </w:instrText>
          </w:r>
          <w:r>
            <w:rPr>
              <w:rFonts w:hint="default" w:ascii="Times New Roman" w:hAnsi="Times New Roman" w:cs="Times New Roman"/>
            </w:rPr>
            <w:fldChar w:fldCharType="separate"/>
          </w:r>
          <w:r>
            <w:rPr>
              <w:rFonts w:hint="default" w:ascii="Times New Roman" w:hAnsi="Times New Roman" w:cs="Times New Roman"/>
              <w:spacing w:val="-2"/>
            </w:rPr>
            <w:t>4.16</w:t>
          </w:r>
          <w:r>
            <w:rPr>
              <w:rFonts w:hint="default" w:ascii="Times New Roman" w:hAnsi="Times New Roman" w:cs="Times New Roman"/>
              <w:spacing w:val="-6"/>
            </w:rPr>
            <w:t xml:space="preserve"> </w:t>
          </w:r>
          <w:r>
            <w:rPr>
              <w:rFonts w:hint="default" w:ascii="Times New Roman" w:hAnsi="Times New Roman" w:cs="Times New Roman"/>
              <w:spacing w:val="-2"/>
            </w:rPr>
            <w:t>Maintenance</w:t>
          </w:r>
          <w:r>
            <w:rPr>
              <w:rFonts w:hint="default" w:ascii="Times New Roman" w:hAnsi="Times New Roman" w:cs="Times New Roman"/>
            </w:rPr>
            <w:tab/>
          </w:r>
          <w:r>
            <w:rPr>
              <w:rFonts w:hint="default" w:ascii="Times New Roman" w:hAnsi="Times New Roman" w:cs="Times New Roman"/>
              <w:spacing w:val="-5"/>
            </w:rPr>
            <w:t>46</w:t>
          </w:r>
          <w:r>
            <w:rPr>
              <w:rFonts w:hint="default" w:ascii="Times New Roman" w:hAnsi="Times New Roman" w:cs="Times New Roman"/>
              <w:spacing w:val="-5"/>
            </w:rPr>
            <w:fldChar w:fldCharType="end"/>
          </w:r>
        </w:p>
        <w:p w14:paraId="0D94ACB7">
          <w:pPr>
            <w:pStyle w:val="18"/>
            <w:numPr>
              <w:ilvl w:val="1"/>
              <w:numId w:val="5"/>
            </w:numPr>
            <w:tabs>
              <w:tab w:val="left" w:pos="814"/>
              <w:tab w:val="right" w:leader="dot" w:pos="9576"/>
            </w:tabs>
            <w:spacing w:before="140" w:after="0" w:line="360" w:lineRule="auto"/>
            <w:ind w:left="814" w:right="0" w:hanging="376"/>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"_bookmark79" </w:instrText>
          </w:r>
          <w:r>
            <w:rPr>
              <w:rFonts w:hint="default" w:ascii="Times New Roman" w:hAnsi="Times New Roman" w:cs="Times New Roman"/>
            </w:rPr>
            <w:fldChar w:fldCharType="separate"/>
          </w:r>
          <w:r>
            <w:rPr>
              <w:rFonts w:hint="default" w:ascii="Times New Roman" w:hAnsi="Times New Roman" w:cs="Times New Roman"/>
              <w:spacing w:val="-2"/>
            </w:rPr>
            <w:t>Hardware/software</w:t>
          </w:r>
          <w:r>
            <w:rPr>
              <w:rFonts w:hint="default" w:ascii="Times New Roman" w:hAnsi="Times New Roman" w:cs="Times New Roman"/>
              <w:spacing w:val="12"/>
            </w:rPr>
            <w:t xml:space="preserve"> </w:t>
          </w:r>
          <w:r>
            <w:rPr>
              <w:rFonts w:hint="default" w:ascii="Times New Roman" w:hAnsi="Times New Roman" w:cs="Times New Roman"/>
              <w:spacing w:val="-2"/>
            </w:rPr>
            <w:t>mapping</w:t>
          </w:r>
          <w:r>
            <w:rPr>
              <w:rFonts w:hint="default" w:ascii="Times New Roman" w:hAnsi="Times New Roman" w:cs="Times New Roman"/>
            </w:rPr>
            <w:tab/>
          </w:r>
          <w:r>
            <w:rPr>
              <w:rFonts w:hint="default" w:ascii="Times New Roman" w:hAnsi="Times New Roman" w:cs="Times New Roman"/>
              <w:spacing w:val="-5"/>
            </w:rPr>
            <w:t>46</w:t>
          </w:r>
          <w:r>
            <w:rPr>
              <w:rFonts w:hint="default" w:ascii="Times New Roman" w:hAnsi="Times New Roman" w:cs="Times New Roman"/>
              <w:spacing w:val="-5"/>
            </w:rPr>
            <w:fldChar w:fldCharType="end"/>
          </w:r>
        </w:p>
        <w:p w14:paraId="510EE00B">
          <w:pPr>
            <w:pStyle w:val="18"/>
            <w:numPr>
              <w:ilvl w:val="1"/>
              <w:numId w:val="5"/>
            </w:numPr>
            <w:tabs>
              <w:tab w:val="left" w:pos="765"/>
              <w:tab w:val="right" w:leader="dot" w:pos="9576"/>
            </w:tabs>
            <w:spacing w:before="144"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"_bookmark80" </w:instrText>
          </w:r>
          <w:r>
            <w:rPr>
              <w:rFonts w:hint="default" w:ascii="Times New Roman" w:hAnsi="Times New Roman" w:cs="Times New Roman"/>
            </w:rPr>
            <w:fldChar w:fldCharType="separate"/>
          </w:r>
          <w:r>
            <w:rPr>
              <w:rFonts w:hint="default" w:ascii="Times New Roman" w:hAnsi="Times New Roman" w:cs="Times New Roman"/>
            </w:rPr>
            <w:t>Low</w:t>
          </w:r>
          <w:r>
            <w:rPr>
              <w:rFonts w:hint="default" w:ascii="Times New Roman" w:hAnsi="Times New Roman" w:cs="Times New Roman"/>
              <w:spacing w:val="-13"/>
            </w:rPr>
            <w:t xml:space="preserve"> </w:t>
          </w:r>
          <w:r>
            <w:rPr>
              <w:rFonts w:hint="default" w:ascii="Times New Roman" w:hAnsi="Times New Roman" w:cs="Times New Roman"/>
            </w:rPr>
            <w:t>Level</w:t>
          </w:r>
          <w:r>
            <w:rPr>
              <w:rFonts w:hint="default" w:ascii="Times New Roman" w:hAnsi="Times New Roman" w:cs="Times New Roman"/>
              <w:spacing w:val="-9"/>
            </w:rPr>
            <w:t xml:space="preserve"> </w:t>
          </w:r>
          <w:r>
            <w:rPr>
              <w:rFonts w:hint="default" w:ascii="Times New Roman" w:hAnsi="Times New Roman" w:cs="Times New Roman"/>
            </w:rPr>
            <w:t>Design</w:t>
          </w:r>
          <w:r>
            <w:rPr>
              <w:rFonts w:hint="default" w:ascii="Times New Roman" w:hAnsi="Times New Roman" w:cs="Times New Roman"/>
              <w:spacing w:val="-6"/>
            </w:rPr>
            <w:t xml:space="preserve"> </w:t>
          </w:r>
          <w:r>
            <w:rPr>
              <w:rFonts w:hint="default" w:ascii="Times New Roman" w:hAnsi="Times New Roman" w:cs="Times New Roman"/>
              <w:spacing w:val="-4"/>
            </w:rPr>
            <w:t>Model</w:t>
          </w:r>
          <w:r>
            <w:rPr>
              <w:rFonts w:hint="default" w:ascii="Times New Roman" w:hAnsi="Times New Roman" w:cs="Times New Roman"/>
            </w:rPr>
            <w:tab/>
          </w:r>
          <w:r>
            <w:rPr>
              <w:rFonts w:hint="default" w:ascii="Times New Roman" w:hAnsi="Times New Roman" w:cs="Times New Roman"/>
              <w:spacing w:val="-5"/>
            </w:rPr>
            <w:t>46</w:t>
          </w:r>
          <w:r>
            <w:rPr>
              <w:rFonts w:hint="default" w:ascii="Times New Roman" w:hAnsi="Times New Roman" w:cs="Times New Roman"/>
              <w:spacing w:val="-5"/>
            </w:rPr>
            <w:fldChar w:fldCharType="end"/>
          </w:r>
        </w:p>
        <w:p w14:paraId="1068FCF5">
          <w:pPr>
            <w:pStyle w:val="18"/>
            <w:numPr>
              <w:ilvl w:val="1"/>
              <w:numId w:val="5"/>
            </w:numPr>
            <w:tabs>
              <w:tab w:val="left" w:pos="765"/>
              <w:tab w:val="right" w:leader="dot" w:pos="9576"/>
            </w:tabs>
            <w:spacing w:before="140"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"_bookmark81" </w:instrText>
          </w:r>
          <w:r>
            <w:rPr>
              <w:rFonts w:hint="default" w:ascii="Times New Roman" w:hAnsi="Times New Roman" w:cs="Times New Roman"/>
            </w:rPr>
            <w:fldChar w:fldCharType="separate"/>
          </w:r>
          <w:r>
            <w:rPr>
              <w:rFonts w:hint="default" w:ascii="Times New Roman" w:hAnsi="Times New Roman" w:cs="Times New Roman"/>
            </w:rPr>
            <w:t>Class</w:t>
          </w:r>
          <w:r>
            <w:rPr>
              <w:rFonts w:hint="default" w:ascii="Times New Roman" w:hAnsi="Times New Roman" w:cs="Times New Roman"/>
              <w:spacing w:val="-9"/>
            </w:rPr>
            <w:t xml:space="preserve"> </w:t>
          </w:r>
          <w:r>
            <w:rPr>
              <w:rFonts w:hint="default" w:ascii="Times New Roman" w:hAnsi="Times New Roman" w:cs="Times New Roman"/>
              <w:spacing w:val="-2"/>
            </w:rPr>
            <w:t>Diagram</w:t>
          </w:r>
          <w:r>
            <w:rPr>
              <w:rFonts w:hint="default" w:ascii="Times New Roman" w:hAnsi="Times New Roman" w:cs="Times New Roman"/>
            </w:rPr>
            <w:tab/>
          </w:r>
          <w:r>
            <w:rPr>
              <w:rFonts w:hint="default" w:ascii="Times New Roman" w:hAnsi="Times New Roman" w:cs="Times New Roman"/>
              <w:spacing w:val="-5"/>
            </w:rPr>
            <w:t>47</w:t>
          </w:r>
          <w:r>
            <w:rPr>
              <w:rFonts w:hint="default" w:ascii="Times New Roman" w:hAnsi="Times New Roman" w:cs="Times New Roman"/>
              <w:spacing w:val="-5"/>
            </w:rPr>
            <w:fldChar w:fldCharType="end"/>
          </w:r>
        </w:p>
        <w:p w14:paraId="35EED977">
          <w:pPr>
            <w:pStyle w:val="17"/>
            <w:tabs>
              <w:tab w:val="right" w:leader="dot" w:pos="9576"/>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"_bookmark82" </w:instrText>
          </w:r>
          <w:r>
            <w:rPr>
              <w:rFonts w:hint="default" w:ascii="Times New Roman" w:hAnsi="Times New Roman" w:cs="Times New Roman"/>
            </w:rPr>
            <w:fldChar w:fldCharType="separate"/>
          </w:r>
          <w:r>
            <w:rPr>
              <w:rFonts w:hint="default" w:ascii="Times New Roman" w:hAnsi="Times New Roman" w:cs="Times New Roman"/>
            </w:rPr>
            <w:t>Chapter</w:t>
          </w:r>
          <w:r>
            <w:rPr>
              <w:rFonts w:hint="default" w:ascii="Times New Roman" w:hAnsi="Times New Roman" w:cs="Times New Roman"/>
              <w:spacing w:val="-13"/>
            </w:rPr>
            <w:t xml:space="preserve"> </w:t>
          </w:r>
          <w:r>
            <w:rPr>
              <w:rFonts w:hint="default" w:ascii="Times New Roman" w:hAnsi="Times New Roman" w:cs="Times New Roman"/>
              <w:spacing w:val="-4"/>
            </w:rPr>
            <w:t>Five</w:t>
          </w:r>
          <w:r>
            <w:rPr>
              <w:rFonts w:hint="default" w:ascii="Times New Roman" w:hAnsi="Times New Roman" w:cs="Times New Roman"/>
            </w:rPr>
            <w:tab/>
          </w:r>
          <w:r>
            <w:rPr>
              <w:rFonts w:hint="default" w:ascii="Times New Roman" w:hAnsi="Times New Roman" w:cs="Times New Roman"/>
              <w:spacing w:val="-5"/>
            </w:rPr>
            <w:t>48</w:t>
          </w:r>
          <w:r>
            <w:rPr>
              <w:rFonts w:hint="default" w:ascii="Times New Roman" w:hAnsi="Times New Roman" w:cs="Times New Roman"/>
              <w:spacing w:val="-5"/>
            </w:rPr>
            <w:fldChar w:fldCharType="end"/>
          </w:r>
        </w:p>
        <w:p w14:paraId="341F763C">
          <w:pPr>
            <w:pStyle w:val="16"/>
            <w:tabs>
              <w:tab w:val="right" w:leader="dot" w:pos="9576"/>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"_bookmark83" </w:instrText>
          </w:r>
          <w:r>
            <w:rPr>
              <w:rFonts w:hint="default" w:ascii="Times New Roman" w:hAnsi="Times New Roman" w:cs="Times New Roman"/>
            </w:rPr>
            <w:fldChar w:fldCharType="separate"/>
          </w:r>
          <w:r>
            <w:rPr>
              <w:rFonts w:hint="default" w:ascii="Times New Roman" w:hAnsi="Times New Roman" w:cs="Times New Roman"/>
              <w:spacing w:val="-2"/>
            </w:rPr>
            <w:t>IMPLEMENTATION</w:t>
          </w:r>
          <w:r>
            <w:rPr>
              <w:rFonts w:hint="default" w:ascii="Times New Roman" w:hAnsi="Times New Roman" w:cs="Times New Roman"/>
              <w:spacing w:val="3"/>
            </w:rPr>
            <w:t xml:space="preserve"> </w:t>
          </w:r>
          <w:r>
            <w:rPr>
              <w:rFonts w:hint="default" w:ascii="Times New Roman" w:hAnsi="Times New Roman" w:cs="Times New Roman"/>
              <w:spacing w:val="-2"/>
            </w:rPr>
            <w:t>AND</w:t>
          </w:r>
          <w:r>
            <w:rPr>
              <w:rFonts w:hint="default" w:ascii="Times New Roman" w:hAnsi="Times New Roman" w:cs="Times New Roman"/>
              <w:spacing w:val="1"/>
            </w:rPr>
            <w:t xml:space="preserve"> </w:t>
          </w:r>
          <w:r>
            <w:rPr>
              <w:rFonts w:hint="default" w:ascii="Times New Roman" w:hAnsi="Times New Roman" w:cs="Times New Roman"/>
              <w:spacing w:val="-2"/>
            </w:rPr>
            <w:t>TESTING</w:t>
          </w:r>
          <w:r>
            <w:rPr>
              <w:rFonts w:hint="default" w:ascii="Times New Roman" w:hAnsi="Times New Roman" w:cs="Times New Roman"/>
            </w:rPr>
            <w:tab/>
          </w:r>
          <w:r>
            <w:rPr>
              <w:rFonts w:hint="default" w:ascii="Times New Roman" w:hAnsi="Times New Roman" w:cs="Times New Roman"/>
              <w:spacing w:val="-5"/>
            </w:rPr>
            <w:t>48</w:t>
          </w:r>
          <w:r>
            <w:rPr>
              <w:rFonts w:hint="default" w:ascii="Times New Roman" w:hAnsi="Times New Roman" w:cs="Times New Roman"/>
              <w:spacing w:val="-5"/>
            </w:rPr>
            <w:fldChar w:fldCharType="end"/>
          </w:r>
        </w:p>
        <w:p w14:paraId="2BB983C6">
          <w:pPr>
            <w:pStyle w:val="18"/>
            <w:numPr>
              <w:ilvl w:val="1"/>
              <w:numId w:val="6"/>
            </w:numPr>
            <w:tabs>
              <w:tab w:val="left" w:pos="765"/>
              <w:tab w:val="right" w:leader="dot" w:pos="9576"/>
            </w:tabs>
            <w:spacing w:before="140"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"_bookmark84" </w:instrText>
          </w:r>
          <w:r>
            <w:rPr>
              <w:rFonts w:hint="default" w:ascii="Times New Roman" w:hAnsi="Times New Roman" w:cs="Times New Roman"/>
            </w:rPr>
            <w:fldChar w:fldCharType="separate"/>
          </w:r>
          <w:r>
            <w:rPr>
              <w:rFonts w:hint="default" w:ascii="Times New Roman" w:hAnsi="Times New Roman" w:cs="Times New Roman"/>
              <w:spacing w:val="-2"/>
            </w:rPr>
            <w:t>Overview</w:t>
          </w:r>
          <w:r>
            <w:rPr>
              <w:rFonts w:hint="default" w:ascii="Times New Roman" w:hAnsi="Times New Roman" w:cs="Times New Roman"/>
            </w:rPr>
            <w:tab/>
          </w:r>
          <w:r>
            <w:rPr>
              <w:rFonts w:hint="default" w:ascii="Times New Roman" w:hAnsi="Times New Roman" w:cs="Times New Roman"/>
              <w:spacing w:val="-5"/>
            </w:rPr>
            <w:t>48</w:t>
          </w:r>
          <w:r>
            <w:rPr>
              <w:rFonts w:hint="default" w:ascii="Times New Roman" w:hAnsi="Times New Roman" w:cs="Times New Roman"/>
              <w:spacing w:val="-5"/>
            </w:rPr>
            <w:fldChar w:fldCharType="end"/>
          </w:r>
        </w:p>
        <w:p w14:paraId="51D7B805">
          <w:pPr>
            <w:pStyle w:val="18"/>
            <w:numPr>
              <w:ilvl w:val="1"/>
              <w:numId w:val="6"/>
            </w:numPr>
            <w:tabs>
              <w:tab w:val="left" w:pos="765"/>
              <w:tab w:val="right" w:leader="dot" w:pos="9576"/>
            </w:tabs>
            <w:spacing w:before="139"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"_bookmark85" </w:instrText>
          </w:r>
          <w:r>
            <w:rPr>
              <w:rFonts w:hint="default" w:ascii="Times New Roman" w:hAnsi="Times New Roman" w:cs="Times New Roman"/>
            </w:rPr>
            <w:fldChar w:fldCharType="separate"/>
          </w:r>
          <w:r>
            <w:rPr>
              <w:rFonts w:hint="default" w:ascii="Times New Roman" w:hAnsi="Times New Roman" w:cs="Times New Roman"/>
              <w:spacing w:val="-2"/>
            </w:rPr>
            <w:t>Implementation</w:t>
          </w:r>
          <w:r>
            <w:rPr>
              <w:rFonts w:hint="default" w:ascii="Times New Roman" w:hAnsi="Times New Roman" w:cs="Times New Roman"/>
            </w:rPr>
            <w:tab/>
          </w:r>
          <w:r>
            <w:rPr>
              <w:rFonts w:hint="default" w:ascii="Times New Roman" w:hAnsi="Times New Roman" w:cs="Times New Roman"/>
              <w:spacing w:val="-5"/>
            </w:rPr>
            <w:t>48</w:t>
          </w:r>
          <w:r>
            <w:rPr>
              <w:rFonts w:hint="default" w:ascii="Times New Roman" w:hAnsi="Times New Roman" w:cs="Times New Roman"/>
              <w:spacing w:val="-5"/>
            </w:rPr>
            <w:fldChar w:fldCharType="end"/>
          </w:r>
        </w:p>
        <w:p w14:paraId="1E2619E0">
          <w:pPr>
            <w:pStyle w:val="18"/>
            <w:numPr>
              <w:ilvl w:val="1"/>
              <w:numId w:val="6"/>
            </w:numPr>
            <w:tabs>
              <w:tab w:val="left" w:pos="765"/>
              <w:tab w:val="right" w:leader="dot" w:pos="9576"/>
            </w:tabs>
            <w:spacing w:before="145" w:after="0" w:line="360" w:lineRule="auto"/>
            <w:ind w:left="765" w:right="0" w:hanging="327"/>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"_bookmark88" </w:instrText>
          </w:r>
          <w:r>
            <w:rPr>
              <w:rFonts w:hint="default" w:ascii="Times New Roman" w:hAnsi="Times New Roman" w:cs="Times New Roman"/>
            </w:rPr>
            <w:fldChar w:fldCharType="separate"/>
          </w:r>
          <w:r>
            <w:rPr>
              <w:rFonts w:hint="default" w:ascii="Times New Roman" w:hAnsi="Times New Roman" w:cs="Times New Roman"/>
              <w:spacing w:val="-2"/>
            </w:rPr>
            <w:t>Testing</w:t>
          </w:r>
          <w:r>
            <w:rPr>
              <w:rFonts w:hint="default" w:ascii="Times New Roman" w:hAnsi="Times New Roman" w:cs="Times New Roman"/>
            </w:rPr>
            <w:tab/>
          </w:r>
          <w:r>
            <w:rPr>
              <w:rFonts w:hint="default" w:ascii="Times New Roman" w:hAnsi="Times New Roman" w:cs="Times New Roman"/>
              <w:spacing w:val="-5"/>
            </w:rPr>
            <w:t>50</w:t>
          </w:r>
          <w:r>
            <w:rPr>
              <w:rFonts w:hint="default" w:ascii="Times New Roman" w:hAnsi="Times New Roman" w:cs="Times New Roman"/>
              <w:spacing w:val="-5"/>
            </w:rPr>
            <w:fldChar w:fldCharType="end"/>
          </w:r>
        </w:p>
        <w:p w14:paraId="686EECFC">
          <w:pPr>
            <w:pStyle w:val="19"/>
            <w:numPr>
              <w:ilvl w:val="2"/>
              <w:numId w:val="6"/>
            </w:numPr>
            <w:tabs>
              <w:tab w:val="left" w:pos="1107"/>
              <w:tab w:val="right" w:leader="dot" w:pos="9576"/>
            </w:tabs>
            <w:spacing w:before="141" w:after="0" w:line="360" w:lineRule="auto"/>
            <w:ind w:left="1107" w:right="0" w:hanging="448"/>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"_bookmark89" </w:instrText>
          </w:r>
          <w:r>
            <w:rPr>
              <w:rFonts w:hint="default" w:ascii="Times New Roman" w:hAnsi="Times New Roman" w:cs="Times New Roman"/>
            </w:rPr>
            <w:fldChar w:fldCharType="separate"/>
          </w:r>
          <w:r>
            <w:rPr>
              <w:rFonts w:hint="default" w:ascii="Times New Roman" w:hAnsi="Times New Roman" w:cs="Times New Roman"/>
            </w:rPr>
            <w:t>Unit</w:t>
          </w:r>
          <w:r>
            <w:rPr>
              <w:rFonts w:hint="default" w:ascii="Times New Roman" w:hAnsi="Times New Roman" w:cs="Times New Roman"/>
              <w:spacing w:val="-14"/>
            </w:rPr>
            <w:t xml:space="preserve"> </w:t>
          </w:r>
          <w:r>
            <w:rPr>
              <w:rFonts w:hint="default" w:ascii="Times New Roman" w:hAnsi="Times New Roman" w:cs="Times New Roman"/>
              <w:spacing w:val="-2"/>
            </w:rPr>
            <w:t>Testing</w:t>
          </w:r>
          <w:r>
            <w:rPr>
              <w:rFonts w:hint="default" w:ascii="Times New Roman" w:hAnsi="Times New Roman" w:cs="Times New Roman"/>
            </w:rPr>
            <w:tab/>
          </w:r>
          <w:r>
            <w:rPr>
              <w:rFonts w:hint="default" w:ascii="Times New Roman" w:hAnsi="Times New Roman" w:cs="Times New Roman"/>
              <w:spacing w:val="-5"/>
            </w:rPr>
            <w:t>50</w:t>
          </w:r>
          <w:r>
            <w:rPr>
              <w:rFonts w:hint="default" w:ascii="Times New Roman" w:hAnsi="Times New Roman" w:cs="Times New Roman"/>
              <w:spacing w:val="-5"/>
            </w:rPr>
            <w:fldChar w:fldCharType="end"/>
          </w:r>
        </w:p>
        <w:p w14:paraId="0E608950">
          <w:pPr>
            <w:pStyle w:val="19"/>
            <w:numPr>
              <w:ilvl w:val="2"/>
              <w:numId w:val="6"/>
            </w:numPr>
            <w:tabs>
              <w:tab w:val="left" w:pos="1152"/>
              <w:tab w:val="right" w:leader="dot" w:pos="9576"/>
            </w:tabs>
            <w:spacing w:before="140" w:after="0" w:line="360" w:lineRule="auto"/>
            <w:ind w:left="1152" w:right="0" w:hanging="491"/>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"_bookmark90" </w:instrText>
          </w:r>
          <w:r>
            <w:rPr>
              <w:rFonts w:hint="default" w:ascii="Times New Roman" w:hAnsi="Times New Roman" w:cs="Times New Roman"/>
            </w:rPr>
            <w:fldChar w:fldCharType="separate"/>
          </w:r>
          <w:r>
            <w:rPr>
              <w:rFonts w:hint="default" w:ascii="Times New Roman" w:hAnsi="Times New Roman" w:cs="Times New Roman"/>
              <w:spacing w:val="-2"/>
            </w:rPr>
            <w:t>Integration</w:t>
          </w:r>
          <w:r>
            <w:rPr>
              <w:rFonts w:hint="default" w:ascii="Times New Roman" w:hAnsi="Times New Roman" w:cs="Times New Roman"/>
              <w:spacing w:val="9"/>
            </w:rPr>
            <w:t xml:space="preserve"> </w:t>
          </w:r>
          <w:r>
            <w:rPr>
              <w:rFonts w:hint="default" w:ascii="Times New Roman" w:hAnsi="Times New Roman" w:cs="Times New Roman"/>
              <w:spacing w:val="-2"/>
            </w:rPr>
            <w:t>Testing</w:t>
          </w:r>
          <w:r>
            <w:rPr>
              <w:rFonts w:hint="default" w:ascii="Times New Roman" w:hAnsi="Times New Roman" w:cs="Times New Roman"/>
            </w:rPr>
            <w:tab/>
          </w:r>
          <w:r>
            <w:rPr>
              <w:rFonts w:hint="default" w:ascii="Times New Roman" w:hAnsi="Times New Roman" w:cs="Times New Roman"/>
              <w:spacing w:val="-7"/>
            </w:rPr>
            <w:t>51</w:t>
          </w:r>
          <w:r>
            <w:rPr>
              <w:rFonts w:hint="default" w:ascii="Times New Roman" w:hAnsi="Times New Roman" w:cs="Times New Roman"/>
              <w:spacing w:val="-7"/>
            </w:rPr>
            <w:fldChar w:fldCharType="end"/>
          </w:r>
        </w:p>
        <w:p w14:paraId="2BF9D1EB">
          <w:pPr>
            <w:pStyle w:val="19"/>
            <w:numPr>
              <w:ilvl w:val="2"/>
              <w:numId w:val="6"/>
            </w:numPr>
            <w:tabs>
              <w:tab w:val="left" w:pos="1152"/>
              <w:tab w:val="right" w:leader="dot" w:pos="9576"/>
            </w:tabs>
            <w:spacing w:before="139" w:after="0" w:line="360" w:lineRule="auto"/>
            <w:ind w:left="1152" w:right="0" w:hanging="491"/>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"_bookmark91" </w:instrText>
          </w:r>
          <w:r>
            <w:rPr>
              <w:rFonts w:hint="default" w:ascii="Times New Roman" w:hAnsi="Times New Roman" w:cs="Times New Roman"/>
            </w:rPr>
            <w:fldChar w:fldCharType="separate"/>
          </w:r>
          <w:r>
            <w:rPr>
              <w:rFonts w:hint="default" w:ascii="Times New Roman" w:hAnsi="Times New Roman" w:cs="Times New Roman"/>
            </w:rPr>
            <w:t>System</w:t>
          </w:r>
          <w:r>
            <w:rPr>
              <w:rFonts w:hint="default" w:ascii="Times New Roman" w:hAnsi="Times New Roman" w:cs="Times New Roman"/>
              <w:spacing w:val="-10"/>
            </w:rPr>
            <w:t xml:space="preserve"> </w:t>
          </w:r>
          <w:r>
            <w:rPr>
              <w:rFonts w:hint="default" w:ascii="Times New Roman" w:hAnsi="Times New Roman" w:cs="Times New Roman"/>
              <w:spacing w:val="-2"/>
            </w:rPr>
            <w:t>Testing</w:t>
          </w:r>
          <w:r>
            <w:rPr>
              <w:rFonts w:hint="default" w:ascii="Times New Roman" w:hAnsi="Times New Roman" w:cs="Times New Roman"/>
            </w:rPr>
            <w:tab/>
          </w:r>
          <w:r>
            <w:rPr>
              <w:rFonts w:hint="default" w:ascii="Times New Roman" w:hAnsi="Times New Roman" w:cs="Times New Roman"/>
              <w:spacing w:val="-7"/>
            </w:rPr>
            <w:t>51</w:t>
          </w:r>
          <w:r>
            <w:rPr>
              <w:rFonts w:hint="default" w:ascii="Times New Roman" w:hAnsi="Times New Roman" w:cs="Times New Roman"/>
              <w:spacing w:val="-7"/>
            </w:rPr>
            <w:fldChar w:fldCharType="end"/>
          </w:r>
        </w:p>
        <w:p w14:paraId="5CDC22AB">
          <w:pPr>
            <w:pStyle w:val="16"/>
            <w:tabs>
              <w:tab w:val="right" w:leader="dot" w:pos="9576"/>
            </w:tabs>
            <w:spacing w:before="140"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"_bookmark92" </w:instrText>
          </w:r>
          <w:r>
            <w:rPr>
              <w:rFonts w:hint="default" w:ascii="Times New Roman" w:hAnsi="Times New Roman" w:cs="Times New Roman"/>
            </w:rPr>
            <w:fldChar w:fldCharType="separate"/>
          </w:r>
          <w:r>
            <w:rPr>
              <w:rFonts w:hint="default" w:ascii="Times New Roman" w:hAnsi="Times New Roman" w:cs="Times New Roman"/>
              <w:spacing w:val="-2"/>
            </w:rPr>
            <w:t>CHAPTER</w:t>
          </w:r>
          <w:r>
            <w:rPr>
              <w:rFonts w:hint="default" w:ascii="Times New Roman" w:hAnsi="Times New Roman" w:cs="Times New Roman"/>
              <w:spacing w:val="-1"/>
            </w:rPr>
            <w:t xml:space="preserve"> </w:t>
          </w:r>
          <w:r>
            <w:rPr>
              <w:rFonts w:hint="default" w:ascii="Times New Roman" w:hAnsi="Times New Roman" w:cs="Times New Roman"/>
              <w:spacing w:val="-5"/>
            </w:rPr>
            <w:t>SIX</w:t>
          </w:r>
          <w:r>
            <w:rPr>
              <w:rFonts w:hint="default" w:ascii="Times New Roman" w:hAnsi="Times New Roman" w:cs="Times New Roman"/>
            </w:rPr>
            <w:tab/>
          </w:r>
          <w:r>
            <w:rPr>
              <w:rFonts w:hint="default" w:ascii="Times New Roman" w:hAnsi="Times New Roman" w:cs="Times New Roman"/>
              <w:spacing w:val="-5"/>
            </w:rPr>
            <w:t>52</w:t>
          </w:r>
          <w:r>
            <w:rPr>
              <w:rFonts w:hint="default" w:ascii="Times New Roman" w:hAnsi="Times New Roman" w:cs="Times New Roman"/>
              <w:spacing w:val="-5"/>
            </w:rPr>
            <w:fldChar w:fldCharType="end"/>
          </w:r>
        </w:p>
        <w:p w14:paraId="7229BF10">
          <w:pPr>
            <w:pStyle w:val="16"/>
            <w:tabs>
              <w:tab w:val="right" w:leader="dot" w:pos="9576"/>
            </w:tabs>
            <w:spacing w:line="360" w:lineRule="auto"/>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"_bookmark93" </w:instrText>
          </w:r>
          <w:r>
            <w:rPr>
              <w:rFonts w:hint="default" w:ascii="Times New Roman" w:hAnsi="Times New Roman" w:cs="Times New Roman"/>
            </w:rPr>
            <w:fldChar w:fldCharType="separate"/>
          </w:r>
          <w:r>
            <w:rPr>
              <w:rFonts w:hint="default" w:ascii="Times New Roman" w:hAnsi="Times New Roman" w:cs="Times New Roman"/>
            </w:rPr>
            <w:t>CONCLUSION</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spacing w:val="-2"/>
            </w:rPr>
            <w:t>RECOMMENDATION</w:t>
          </w:r>
          <w:r>
            <w:rPr>
              <w:rFonts w:hint="default" w:ascii="Times New Roman" w:hAnsi="Times New Roman" w:cs="Times New Roman"/>
            </w:rPr>
            <w:tab/>
          </w:r>
          <w:r>
            <w:rPr>
              <w:rFonts w:hint="default" w:ascii="Times New Roman" w:hAnsi="Times New Roman" w:cs="Times New Roman"/>
              <w:spacing w:val="-5"/>
            </w:rPr>
            <w:t>52</w:t>
          </w:r>
          <w:r>
            <w:rPr>
              <w:rFonts w:hint="default" w:ascii="Times New Roman" w:hAnsi="Times New Roman" w:cs="Times New Roman"/>
              <w:spacing w:val="-5"/>
            </w:rPr>
            <w:fldChar w:fldCharType="end"/>
          </w:r>
        </w:p>
        <w:p w14:paraId="6494952F">
          <w:pPr>
            <w:pStyle w:val="19"/>
            <w:numPr>
              <w:ilvl w:val="1"/>
              <w:numId w:val="7"/>
            </w:numPr>
            <w:tabs>
              <w:tab w:val="left" w:pos="986"/>
              <w:tab w:val="left" w:leader="dot" w:pos="9351"/>
            </w:tabs>
            <w:spacing w:before="145" w:after="0" w:line="360" w:lineRule="auto"/>
            <w:ind w:left="986" w:right="0" w:hanging="32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"_bookmark90" </w:instrText>
          </w:r>
          <w:r>
            <w:rPr>
              <w:rFonts w:hint="default" w:ascii="Times New Roman" w:hAnsi="Times New Roman" w:cs="Times New Roman"/>
            </w:rPr>
            <w:fldChar w:fldCharType="separate"/>
          </w:r>
          <w:r>
            <w:rPr>
              <w:rFonts w:hint="default" w:ascii="Times New Roman" w:hAnsi="Times New Roman" w:cs="Times New Roman"/>
              <w:spacing w:val="-2"/>
            </w:rPr>
            <w:t>conculusion</w:t>
          </w:r>
          <w:r>
            <w:rPr>
              <w:rFonts w:hint="default" w:ascii="Times New Roman" w:hAnsi="Times New Roman" w:cs="Times New Roman"/>
            </w:rPr>
            <w:tab/>
          </w:r>
          <w:r>
            <w:rPr>
              <w:rFonts w:hint="default" w:ascii="Times New Roman" w:hAnsi="Times New Roman" w:cs="Times New Roman"/>
              <w:spacing w:val="-5"/>
            </w:rPr>
            <w:t>49</w:t>
          </w:r>
          <w:r>
            <w:rPr>
              <w:rFonts w:hint="default" w:ascii="Times New Roman" w:hAnsi="Times New Roman" w:cs="Times New Roman"/>
              <w:spacing w:val="-5"/>
            </w:rPr>
            <w:fldChar w:fldCharType="end"/>
          </w:r>
        </w:p>
        <w:p w14:paraId="4BD97993">
          <w:pPr>
            <w:pStyle w:val="20"/>
            <w:numPr>
              <w:ilvl w:val="1"/>
              <w:numId w:val="7"/>
            </w:numPr>
            <w:tabs>
              <w:tab w:val="left" w:pos="1034"/>
              <w:tab w:val="right" w:leader="dot" w:pos="9576"/>
            </w:tabs>
            <w:spacing w:before="139" w:after="0" w:line="360" w:lineRule="auto"/>
            <w:ind w:left="1034" w:right="0" w:hanging="32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"_bookmark90" </w:instrText>
          </w:r>
          <w:r>
            <w:rPr>
              <w:rFonts w:hint="default" w:ascii="Times New Roman" w:hAnsi="Times New Roman" w:cs="Times New Roman"/>
            </w:rPr>
            <w:fldChar w:fldCharType="separate"/>
          </w:r>
          <w:r>
            <w:rPr>
              <w:rFonts w:hint="default" w:ascii="Times New Roman" w:hAnsi="Times New Roman" w:cs="Times New Roman"/>
              <w:spacing w:val="-2"/>
            </w:rPr>
            <w:t>recommndation</w:t>
          </w:r>
          <w:r>
            <w:rPr>
              <w:rFonts w:hint="default" w:ascii="Times New Roman" w:hAnsi="Times New Roman" w:cs="Times New Roman"/>
            </w:rPr>
            <w:tab/>
          </w:r>
          <w:r>
            <w:rPr>
              <w:rFonts w:hint="default" w:ascii="Times New Roman" w:hAnsi="Times New Roman" w:cs="Times New Roman"/>
              <w:spacing w:val="-5"/>
            </w:rPr>
            <w:t>52</w:t>
          </w:r>
          <w:r>
            <w:rPr>
              <w:rFonts w:hint="default" w:ascii="Times New Roman" w:hAnsi="Times New Roman" w:cs="Times New Roman"/>
              <w:spacing w:val="-5"/>
            </w:rPr>
            <w:fldChar w:fldCharType="end"/>
          </w:r>
        </w:p>
        <w:p w14:paraId="445F6263">
          <w:pPr>
            <w:pStyle w:val="20"/>
            <w:numPr>
              <w:ilvl w:val="1"/>
              <w:numId w:val="7"/>
            </w:numPr>
            <w:tabs>
              <w:tab w:val="left" w:pos="1082"/>
              <w:tab w:val="right" w:leader="dot" w:pos="9576"/>
            </w:tabs>
            <w:spacing w:before="139" w:after="0" w:line="360" w:lineRule="auto"/>
            <w:ind w:left="1082" w:right="0" w:hanging="325"/>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"_bookmark90" </w:instrText>
          </w:r>
          <w:r>
            <w:rPr>
              <w:rFonts w:hint="default" w:ascii="Times New Roman" w:hAnsi="Times New Roman" w:cs="Times New Roman"/>
            </w:rPr>
            <w:fldChar w:fldCharType="separate"/>
          </w:r>
          <w:r>
            <w:rPr>
              <w:rFonts w:hint="default" w:ascii="Times New Roman" w:hAnsi="Times New Roman" w:cs="Times New Roman"/>
              <w:spacing w:val="-2"/>
            </w:rPr>
            <w:t>refernces</w:t>
          </w:r>
          <w:r>
            <w:rPr>
              <w:rFonts w:hint="default" w:ascii="Times New Roman" w:hAnsi="Times New Roman" w:cs="Times New Roman"/>
            </w:rPr>
            <w:tab/>
          </w:r>
          <w:r>
            <w:rPr>
              <w:rFonts w:hint="default" w:ascii="Times New Roman" w:hAnsi="Times New Roman" w:cs="Times New Roman"/>
              <w:spacing w:val="-5"/>
            </w:rPr>
            <w:t>54</w:t>
          </w:r>
          <w:r>
            <w:rPr>
              <w:rFonts w:hint="default" w:ascii="Times New Roman" w:hAnsi="Times New Roman" w:cs="Times New Roman"/>
              <w:spacing w:val="-5"/>
            </w:rPr>
            <w:fldChar w:fldCharType="end"/>
          </w:r>
        </w:p>
      </w:sdtContent>
    </w:sdt>
    <w:p w14:paraId="14806C7D">
      <w:pPr>
        <w:spacing w:after="0" w:line="360" w:lineRule="auto"/>
        <w:jc w:val="left"/>
        <w:rPr>
          <w:rFonts w:hint="default" w:ascii="Times New Roman" w:hAnsi="Times New Roman" w:cs="Times New Roman"/>
        </w:rPr>
        <w:sectPr>
          <w:type w:val="continuous"/>
          <w:pgSz w:w="12240" w:h="15840"/>
          <w:pgMar w:top="1260" w:right="60" w:bottom="1419" w:left="1220" w:header="0" w:footer="1033" w:gutter="0"/>
          <w:cols w:space="720" w:num="1"/>
        </w:sectPr>
      </w:pPr>
    </w:p>
    <w:p w14:paraId="2D7590A8">
      <w:pPr>
        <w:spacing w:before="0" w:line="360" w:lineRule="auto"/>
        <w:ind w:left="0" w:right="1158" w:firstLine="4002" w:firstLineChars="1250"/>
        <w:jc w:val="left"/>
        <w:rPr>
          <w:rFonts w:hint="default" w:ascii="Times New Roman" w:hAnsi="Times New Roman" w:cs="Times New Roman"/>
          <w:b/>
          <w:sz w:val="32"/>
        </w:rPr>
      </w:pPr>
      <w:r>
        <w:rPr>
          <w:rFonts w:hint="default" w:ascii="Times New Roman" w:hAnsi="Times New Roman" w:cs="Times New Roman"/>
          <w:b/>
          <w:sz w:val="32"/>
        </w:rPr>
        <w:t>List</w:t>
      </w:r>
      <w:r>
        <w:rPr>
          <w:rFonts w:hint="default" w:ascii="Times New Roman" w:hAnsi="Times New Roman" w:cs="Times New Roman"/>
          <w:b/>
          <w:spacing w:val="-13"/>
          <w:sz w:val="32"/>
        </w:rPr>
        <w:t xml:space="preserve"> </w:t>
      </w:r>
      <w:r>
        <w:rPr>
          <w:rFonts w:hint="default" w:ascii="Times New Roman" w:hAnsi="Times New Roman" w:cs="Times New Roman"/>
          <w:b/>
          <w:sz w:val="32"/>
        </w:rPr>
        <w:t>of</w:t>
      </w:r>
      <w:r>
        <w:rPr>
          <w:rFonts w:hint="default" w:ascii="Times New Roman" w:hAnsi="Times New Roman" w:cs="Times New Roman"/>
          <w:b/>
          <w:spacing w:val="-3"/>
          <w:sz w:val="32"/>
        </w:rPr>
        <w:t xml:space="preserve"> </w:t>
      </w:r>
      <w:r>
        <w:rPr>
          <w:rFonts w:hint="default" w:ascii="Times New Roman" w:hAnsi="Times New Roman" w:cs="Times New Roman"/>
          <w:b/>
          <w:spacing w:val="-4"/>
          <w:sz w:val="32"/>
        </w:rPr>
        <w:t>table</w:t>
      </w:r>
    </w:p>
    <w:p w14:paraId="281134C2">
      <w:pPr>
        <w:pStyle w:val="10"/>
        <w:spacing w:before="18" w:line="360" w:lineRule="auto"/>
        <w:jc w:val="left"/>
        <w:rPr>
          <w:rFonts w:hint="default" w:ascii="Times New Roman" w:hAnsi="Times New Roman" w:cs="Times New Roman"/>
          <w:b/>
          <w:sz w:val="32"/>
        </w:rPr>
      </w:pPr>
    </w:p>
    <w:p w14:paraId="7DBCDBF3">
      <w:pPr>
        <w:tabs>
          <w:tab w:val="left" w:leader="dot" w:pos="9351"/>
        </w:tabs>
        <w:spacing w:before="0"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"_bookmark14" </w:instrText>
      </w:r>
      <w:r>
        <w:rPr>
          <w:rFonts w:hint="default" w:ascii="Times New Roman" w:hAnsi="Times New Roman" w:cs="Times New Roman"/>
        </w:rPr>
        <w:fldChar w:fldCharType="separate"/>
      </w:r>
      <w:r>
        <w:rPr>
          <w:rFonts w:hint="default" w:ascii="Times New Roman" w:hAnsi="Times New Roman" w:cs="Times New Roman"/>
          <w:sz w:val="22"/>
        </w:rPr>
        <w:t>Table</w:t>
      </w:r>
      <w:r>
        <w:rPr>
          <w:rFonts w:hint="default" w:ascii="Times New Roman" w:hAnsi="Times New Roman" w:cs="Times New Roman"/>
          <w:spacing w:val="-13"/>
          <w:sz w:val="22"/>
        </w:rPr>
        <w:t xml:space="preserve"> </w:t>
      </w:r>
      <w:r>
        <w:rPr>
          <w:rFonts w:hint="default" w:ascii="Times New Roman" w:hAnsi="Times New Roman" w:cs="Times New Roman"/>
          <w:sz w:val="22"/>
        </w:rPr>
        <w:t>1.1</w:t>
      </w:r>
      <w:r>
        <w:rPr>
          <w:rFonts w:hint="default" w:ascii="Times New Roman" w:hAnsi="Times New Roman" w:cs="Times New Roman"/>
          <w:spacing w:val="-9"/>
          <w:sz w:val="22"/>
        </w:rPr>
        <w:t xml:space="preserve"> </w:t>
      </w:r>
      <w:r>
        <w:rPr>
          <w:rFonts w:hint="default" w:ascii="Times New Roman" w:hAnsi="Times New Roman" w:cs="Times New Roman"/>
          <w:sz w:val="22"/>
        </w:rPr>
        <w:t>cost</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analysis</w:t>
      </w:r>
      <w:r>
        <w:rPr>
          <w:rFonts w:hint="default" w:ascii="Times New Roman" w:hAnsi="Times New Roman" w:cs="Times New Roman"/>
          <w:sz w:val="22"/>
        </w:rPr>
        <w:tab/>
      </w:r>
      <w:r>
        <w:rPr>
          <w:rFonts w:hint="default" w:ascii="Times New Roman" w:hAnsi="Times New Roman" w:cs="Times New Roman"/>
          <w:spacing w:val="-5"/>
          <w:sz w:val="22"/>
        </w:rPr>
        <w:t>12</w:t>
      </w:r>
      <w:r>
        <w:rPr>
          <w:rFonts w:hint="default" w:ascii="Times New Roman" w:hAnsi="Times New Roman" w:cs="Times New Roman"/>
          <w:spacing w:val="-5"/>
          <w:sz w:val="22"/>
        </w:rPr>
        <w:fldChar w:fldCharType="end"/>
      </w:r>
    </w:p>
    <w:p w14:paraId="6331BEEA">
      <w:pPr>
        <w:tabs>
          <w:tab w:val="left" w:leader="dot" w:pos="9351"/>
        </w:tabs>
        <w:spacing w:before="44"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"_bookmark25" </w:instrText>
      </w:r>
      <w:r>
        <w:rPr>
          <w:rFonts w:hint="default" w:ascii="Times New Roman" w:hAnsi="Times New Roman" w:cs="Times New Roman"/>
        </w:rPr>
        <w:fldChar w:fldCharType="separate"/>
      </w:r>
      <w:r>
        <w:rPr>
          <w:rFonts w:hint="default" w:ascii="Times New Roman" w:hAnsi="Times New Roman" w:cs="Times New Roman"/>
          <w:spacing w:val="-2"/>
          <w:sz w:val="22"/>
        </w:rPr>
        <w:t>Table2.1</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Acronym</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and</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abbreviations</w:t>
      </w:r>
      <w:r>
        <w:rPr>
          <w:rFonts w:hint="default" w:ascii="Times New Roman" w:hAnsi="Times New Roman" w:cs="Times New Roman"/>
          <w:sz w:val="22"/>
        </w:rPr>
        <w:tab/>
      </w:r>
      <w:r>
        <w:rPr>
          <w:rFonts w:hint="default" w:ascii="Times New Roman" w:hAnsi="Times New Roman" w:cs="Times New Roman"/>
          <w:spacing w:val="-5"/>
          <w:sz w:val="22"/>
        </w:rPr>
        <w:t>19</w:t>
      </w:r>
      <w:r>
        <w:rPr>
          <w:rFonts w:hint="default" w:ascii="Times New Roman" w:hAnsi="Times New Roman" w:cs="Times New Roman"/>
          <w:spacing w:val="-5"/>
          <w:sz w:val="22"/>
        </w:rPr>
        <w:fldChar w:fldCharType="end"/>
      </w:r>
    </w:p>
    <w:p w14:paraId="2B3321A5">
      <w:pPr>
        <w:tabs>
          <w:tab w:val="left" w:leader="dot" w:pos="9351"/>
        </w:tabs>
        <w:spacing w:before="38"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"_bookmark37" </w:instrText>
      </w:r>
      <w:r>
        <w:rPr>
          <w:rFonts w:hint="default" w:ascii="Times New Roman" w:hAnsi="Times New Roman" w:cs="Times New Roman"/>
        </w:rPr>
        <w:fldChar w:fldCharType="separate"/>
      </w:r>
      <w:r>
        <w:rPr>
          <w:rFonts w:hint="default" w:ascii="Times New Roman" w:hAnsi="Times New Roman" w:cs="Times New Roman"/>
          <w:spacing w:val="-2"/>
          <w:sz w:val="22"/>
        </w:rPr>
        <w:t>Table2.2TableFR-01Registration</w:t>
      </w:r>
      <w:r>
        <w:rPr>
          <w:rFonts w:hint="default" w:ascii="Times New Roman" w:hAnsi="Times New Roman" w:cs="Times New Roman"/>
          <w:sz w:val="22"/>
        </w:rPr>
        <w:tab/>
      </w:r>
      <w:r>
        <w:rPr>
          <w:rFonts w:hint="default" w:ascii="Times New Roman" w:hAnsi="Times New Roman" w:cs="Times New Roman"/>
          <w:spacing w:val="-5"/>
          <w:sz w:val="22"/>
        </w:rPr>
        <w:t>25</w:t>
      </w:r>
      <w:r>
        <w:rPr>
          <w:rFonts w:hint="default" w:ascii="Times New Roman" w:hAnsi="Times New Roman" w:cs="Times New Roman"/>
          <w:spacing w:val="-5"/>
          <w:sz w:val="22"/>
        </w:rPr>
        <w:fldChar w:fldCharType="end"/>
      </w:r>
    </w:p>
    <w:p w14:paraId="28A0C354">
      <w:pPr>
        <w:tabs>
          <w:tab w:val="left" w:leader="dot" w:pos="9351"/>
        </w:tabs>
        <w:spacing w:before="39"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"_bookmark38" </w:instrText>
      </w:r>
      <w:r>
        <w:rPr>
          <w:rFonts w:hint="default" w:ascii="Times New Roman" w:hAnsi="Times New Roman" w:cs="Times New Roman"/>
        </w:rPr>
        <w:fldChar w:fldCharType="separate"/>
      </w:r>
      <w:r>
        <w:rPr>
          <w:rFonts w:hint="default" w:ascii="Times New Roman" w:hAnsi="Times New Roman" w:cs="Times New Roman"/>
          <w:spacing w:val="-2"/>
          <w:sz w:val="22"/>
        </w:rPr>
        <w:t>Table2.3FR-02Login</w:t>
      </w:r>
      <w:r>
        <w:rPr>
          <w:rFonts w:hint="default" w:ascii="Times New Roman" w:hAnsi="Times New Roman" w:cs="Times New Roman"/>
          <w:sz w:val="22"/>
        </w:rPr>
        <w:tab/>
      </w:r>
      <w:r>
        <w:rPr>
          <w:rFonts w:hint="default" w:ascii="Times New Roman" w:hAnsi="Times New Roman" w:cs="Times New Roman"/>
          <w:spacing w:val="-5"/>
          <w:sz w:val="22"/>
        </w:rPr>
        <w:t>26</w:t>
      </w:r>
      <w:r>
        <w:rPr>
          <w:rFonts w:hint="default" w:ascii="Times New Roman" w:hAnsi="Times New Roman" w:cs="Times New Roman"/>
          <w:spacing w:val="-5"/>
          <w:sz w:val="22"/>
        </w:rPr>
        <w:fldChar w:fldCharType="end"/>
      </w:r>
    </w:p>
    <w:p w14:paraId="7CF63272">
      <w:pPr>
        <w:tabs>
          <w:tab w:val="left" w:leader="dot" w:pos="9351"/>
        </w:tabs>
        <w:spacing w:before="43"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"_bookmark39" </w:instrText>
      </w:r>
      <w:r>
        <w:rPr>
          <w:rFonts w:hint="default" w:ascii="Times New Roman" w:hAnsi="Times New Roman" w:cs="Times New Roman"/>
        </w:rPr>
        <w:fldChar w:fldCharType="separate"/>
      </w:r>
      <w:r>
        <w:rPr>
          <w:rFonts w:hint="default" w:ascii="Times New Roman" w:hAnsi="Times New Roman" w:cs="Times New Roman"/>
          <w:spacing w:val="-2"/>
          <w:sz w:val="22"/>
        </w:rPr>
        <w:t>Table2.4FR-03upload</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new</w:t>
      </w:r>
      <w:r>
        <w:rPr>
          <w:rFonts w:hint="default" w:ascii="Times New Roman" w:hAnsi="Times New Roman" w:cs="Times New Roman"/>
          <w:spacing w:val="9"/>
          <w:sz w:val="22"/>
        </w:rPr>
        <w:t xml:space="preserve"> </w:t>
      </w:r>
      <w:r>
        <w:rPr>
          <w:rFonts w:hint="default" w:cs="Times New Roman"/>
          <w:spacing w:val="-5"/>
          <w:sz w:val="22"/>
          <w:lang w:val="en-US"/>
        </w:rPr>
        <w:t>employee</w:t>
      </w:r>
      <w:r>
        <w:rPr>
          <w:rFonts w:hint="default" w:ascii="Times New Roman" w:hAnsi="Times New Roman" w:cs="Times New Roman"/>
          <w:sz w:val="22"/>
        </w:rPr>
        <w:tab/>
      </w:r>
      <w:r>
        <w:rPr>
          <w:rFonts w:hint="default" w:ascii="Times New Roman" w:hAnsi="Times New Roman" w:cs="Times New Roman"/>
          <w:spacing w:val="-5"/>
          <w:sz w:val="22"/>
        </w:rPr>
        <w:t>26</w:t>
      </w:r>
      <w:r>
        <w:rPr>
          <w:rFonts w:hint="default" w:ascii="Times New Roman" w:hAnsi="Times New Roman" w:cs="Times New Roman"/>
          <w:spacing w:val="-5"/>
          <w:sz w:val="22"/>
        </w:rPr>
        <w:fldChar w:fldCharType="end"/>
      </w:r>
    </w:p>
    <w:p w14:paraId="0532B3FD">
      <w:pPr>
        <w:tabs>
          <w:tab w:val="left" w:leader="dot" w:pos="9351"/>
        </w:tabs>
        <w:spacing w:before="45" w:line="360" w:lineRule="auto"/>
        <w:ind w:right="0" w:firstLine="220" w:firstLineChars="10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"_bookmark42" </w:instrText>
      </w:r>
      <w:r>
        <w:rPr>
          <w:rFonts w:hint="default" w:ascii="Times New Roman" w:hAnsi="Times New Roman" w:cs="Times New Roman"/>
        </w:rPr>
        <w:fldChar w:fldCharType="separate"/>
      </w:r>
      <w:r>
        <w:rPr>
          <w:rFonts w:hint="default" w:ascii="Times New Roman" w:hAnsi="Times New Roman" w:cs="Times New Roman"/>
          <w:spacing w:val="-2"/>
          <w:sz w:val="22"/>
        </w:rPr>
        <w:t>Table2.9NFRusability</w:t>
      </w:r>
      <w:r>
        <w:rPr>
          <w:rFonts w:hint="default" w:ascii="Times New Roman" w:hAnsi="Times New Roman" w:cs="Times New Roman"/>
          <w:sz w:val="22"/>
        </w:rPr>
        <w:tab/>
      </w:r>
      <w:r>
        <w:rPr>
          <w:rFonts w:hint="default" w:ascii="Times New Roman" w:hAnsi="Times New Roman" w:cs="Times New Roman"/>
          <w:spacing w:val="-5"/>
          <w:sz w:val="22"/>
        </w:rPr>
        <w:t>27</w:t>
      </w:r>
      <w:r>
        <w:rPr>
          <w:rFonts w:hint="default" w:ascii="Times New Roman" w:hAnsi="Times New Roman" w:cs="Times New Roman"/>
          <w:spacing w:val="-5"/>
          <w:sz w:val="22"/>
        </w:rPr>
        <w:fldChar w:fldCharType="end"/>
      </w:r>
    </w:p>
    <w:p w14:paraId="41AA7424">
      <w:pPr>
        <w:tabs>
          <w:tab w:val="left" w:leader="dot" w:pos="9351"/>
        </w:tabs>
        <w:spacing w:before="39"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"_bookmark43" </w:instrText>
      </w:r>
      <w:r>
        <w:rPr>
          <w:rFonts w:hint="default" w:ascii="Times New Roman" w:hAnsi="Times New Roman" w:cs="Times New Roman"/>
        </w:rPr>
        <w:fldChar w:fldCharType="separate"/>
      </w:r>
      <w:r>
        <w:rPr>
          <w:rFonts w:hint="default" w:ascii="Times New Roman" w:hAnsi="Times New Roman" w:cs="Times New Roman"/>
          <w:spacing w:val="-2"/>
          <w:sz w:val="22"/>
        </w:rPr>
        <w:t>Table2.10</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NFR</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security</w:t>
      </w:r>
      <w:r>
        <w:rPr>
          <w:rFonts w:hint="default" w:ascii="Times New Roman" w:hAnsi="Times New Roman" w:cs="Times New Roman"/>
          <w:sz w:val="22"/>
        </w:rPr>
        <w:t xml:space="preserve"> </w:t>
      </w:r>
      <w:r>
        <w:rPr>
          <w:rFonts w:hint="default" w:ascii="Times New Roman" w:hAnsi="Times New Roman" w:cs="Times New Roman"/>
          <w:spacing w:val="-2"/>
          <w:sz w:val="22"/>
        </w:rPr>
        <w:t>requirements</w:t>
      </w:r>
      <w:r>
        <w:rPr>
          <w:rFonts w:hint="default" w:ascii="Times New Roman" w:hAnsi="Times New Roman" w:cs="Times New Roman"/>
          <w:sz w:val="22"/>
        </w:rPr>
        <w:tab/>
      </w:r>
      <w:r>
        <w:rPr>
          <w:rFonts w:hint="default" w:ascii="Times New Roman" w:hAnsi="Times New Roman" w:cs="Times New Roman"/>
          <w:spacing w:val="-7"/>
          <w:sz w:val="22"/>
        </w:rPr>
        <w:t>28</w:t>
      </w:r>
      <w:r>
        <w:rPr>
          <w:rFonts w:hint="default" w:ascii="Times New Roman" w:hAnsi="Times New Roman" w:cs="Times New Roman"/>
          <w:spacing w:val="-7"/>
          <w:sz w:val="22"/>
        </w:rPr>
        <w:fldChar w:fldCharType="end"/>
      </w:r>
    </w:p>
    <w:p w14:paraId="31DF3573">
      <w:pPr>
        <w:tabs>
          <w:tab w:val="left" w:leader="dot" w:pos="9351"/>
        </w:tabs>
        <w:spacing w:before="36"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"_bookmark44" </w:instrText>
      </w:r>
      <w:r>
        <w:rPr>
          <w:rFonts w:hint="default" w:ascii="Times New Roman" w:hAnsi="Times New Roman" w:cs="Times New Roman"/>
        </w:rPr>
        <w:fldChar w:fldCharType="separate"/>
      </w:r>
      <w:r>
        <w:rPr>
          <w:rFonts w:hint="default" w:ascii="Times New Roman" w:hAnsi="Times New Roman" w:cs="Times New Roman"/>
          <w:spacing w:val="-2"/>
          <w:sz w:val="22"/>
        </w:rPr>
        <w:t>Table2.11NFR</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efficiency</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requirement</w:t>
      </w:r>
      <w:r>
        <w:rPr>
          <w:rFonts w:hint="default" w:ascii="Times New Roman" w:hAnsi="Times New Roman" w:cs="Times New Roman"/>
          <w:sz w:val="22"/>
        </w:rPr>
        <w:tab/>
      </w:r>
      <w:r>
        <w:rPr>
          <w:rFonts w:hint="default" w:ascii="Times New Roman" w:hAnsi="Times New Roman" w:cs="Times New Roman"/>
          <w:spacing w:val="-5"/>
          <w:sz w:val="22"/>
        </w:rPr>
        <w:t>28</w:t>
      </w:r>
      <w:r>
        <w:rPr>
          <w:rFonts w:hint="default" w:ascii="Times New Roman" w:hAnsi="Times New Roman" w:cs="Times New Roman"/>
          <w:spacing w:val="-5"/>
          <w:sz w:val="22"/>
        </w:rPr>
        <w:fldChar w:fldCharType="end"/>
      </w:r>
    </w:p>
    <w:p w14:paraId="5C42452D">
      <w:pPr>
        <w:tabs>
          <w:tab w:val="left" w:leader="dot" w:pos="9351"/>
        </w:tabs>
        <w:spacing w:before="44"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"_bookmark45" </w:instrText>
      </w:r>
      <w:r>
        <w:rPr>
          <w:rFonts w:hint="default" w:ascii="Times New Roman" w:hAnsi="Times New Roman" w:cs="Times New Roman"/>
        </w:rPr>
        <w:fldChar w:fldCharType="separate"/>
      </w:r>
      <w:r>
        <w:rPr>
          <w:rFonts w:hint="default" w:ascii="Times New Roman" w:hAnsi="Times New Roman" w:cs="Times New Roman"/>
          <w:spacing w:val="-2"/>
          <w:sz w:val="22"/>
        </w:rPr>
        <w:t>Table2.12</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NF</w:t>
      </w:r>
      <w:r>
        <w:rPr>
          <w:rFonts w:hint="default" w:ascii="Times New Roman" w:hAnsi="Times New Roman" w:cs="Times New Roman"/>
          <w:spacing w:val="2"/>
          <w:sz w:val="22"/>
        </w:rPr>
        <w:t xml:space="preserve"> </w:t>
      </w:r>
      <w:r>
        <w:rPr>
          <w:rFonts w:hint="default" w:ascii="Times New Roman" w:hAnsi="Times New Roman" w:cs="Times New Roman"/>
          <w:spacing w:val="-2"/>
          <w:sz w:val="22"/>
        </w:rPr>
        <w:t>Reliability</w:t>
      </w:r>
      <w:r>
        <w:rPr>
          <w:rFonts w:hint="default" w:ascii="Times New Roman" w:hAnsi="Times New Roman" w:cs="Times New Roman"/>
          <w:spacing w:val="7"/>
          <w:sz w:val="22"/>
        </w:rPr>
        <w:t xml:space="preserve"> </w:t>
      </w:r>
      <w:r>
        <w:rPr>
          <w:rFonts w:hint="default" w:ascii="Times New Roman" w:hAnsi="Times New Roman" w:cs="Times New Roman"/>
          <w:spacing w:val="-2"/>
          <w:sz w:val="22"/>
        </w:rPr>
        <w:t>requirement</w:t>
      </w:r>
      <w:r>
        <w:rPr>
          <w:rFonts w:hint="default" w:ascii="Times New Roman" w:hAnsi="Times New Roman" w:cs="Times New Roman"/>
          <w:sz w:val="22"/>
        </w:rPr>
        <w:tab/>
      </w:r>
      <w:r>
        <w:rPr>
          <w:rFonts w:hint="default" w:ascii="Times New Roman" w:hAnsi="Times New Roman" w:cs="Times New Roman"/>
          <w:spacing w:val="-5"/>
          <w:sz w:val="22"/>
        </w:rPr>
        <w:t>29</w:t>
      </w:r>
      <w:r>
        <w:rPr>
          <w:rFonts w:hint="default" w:ascii="Times New Roman" w:hAnsi="Times New Roman" w:cs="Times New Roman"/>
          <w:spacing w:val="-5"/>
          <w:sz w:val="22"/>
        </w:rPr>
        <w:fldChar w:fldCharType="end"/>
      </w:r>
    </w:p>
    <w:p w14:paraId="629CD1C2">
      <w:pPr>
        <w:tabs>
          <w:tab w:val="left" w:leader="dot" w:pos="9351"/>
        </w:tabs>
        <w:spacing w:before="38"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"_bookmark46" </w:instrText>
      </w:r>
      <w:r>
        <w:rPr>
          <w:rFonts w:hint="default" w:ascii="Times New Roman" w:hAnsi="Times New Roman" w:cs="Times New Roman"/>
        </w:rPr>
        <w:fldChar w:fldCharType="separate"/>
      </w:r>
      <w:r>
        <w:rPr>
          <w:rFonts w:hint="default" w:ascii="Times New Roman" w:hAnsi="Times New Roman" w:cs="Times New Roman"/>
          <w:spacing w:val="-2"/>
          <w:sz w:val="22"/>
        </w:rPr>
        <w:t>Table2.13NFR</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correctness</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requirements</w:t>
      </w:r>
      <w:r>
        <w:rPr>
          <w:rFonts w:hint="default" w:ascii="Times New Roman" w:hAnsi="Times New Roman" w:cs="Times New Roman"/>
          <w:sz w:val="22"/>
        </w:rPr>
        <w:tab/>
      </w:r>
      <w:r>
        <w:rPr>
          <w:rFonts w:hint="default" w:ascii="Times New Roman" w:hAnsi="Times New Roman" w:cs="Times New Roman"/>
          <w:spacing w:val="-5"/>
          <w:sz w:val="22"/>
        </w:rPr>
        <w:t>29</w:t>
      </w:r>
      <w:r>
        <w:rPr>
          <w:rFonts w:hint="default" w:ascii="Times New Roman" w:hAnsi="Times New Roman" w:cs="Times New Roman"/>
          <w:spacing w:val="-5"/>
          <w:sz w:val="22"/>
        </w:rPr>
        <w:fldChar w:fldCharType="end"/>
      </w:r>
    </w:p>
    <w:p w14:paraId="2A0E9140">
      <w:pPr>
        <w:tabs>
          <w:tab w:val="left" w:leader="dot" w:pos="9351"/>
        </w:tabs>
        <w:spacing w:before="37"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"_bookmark47" </w:instrText>
      </w:r>
      <w:r>
        <w:rPr>
          <w:rFonts w:hint="default" w:ascii="Times New Roman" w:hAnsi="Times New Roman" w:cs="Times New Roman"/>
        </w:rPr>
        <w:fldChar w:fldCharType="separate"/>
      </w:r>
      <w:r>
        <w:rPr>
          <w:rFonts w:hint="default" w:ascii="Times New Roman" w:hAnsi="Times New Roman" w:cs="Times New Roman"/>
          <w:spacing w:val="-2"/>
          <w:sz w:val="22"/>
        </w:rPr>
        <w:t>Table2.14</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NFR</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maintain</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ability</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requirement</w:t>
      </w:r>
      <w:r>
        <w:rPr>
          <w:rFonts w:hint="default" w:ascii="Times New Roman" w:hAnsi="Times New Roman" w:cs="Times New Roman"/>
          <w:sz w:val="22"/>
        </w:rPr>
        <w:tab/>
      </w:r>
      <w:r>
        <w:rPr>
          <w:rFonts w:hint="default" w:ascii="Times New Roman" w:hAnsi="Times New Roman" w:cs="Times New Roman"/>
          <w:spacing w:val="-5"/>
          <w:sz w:val="22"/>
        </w:rPr>
        <w:t>30</w:t>
      </w:r>
      <w:r>
        <w:rPr>
          <w:rFonts w:hint="default" w:ascii="Times New Roman" w:hAnsi="Times New Roman" w:cs="Times New Roman"/>
          <w:spacing w:val="-5"/>
          <w:sz w:val="22"/>
        </w:rPr>
        <w:fldChar w:fldCharType="end"/>
      </w:r>
    </w:p>
    <w:p w14:paraId="3C62408A">
      <w:pPr>
        <w:tabs>
          <w:tab w:val="left" w:leader="dot" w:pos="9351"/>
        </w:tabs>
        <w:spacing w:before="48"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"_bookmark48" </w:instrText>
      </w:r>
      <w:r>
        <w:rPr>
          <w:rFonts w:hint="default" w:ascii="Times New Roman" w:hAnsi="Times New Roman" w:cs="Times New Roman"/>
        </w:rPr>
        <w:fldChar w:fldCharType="separate"/>
      </w:r>
      <w:r>
        <w:rPr>
          <w:rFonts w:hint="default" w:ascii="Times New Roman" w:hAnsi="Times New Roman" w:cs="Times New Roman"/>
          <w:sz w:val="22"/>
        </w:rPr>
        <w:t>Table2.15</w:t>
      </w:r>
      <w:r>
        <w:rPr>
          <w:rFonts w:hint="default" w:ascii="Times New Roman" w:hAnsi="Times New Roman" w:cs="Times New Roman"/>
          <w:spacing w:val="-13"/>
          <w:sz w:val="22"/>
        </w:rPr>
        <w:t xml:space="preserve"> </w:t>
      </w:r>
      <w:r>
        <w:rPr>
          <w:rFonts w:hint="default" w:ascii="Times New Roman" w:hAnsi="Times New Roman" w:cs="Times New Roman"/>
          <w:sz w:val="22"/>
        </w:rPr>
        <w:t>NFR</w:t>
      </w:r>
      <w:r>
        <w:rPr>
          <w:rFonts w:hint="default" w:ascii="Times New Roman" w:hAnsi="Times New Roman" w:cs="Times New Roman"/>
          <w:spacing w:val="-9"/>
          <w:sz w:val="22"/>
        </w:rPr>
        <w:t xml:space="preserve"> </w:t>
      </w:r>
      <w:r>
        <w:rPr>
          <w:rFonts w:hint="default" w:ascii="Times New Roman" w:hAnsi="Times New Roman" w:cs="Times New Roman"/>
          <w:sz w:val="22"/>
        </w:rPr>
        <w:t>test</w:t>
      </w:r>
      <w:r>
        <w:rPr>
          <w:rFonts w:hint="default" w:ascii="Times New Roman" w:hAnsi="Times New Roman" w:cs="Times New Roman"/>
          <w:spacing w:val="-11"/>
          <w:sz w:val="22"/>
        </w:rPr>
        <w:t xml:space="preserve"> </w:t>
      </w:r>
      <w:r>
        <w:rPr>
          <w:rFonts w:hint="default" w:ascii="Times New Roman" w:hAnsi="Times New Roman" w:cs="Times New Roman"/>
          <w:sz w:val="22"/>
        </w:rPr>
        <w:t>ability</w:t>
      </w:r>
      <w:r>
        <w:rPr>
          <w:rFonts w:hint="default" w:ascii="Times New Roman" w:hAnsi="Times New Roman" w:cs="Times New Roman"/>
          <w:spacing w:val="-10"/>
          <w:sz w:val="22"/>
        </w:rPr>
        <w:t xml:space="preserve"> </w:t>
      </w:r>
      <w:r>
        <w:rPr>
          <w:rFonts w:hint="default" w:ascii="Times New Roman" w:hAnsi="Times New Roman" w:cs="Times New Roman"/>
          <w:spacing w:val="-2"/>
          <w:sz w:val="22"/>
        </w:rPr>
        <w:t>requirement</w:t>
      </w:r>
      <w:r>
        <w:rPr>
          <w:rFonts w:hint="default" w:ascii="Times New Roman" w:hAnsi="Times New Roman" w:cs="Times New Roman"/>
          <w:sz w:val="22"/>
        </w:rPr>
        <w:tab/>
      </w:r>
      <w:r>
        <w:rPr>
          <w:rFonts w:hint="default" w:ascii="Times New Roman" w:hAnsi="Times New Roman" w:cs="Times New Roman"/>
          <w:spacing w:val="-5"/>
          <w:sz w:val="22"/>
        </w:rPr>
        <w:t>30</w:t>
      </w:r>
      <w:r>
        <w:rPr>
          <w:rFonts w:hint="default" w:ascii="Times New Roman" w:hAnsi="Times New Roman" w:cs="Times New Roman"/>
          <w:spacing w:val="-5"/>
          <w:sz w:val="22"/>
        </w:rPr>
        <w:fldChar w:fldCharType="end"/>
      </w:r>
    </w:p>
    <w:p w14:paraId="3CB04AFC">
      <w:pPr>
        <w:tabs>
          <w:tab w:val="left" w:leader="dot" w:pos="9351"/>
        </w:tabs>
        <w:spacing w:before="39"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"_bookmark49" </w:instrText>
      </w:r>
      <w:r>
        <w:rPr>
          <w:rFonts w:hint="default" w:ascii="Times New Roman" w:hAnsi="Times New Roman" w:cs="Times New Roman"/>
        </w:rPr>
        <w:fldChar w:fldCharType="separate"/>
      </w:r>
      <w:r>
        <w:rPr>
          <w:rFonts w:hint="default" w:ascii="Times New Roman" w:hAnsi="Times New Roman" w:cs="Times New Roman"/>
          <w:spacing w:val="-2"/>
          <w:sz w:val="22"/>
        </w:rPr>
        <w:t>Table2.16NFR</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flexibility</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requirement</w:t>
      </w:r>
      <w:r>
        <w:rPr>
          <w:rFonts w:hint="default" w:ascii="Times New Roman" w:hAnsi="Times New Roman" w:cs="Times New Roman"/>
          <w:sz w:val="22"/>
        </w:rPr>
        <w:tab/>
      </w:r>
      <w:r>
        <w:rPr>
          <w:rFonts w:hint="default" w:ascii="Times New Roman" w:hAnsi="Times New Roman" w:cs="Times New Roman"/>
          <w:spacing w:val="-7"/>
          <w:sz w:val="22"/>
        </w:rPr>
        <w:t>31</w:t>
      </w:r>
      <w:r>
        <w:rPr>
          <w:rFonts w:hint="default" w:ascii="Times New Roman" w:hAnsi="Times New Roman" w:cs="Times New Roman"/>
          <w:spacing w:val="-7"/>
          <w:sz w:val="22"/>
        </w:rPr>
        <w:fldChar w:fldCharType="end"/>
      </w:r>
    </w:p>
    <w:p w14:paraId="6DF0E81F">
      <w:pPr>
        <w:tabs>
          <w:tab w:val="left" w:leader="dot" w:pos="9351"/>
        </w:tabs>
        <w:spacing w:before="38"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"_bookmark50" </w:instrText>
      </w:r>
      <w:r>
        <w:rPr>
          <w:rFonts w:hint="default" w:ascii="Times New Roman" w:hAnsi="Times New Roman" w:cs="Times New Roman"/>
        </w:rPr>
        <w:fldChar w:fldCharType="separate"/>
      </w:r>
      <w:r>
        <w:rPr>
          <w:rFonts w:hint="default" w:ascii="Times New Roman" w:hAnsi="Times New Roman" w:cs="Times New Roman"/>
          <w:spacing w:val="-2"/>
          <w:sz w:val="22"/>
        </w:rPr>
        <w:t>Table2.17</w:t>
      </w:r>
      <w:r>
        <w:rPr>
          <w:rFonts w:hint="default" w:ascii="Times New Roman" w:hAnsi="Times New Roman" w:cs="Times New Roman"/>
          <w:spacing w:val="-12"/>
          <w:sz w:val="22"/>
        </w:rPr>
        <w:t xml:space="preserve"> </w:t>
      </w:r>
      <w:r>
        <w:rPr>
          <w:rFonts w:hint="default" w:ascii="Times New Roman" w:hAnsi="Times New Roman" w:cs="Times New Roman"/>
          <w:spacing w:val="-2"/>
          <w:sz w:val="22"/>
        </w:rPr>
        <w:t>NFR</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reusability</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requirement</w:t>
      </w:r>
      <w:r>
        <w:rPr>
          <w:rFonts w:hint="default" w:ascii="Times New Roman" w:hAnsi="Times New Roman" w:cs="Times New Roman"/>
          <w:sz w:val="22"/>
        </w:rPr>
        <w:tab/>
      </w:r>
      <w:r>
        <w:rPr>
          <w:rFonts w:hint="default" w:ascii="Times New Roman" w:hAnsi="Times New Roman" w:cs="Times New Roman"/>
          <w:spacing w:val="-5"/>
          <w:sz w:val="22"/>
        </w:rPr>
        <w:t>32</w:t>
      </w:r>
      <w:r>
        <w:rPr>
          <w:rFonts w:hint="default" w:ascii="Times New Roman" w:hAnsi="Times New Roman" w:cs="Times New Roman"/>
          <w:spacing w:val="-5"/>
          <w:sz w:val="22"/>
        </w:rPr>
        <w:fldChar w:fldCharType="end"/>
      </w:r>
    </w:p>
    <w:p w14:paraId="30C8FCDB">
      <w:pPr>
        <w:tabs>
          <w:tab w:val="left" w:leader="dot" w:pos="9351"/>
        </w:tabs>
        <w:spacing w:before="44"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"_bookmark51" </w:instrText>
      </w:r>
      <w:r>
        <w:rPr>
          <w:rFonts w:hint="default" w:ascii="Times New Roman" w:hAnsi="Times New Roman" w:cs="Times New Roman"/>
        </w:rPr>
        <w:fldChar w:fldCharType="separate"/>
      </w:r>
      <w:r>
        <w:rPr>
          <w:rFonts w:hint="default" w:ascii="Times New Roman" w:hAnsi="Times New Roman" w:cs="Times New Roman"/>
          <w:spacing w:val="-2"/>
          <w:sz w:val="22"/>
        </w:rPr>
        <w:t>Table2.18NFR</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probability</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requirements</w:t>
      </w:r>
      <w:r>
        <w:rPr>
          <w:rFonts w:hint="default" w:ascii="Times New Roman" w:hAnsi="Times New Roman" w:cs="Times New Roman"/>
          <w:sz w:val="22"/>
        </w:rPr>
        <w:tab/>
      </w:r>
      <w:r>
        <w:rPr>
          <w:rFonts w:hint="default" w:ascii="Times New Roman" w:hAnsi="Times New Roman" w:cs="Times New Roman"/>
          <w:spacing w:val="-7"/>
          <w:sz w:val="22"/>
        </w:rPr>
        <w:t>32</w:t>
      </w:r>
      <w:r>
        <w:rPr>
          <w:rFonts w:hint="default" w:ascii="Times New Roman" w:hAnsi="Times New Roman" w:cs="Times New Roman"/>
          <w:spacing w:val="-7"/>
          <w:sz w:val="22"/>
        </w:rPr>
        <w:fldChar w:fldCharType="end"/>
      </w:r>
    </w:p>
    <w:p w14:paraId="53910096">
      <w:pPr>
        <w:tabs>
          <w:tab w:val="left" w:leader="dot" w:pos="9351"/>
        </w:tabs>
        <w:spacing w:before="36"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"_bookmark52" </w:instrText>
      </w:r>
      <w:r>
        <w:rPr>
          <w:rFonts w:hint="default" w:ascii="Times New Roman" w:hAnsi="Times New Roman" w:cs="Times New Roman"/>
        </w:rPr>
        <w:fldChar w:fldCharType="separate"/>
      </w:r>
      <w:r>
        <w:rPr>
          <w:rFonts w:hint="default" w:ascii="Times New Roman" w:hAnsi="Times New Roman" w:cs="Times New Roman"/>
          <w:spacing w:val="-2"/>
          <w:sz w:val="22"/>
        </w:rPr>
        <w:t>Table2.19</w:t>
      </w:r>
      <w:r>
        <w:rPr>
          <w:rFonts w:hint="default" w:ascii="Times New Roman" w:hAnsi="Times New Roman" w:cs="Times New Roman"/>
          <w:spacing w:val="-11"/>
          <w:sz w:val="22"/>
        </w:rPr>
        <w:t xml:space="preserve"> </w:t>
      </w:r>
      <w:r>
        <w:rPr>
          <w:rFonts w:hint="default" w:ascii="Times New Roman" w:hAnsi="Times New Roman" w:cs="Times New Roman"/>
          <w:spacing w:val="-2"/>
          <w:sz w:val="22"/>
        </w:rPr>
        <w:t>NFR</w:t>
      </w:r>
      <w:r>
        <w:rPr>
          <w:rFonts w:hint="default" w:ascii="Times New Roman" w:hAnsi="Times New Roman" w:cs="Times New Roman"/>
          <w:spacing w:val="7"/>
          <w:sz w:val="22"/>
        </w:rPr>
        <w:t xml:space="preserve"> </w:t>
      </w:r>
      <w:r>
        <w:rPr>
          <w:rFonts w:hint="default" w:ascii="Times New Roman" w:hAnsi="Times New Roman" w:cs="Times New Roman"/>
          <w:spacing w:val="-2"/>
          <w:sz w:val="22"/>
        </w:rPr>
        <w:t>interoperability</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requirement</w:t>
      </w:r>
      <w:r>
        <w:rPr>
          <w:rFonts w:hint="default" w:ascii="Times New Roman" w:hAnsi="Times New Roman" w:cs="Times New Roman"/>
          <w:sz w:val="22"/>
        </w:rPr>
        <w:tab/>
      </w:r>
      <w:r>
        <w:rPr>
          <w:rFonts w:hint="default" w:ascii="Times New Roman" w:hAnsi="Times New Roman" w:cs="Times New Roman"/>
          <w:spacing w:val="-5"/>
          <w:sz w:val="22"/>
        </w:rPr>
        <w:t>33</w:t>
      </w:r>
      <w:r>
        <w:rPr>
          <w:rFonts w:hint="default" w:ascii="Times New Roman" w:hAnsi="Times New Roman" w:cs="Times New Roman"/>
          <w:spacing w:val="-5"/>
          <w:sz w:val="22"/>
        </w:rPr>
        <w:fldChar w:fldCharType="end"/>
      </w:r>
    </w:p>
    <w:p w14:paraId="747DAF52">
      <w:pPr>
        <w:tabs>
          <w:tab w:val="left" w:leader="dot" w:pos="9351"/>
        </w:tabs>
        <w:spacing w:before="41"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"_bookmark66" </w:instrText>
      </w:r>
      <w:r>
        <w:rPr>
          <w:rFonts w:hint="default" w:ascii="Times New Roman" w:hAnsi="Times New Roman" w:cs="Times New Roman"/>
        </w:rPr>
        <w:fldChar w:fldCharType="separate"/>
      </w:r>
      <w:r>
        <w:rPr>
          <w:rFonts w:hint="default" w:ascii="Times New Roman" w:hAnsi="Times New Roman" w:cs="Times New Roman"/>
          <w:spacing w:val="-2"/>
          <w:sz w:val="22"/>
        </w:rPr>
        <w:t>Table3.1UC1</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Login</w:t>
      </w:r>
      <w:r>
        <w:rPr>
          <w:rFonts w:hint="default" w:ascii="Times New Roman" w:hAnsi="Times New Roman" w:cs="Times New Roman"/>
          <w:sz w:val="22"/>
        </w:rPr>
        <w:tab/>
      </w:r>
      <w:r>
        <w:rPr>
          <w:rFonts w:hint="default" w:ascii="Times New Roman" w:hAnsi="Times New Roman" w:cs="Times New Roman"/>
          <w:spacing w:val="-5"/>
          <w:sz w:val="22"/>
        </w:rPr>
        <w:t>40</w:t>
      </w:r>
      <w:r>
        <w:rPr>
          <w:rFonts w:hint="default" w:ascii="Times New Roman" w:hAnsi="Times New Roman" w:cs="Times New Roman"/>
          <w:spacing w:val="-5"/>
          <w:sz w:val="22"/>
        </w:rPr>
        <w:fldChar w:fldCharType="end"/>
      </w:r>
    </w:p>
    <w:p w14:paraId="02E4BE07">
      <w:pPr>
        <w:tabs>
          <w:tab w:val="left" w:leader="dot" w:pos="9351"/>
        </w:tabs>
        <w:spacing w:before="43"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"_bookmark67" </w:instrText>
      </w:r>
      <w:r>
        <w:rPr>
          <w:rFonts w:hint="default" w:ascii="Times New Roman" w:hAnsi="Times New Roman" w:cs="Times New Roman"/>
        </w:rPr>
        <w:fldChar w:fldCharType="separate"/>
      </w:r>
      <w:r>
        <w:rPr>
          <w:rFonts w:hint="default" w:ascii="Times New Roman" w:hAnsi="Times New Roman" w:cs="Times New Roman"/>
          <w:spacing w:val="-2"/>
          <w:sz w:val="22"/>
        </w:rPr>
        <w:t>Table3.2add</w:t>
      </w:r>
      <w:r>
        <w:rPr>
          <w:rFonts w:hint="default" w:ascii="Times New Roman" w:hAnsi="Times New Roman" w:cs="Times New Roman"/>
          <w:spacing w:val="1"/>
          <w:sz w:val="22"/>
        </w:rPr>
        <w:t xml:space="preserve"> </w:t>
      </w:r>
      <w:r>
        <w:rPr>
          <w:rFonts w:hint="default" w:ascii="Times New Roman" w:hAnsi="Times New Roman" w:cs="Times New Roman"/>
          <w:spacing w:val="-5"/>
          <w:sz w:val="22"/>
          <w:lang w:val="en-US"/>
        </w:rPr>
        <w:t>employee</w:t>
      </w:r>
      <w:r>
        <w:rPr>
          <w:rFonts w:hint="default" w:ascii="Times New Roman" w:hAnsi="Times New Roman" w:cs="Times New Roman"/>
          <w:sz w:val="22"/>
        </w:rPr>
        <w:tab/>
      </w:r>
      <w:r>
        <w:rPr>
          <w:rFonts w:hint="default" w:ascii="Times New Roman" w:hAnsi="Times New Roman" w:cs="Times New Roman"/>
          <w:spacing w:val="-5"/>
          <w:sz w:val="22"/>
        </w:rPr>
        <w:t>41</w:t>
      </w:r>
      <w:r>
        <w:rPr>
          <w:rFonts w:hint="default" w:ascii="Times New Roman" w:hAnsi="Times New Roman" w:cs="Times New Roman"/>
          <w:spacing w:val="-5"/>
          <w:sz w:val="22"/>
        </w:rPr>
        <w:fldChar w:fldCharType="end"/>
      </w:r>
    </w:p>
    <w:p w14:paraId="7197B51C">
      <w:pPr>
        <w:tabs>
          <w:tab w:val="left" w:leader="dot" w:pos="9351"/>
        </w:tabs>
        <w:spacing w:before="39"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"_bookmark68" </w:instrText>
      </w:r>
      <w:r>
        <w:rPr>
          <w:rFonts w:hint="default" w:ascii="Times New Roman" w:hAnsi="Times New Roman" w:cs="Times New Roman"/>
        </w:rPr>
        <w:fldChar w:fldCharType="separate"/>
      </w:r>
      <w:r>
        <w:rPr>
          <w:rFonts w:hint="default" w:ascii="Times New Roman" w:hAnsi="Times New Roman" w:cs="Times New Roman"/>
          <w:spacing w:val="-2"/>
          <w:sz w:val="22"/>
        </w:rPr>
        <w:t>Table3.2response</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request</w:t>
      </w:r>
      <w:r>
        <w:rPr>
          <w:rFonts w:hint="default" w:ascii="Times New Roman" w:hAnsi="Times New Roman" w:cs="Times New Roman"/>
          <w:sz w:val="22"/>
        </w:rPr>
        <w:tab/>
      </w:r>
      <w:r>
        <w:rPr>
          <w:rFonts w:hint="default" w:ascii="Times New Roman" w:hAnsi="Times New Roman" w:cs="Times New Roman"/>
          <w:spacing w:val="-5"/>
          <w:sz w:val="22"/>
        </w:rPr>
        <w:t>41</w:t>
      </w:r>
      <w:r>
        <w:rPr>
          <w:rFonts w:hint="default" w:ascii="Times New Roman" w:hAnsi="Times New Roman" w:cs="Times New Roman"/>
          <w:spacing w:val="-5"/>
          <w:sz w:val="22"/>
        </w:rPr>
        <w:fldChar w:fldCharType="end"/>
      </w:r>
    </w:p>
    <w:p w14:paraId="6BB8A15C">
      <w:pPr>
        <w:spacing w:after="0" w:line="360" w:lineRule="auto"/>
        <w:jc w:val="left"/>
        <w:rPr>
          <w:rFonts w:hint="default" w:ascii="Times New Roman" w:hAnsi="Times New Roman" w:cs="Times New Roman"/>
          <w:sz w:val="22"/>
        </w:rPr>
        <w:sectPr>
          <w:pgSz w:w="12240" w:h="15840"/>
          <w:pgMar w:top="1820" w:right="60" w:bottom="1220" w:left="1220" w:header="0" w:footer="1033" w:gutter="0"/>
          <w:cols w:space="720" w:num="1"/>
        </w:sectPr>
      </w:pPr>
    </w:p>
    <w:p w14:paraId="29591AE6">
      <w:pPr>
        <w:spacing w:before="0" w:line="360" w:lineRule="auto"/>
        <w:ind w:left="0" w:right="1155" w:firstLine="0"/>
        <w:jc w:val="left"/>
        <w:rPr>
          <w:rFonts w:hint="default" w:ascii="Times New Roman" w:hAnsi="Times New Roman" w:cs="Times New Roman"/>
          <w:b/>
          <w:sz w:val="32"/>
        </w:rPr>
      </w:pPr>
      <w:bookmarkStart w:id="17" w:name="List of figure"/>
      <w:bookmarkEnd w:id="17"/>
      <w:r>
        <w:rPr>
          <w:rFonts w:hint="default" w:ascii="Times New Roman" w:hAnsi="Times New Roman" w:cs="Times New Roman"/>
          <w:b/>
          <w:sz w:val="32"/>
        </w:rPr>
        <w:t>List</w:t>
      </w:r>
      <w:r>
        <w:rPr>
          <w:rFonts w:hint="default" w:ascii="Times New Roman" w:hAnsi="Times New Roman" w:cs="Times New Roman"/>
          <w:b/>
          <w:spacing w:val="-13"/>
          <w:sz w:val="32"/>
        </w:rPr>
        <w:t xml:space="preserve"> </w:t>
      </w:r>
      <w:r>
        <w:rPr>
          <w:rFonts w:hint="default" w:ascii="Times New Roman" w:hAnsi="Times New Roman" w:cs="Times New Roman"/>
          <w:b/>
          <w:sz w:val="32"/>
        </w:rPr>
        <w:t>of</w:t>
      </w:r>
      <w:r>
        <w:rPr>
          <w:rFonts w:hint="default" w:ascii="Times New Roman" w:hAnsi="Times New Roman" w:cs="Times New Roman"/>
          <w:b/>
          <w:spacing w:val="-7"/>
          <w:sz w:val="32"/>
        </w:rPr>
        <w:t xml:space="preserve"> </w:t>
      </w:r>
      <w:r>
        <w:rPr>
          <w:rFonts w:hint="default" w:ascii="Times New Roman" w:hAnsi="Times New Roman" w:cs="Times New Roman"/>
          <w:b/>
          <w:spacing w:val="-2"/>
          <w:sz w:val="32"/>
        </w:rPr>
        <w:t>figure</w:t>
      </w:r>
    </w:p>
    <w:p w14:paraId="382CEFE0">
      <w:pPr>
        <w:tabs>
          <w:tab w:val="right" w:leader="dot" w:pos="9576"/>
        </w:tabs>
        <w:spacing w:before="696" w:line="360" w:lineRule="auto"/>
        <w:ind w:left="220" w:right="0" w:firstLine="0"/>
        <w:jc w:val="left"/>
        <w:rPr>
          <w:rFonts w:hint="default" w:ascii="Times New Roman" w:hAnsi="Times New Roman" w:cs="Times New Roman"/>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"_bookmark64" </w:instrText>
      </w:r>
      <w:r>
        <w:rPr>
          <w:rFonts w:hint="default" w:ascii="Times New Roman" w:hAnsi="Times New Roman" w:cs="Times New Roman"/>
        </w:rPr>
        <w:fldChar w:fldCharType="separate"/>
      </w:r>
      <w:r>
        <w:rPr>
          <w:rFonts w:hint="default" w:ascii="Times New Roman" w:hAnsi="Times New Roman" w:cs="Times New Roman"/>
          <w:spacing w:val="-2"/>
          <w:sz w:val="22"/>
        </w:rPr>
        <w:t>Figure3.1</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essential</w:t>
      </w:r>
      <w:r>
        <w:rPr>
          <w:rFonts w:hint="default" w:ascii="Times New Roman" w:hAnsi="Times New Roman" w:cs="Times New Roman"/>
          <w:spacing w:val="7"/>
          <w:sz w:val="22"/>
        </w:rPr>
        <w:t xml:space="preserve"> </w:t>
      </w:r>
      <w:r>
        <w:rPr>
          <w:rFonts w:hint="default" w:ascii="Times New Roman" w:hAnsi="Times New Roman" w:cs="Times New Roman"/>
          <w:spacing w:val="-2"/>
          <w:sz w:val="22"/>
        </w:rPr>
        <w:t>usecase</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diagam</w:t>
      </w:r>
      <w:r>
        <w:rPr>
          <w:rFonts w:hint="default" w:ascii="Times New Roman" w:hAnsi="Times New Roman" w:cs="Times New Roman"/>
          <w:sz w:val="22"/>
        </w:rPr>
        <w:tab/>
      </w:r>
      <w:r>
        <w:rPr>
          <w:rFonts w:hint="default" w:cs="Times New Roman"/>
          <w:spacing w:val="-5"/>
          <w:sz w:val="22"/>
          <w:lang w:val="en-US"/>
        </w:rPr>
        <w:t>4</w:t>
      </w:r>
      <w:r>
        <w:rPr>
          <w:rFonts w:hint="default" w:ascii="Times New Roman" w:hAnsi="Times New Roman" w:cs="Times New Roman"/>
          <w:spacing w:val="-5"/>
          <w:sz w:val="22"/>
        </w:rPr>
        <w:fldChar w:fldCharType="end"/>
      </w:r>
      <w:r>
        <w:rPr>
          <w:rFonts w:hint="default" w:cs="Times New Roman"/>
          <w:spacing w:val="-5"/>
          <w:sz w:val="22"/>
          <w:lang w:val="en-US"/>
        </w:rPr>
        <w:t>9</w:t>
      </w:r>
    </w:p>
    <w:p w14:paraId="6C2E7B9B">
      <w:pPr>
        <w:tabs>
          <w:tab w:val="right" w:leader="dot" w:pos="9576"/>
        </w:tabs>
        <w:spacing w:before="39" w:line="360" w:lineRule="auto"/>
        <w:ind w:left="220" w:right="0" w:firstLine="0"/>
        <w:jc w:val="left"/>
        <w:rPr>
          <w:rFonts w:hint="default" w:ascii="Times New Roman" w:hAnsi="Times New Roman" w:cs="Times New Roman"/>
          <w:spacing w:val="-7"/>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"_bookmark64" </w:instrText>
      </w:r>
      <w:r>
        <w:rPr>
          <w:rFonts w:hint="default" w:ascii="Times New Roman" w:hAnsi="Times New Roman" w:cs="Times New Roman"/>
        </w:rPr>
        <w:fldChar w:fldCharType="separate"/>
      </w:r>
      <w:r>
        <w:rPr>
          <w:rFonts w:hint="default" w:ascii="Times New Roman" w:hAnsi="Times New Roman" w:cs="Times New Roman"/>
          <w:spacing w:val="-2"/>
          <w:sz w:val="22"/>
        </w:rPr>
        <w:t>Figure3.1</w:t>
      </w:r>
      <w:r>
        <w:rPr>
          <w:rFonts w:hint="default" w:ascii="Times New Roman" w:hAnsi="Times New Roman" w:cs="Times New Roman"/>
          <w:sz w:val="22"/>
        </w:rPr>
        <w:t xml:space="preserve"> </w:t>
      </w:r>
      <w:r>
        <w:rPr>
          <w:rFonts w:hint="default" w:cs="Times New Roman"/>
          <w:sz w:val="22"/>
          <w:lang w:val="en-US"/>
        </w:rPr>
        <w:t>U</w:t>
      </w:r>
      <w:r>
        <w:rPr>
          <w:rFonts w:hint="default" w:ascii="Times New Roman" w:hAnsi="Times New Roman" w:cs="Times New Roman"/>
          <w:spacing w:val="-2"/>
          <w:sz w:val="22"/>
        </w:rPr>
        <w:t>secase</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diagam</w:t>
      </w:r>
      <w:r>
        <w:rPr>
          <w:rFonts w:hint="default" w:ascii="Times New Roman" w:hAnsi="Times New Roman" w:cs="Times New Roman"/>
          <w:sz w:val="22"/>
        </w:rPr>
        <w:tab/>
      </w:r>
      <w:r>
        <w:rPr>
          <w:rFonts w:hint="default" w:ascii="Times New Roman" w:hAnsi="Times New Roman" w:cs="Times New Roman"/>
          <w:spacing w:val="-7"/>
          <w:sz w:val="22"/>
        </w:rPr>
        <w:fldChar w:fldCharType="end"/>
      </w:r>
      <w:r>
        <w:rPr>
          <w:rFonts w:hint="default" w:cs="Times New Roman"/>
          <w:spacing w:val="-7"/>
          <w:sz w:val="22"/>
          <w:lang w:val="en-US"/>
        </w:rPr>
        <w:t>51</w:t>
      </w:r>
    </w:p>
    <w:p w14:paraId="531FFC02">
      <w:pPr>
        <w:tabs>
          <w:tab w:val="right" w:leader="dot" w:pos="9576"/>
        </w:tabs>
        <w:spacing w:before="39" w:line="360" w:lineRule="auto"/>
        <w:ind w:left="220" w:right="0" w:firstLine="0"/>
        <w:jc w:val="left"/>
        <w:rPr>
          <w:rFonts w:hint="default" w:ascii="Times New Roman" w:hAnsi="Times New Roman" w:cs="Times New Roman"/>
          <w:spacing w:val="-7"/>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"_bookmark64" </w:instrText>
      </w:r>
      <w:r>
        <w:rPr>
          <w:rFonts w:hint="default" w:ascii="Times New Roman" w:hAnsi="Times New Roman" w:cs="Times New Roman"/>
        </w:rPr>
        <w:fldChar w:fldCharType="separate"/>
      </w:r>
      <w:r>
        <w:rPr>
          <w:rFonts w:hint="default" w:ascii="Times New Roman" w:hAnsi="Times New Roman" w:cs="Times New Roman"/>
          <w:spacing w:val="-2"/>
          <w:sz w:val="22"/>
        </w:rPr>
        <w:t>Figure3.1</w:t>
      </w:r>
      <w:r>
        <w:rPr>
          <w:rFonts w:hint="default" w:cs="Times New Roman"/>
          <w:spacing w:val="-2"/>
          <w:sz w:val="22"/>
          <w:lang w:val="en-US"/>
        </w:rPr>
        <w:t>S</w:t>
      </w:r>
      <w:r>
        <w:rPr>
          <w:rFonts w:hint="default" w:cs="Times New Roman"/>
          <w:sz w:val="22"/>
          <w:lang w:val="en-US"/>
        </w:rPr>
        <w:t>quence</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diagam</w:t>
      </w:r>
      <w:r>
        <w:rPr>
          <w:rFonts w:hint="default" w:ascii="Times New Roman" w:hAnsi="Times New Roman" w:cs="Times New Roman"/>
          <w:sz w:val="22"/>
        </w:rPr>
        <w:tab/>
      </w:r>
      <w:r>
        <w:rPr>
          <w:rFonts w:hint="default" w:cs="Times New Roman"/>
          <w:spacing w:val="-7"/>
          <w:sz w:val="22"/>
          <w:lang w:val="en-US"/>
        </w:rPr>
        <w:t>5</w:t>
      </w:r>
      <w:r>
        <w:rPr>
          <w:rFonts w:hint="default" w:ascii="Times New Roman" w:hAnsi="Times New Roman" w:cs="Times New Roman"/>
          <w:spacing w:val="-7"/>
          <w:sz w:val="22"/>
        </w:rPr>
        <w:fldChar w:fldCharType="end"/>
      </w:r>
      <w:r>
        <w:rPr>
          <w:rFonts w:hint="default" w:cs="Times New Roman"/>
          <w:spacing w:val="-7"/>
          <w:sz w:val="22"/>
          <w:lang w:val="en-US"/>
        </w:rPr>
        <w:t>2</w:t>
      </w:r>
    </w:p>
    <w:p w14:paraId="7FD62EC9">
      <w:pPr>
        <w:tabs>
          <w:tab w:val="right" w:leader="dot" w:pos="9576"/>
        </w:tabs>
        <w:spacing w:before="43" w:line="360" w:lineRule="auto"/>
        <w:ind w:left="220" w:right="0" w:firstLine="0"/>
        <w:jc w:val="left"/>
        <w:rPr>
          <w:rFonts w:hint="default" w:ascii="Times New Roman" w:hAnsi="Times New Roman" w:cs="Times New Roman"/>
          <w:spacing w:val="-5"/>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"_bookmark64" </w:instrText>
      </w:r>
      <w:r>
        <w:rPr>
          <w:rFonts w:hint="default" w:ascii="Times New Roman" w:hAnsi="Times New Roman" w:cs="Times New Roman"/>
        </w:rPr>
        <w:fldChar w:fldCharType="separate"/>
      </w:r>
      <w:r>
        <w:rPr>
          <w:rFonts w:hint="default" w:ascii="Times New Roman" w:hAnsi="Times New Roman" w:cs="Times New Roman"/>
          <w:spacing w:val="-2"/>
          <w:sz w:val="22"/>
        </w:rPr>
        <w:t>Figure3.2</w:t>
      </w:r>
      <w:r>
        <w:rPr>
          <w:rFonts w:hint="default" w:ascii="Times New Roman" w:hAnsi="Times New Roman" w:cs="Times New Roman"/>
          <w:spacing w:val="4"/>
          <w:sz w:val="22"/>
        </w:rPr>
        <w:t xml:space="preserve"> </w:t>
      </w:r>
      <w:r>
        <w:rPr>
          <w:rFonts w:hint="default" w:cs="Times New Roman"/>
          <w:spacing w:val="4"/>
          <w:sz w:val="22"/>
          <w:lang w:val="en-US"/>
        </w:rPr>
        <w:t>A</w:t>
      </w:r>
      <w:r>
        <w:rPr>
          <w:rFonts w:hint="default" w:ascii="Times New Roman" w:hAnsi="Times New Roman" w:cs="Times New Roman"/>
          <w:spacing w:val="-2"/>
          <w:sz w:val="22"/>
        </w:rPr>
        <w:t>ctivity</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diagam</w:t>
      </w:r>
      <w:r>
        <w:rPr>
          <w:rFonts w:hint="default" w:ascii="Times New Roman" w:hAnsi="Times New Roman" w:cs="Times New Roman"/>
          <w:sz w:val="22"/>
        </w:rPr>
        <w:tab/>
      </w:r>
      <w:r>
        <w:rPr>
          <w:rFonts w:hint="default" w:cs="Times New Roman"/>
          <w:sz w:val="22"/>
          <w:lang w:val="en-US"/>
        </w:rPr>
        <w:t>5</w:t>
      </w:r>
      <w:r>
        <w:rPr>
          <w:rFonts w:hint="default" w:ascii="Times New Roman" w:hAnsi="Times New Roman" w:cs="Times New Roman"/>
          <w:spacing w:val="-5"/>
          <w:sz w:val="22"/>
        </w:rPr>
        <w:fldChar w:fldCharType="end"/>
      </w:r>
      <w:r>
        <w:rPr>
          <w:rFonts w:hint="default" w:cs="Times New Roman"/>
          <w:spacing w:val="-5"/>
          <w:sz w:val="22"/>
          <w:lang w:val="en-US"/>
        </w:rPr>
        <w:t>5</w:t>
      </w:r>
    </w:p>
    <w:p w14:paraId="00F95F57">
      <w:pPr>
        <w:tabs>
          <w:tab w:val="right" w:leader="dot" w:pos="9576"/>
        </w:tabs>
        <w:spacing w:before="39" w:line="360" w:lineRule="auto"/>
        <w:ind w:left="220" w:right="0" w:firstLine="0"/>
        <w:jc w:val="left"/>
        <w:rPr>
          <w:rFonts w:hint="default" w:ascii="Times New Roman" w:hAnsi="Times New Roman" w:cs="Times New Roman"/>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"_bookmark64" </w:instrText>
      </w:r>
      <w:r>
        <w:rPr>
          <w:rFonts w:hint="default" w:ascii="Times New Roman" w:hAnsi="Times New Roman" w:cs="Times New Roman"/>
        </w:rPr>
        <w:fldChar w:fldCharType="separate"/>
      </w:r>
      <w:r>
        <w:rPr>
          <w:rFonts w:hint="default" w:ascii="Times New Roman" w:hAnsi="Times New Roman" w:cs="Times New Roman"/>
          <w:spacing w:val="-2"/>
          <w:sz w:val="22"/>
        </w:rPr>
        <w:t>Figure3.1</w:t>
      </w:r>
      <w:r>
        <w:rPr>
          <w:rFonts w:hint="default" w:ascii="Times New Roman" w:hAnsi="Times New Roman" w:cs="Times New Roman"/>
          <w:sz w:val="22"/>
        </w:rPr>
        <w:t xml:space="preserve"> </w:t>
      </w:r>
      <w:r>
        <w:rPr>
          <w:rFonts w:hint="default" w:cs="Times New Roman"/>
          <w:sz w:val="22"/>
          <w:lang w:val="en-US"/>
        </w:rPr>
        <w:t>C</w:t>
      </w:r>
      <w:r>
        <w:rPr>
          <w:rFonts w:hint="default" w:cs="Times New Roman"/>
          <w:spacing w:val="-2"/>
          <w:sz w:val="22"/>
          <w:lang w:val="en-US"/>
        </w:rPr>
        <w:t>lass</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diagam</w:t>
      </w:r>
      <w:r>
        <w:rPr>
          <w:rFonts w:hint="default" w:ascii="Times New Roman" w:hAnsi="Times New Roman" w:cs="Times New Roman"/>
          <w:sz w:val="22"/>
        </w:rPr>
        <w:tab/>
      </w:r>
      <w:r>
        <w:rPr>
          <w:rFonts w:hint="default" w:cs="Times New Roman"/>
          <w:spacing w:val="-7"/>
          <w:sz w:val="22"/>
          <w:lang w:val="en-US"/>
        </w:rPr>
        <w:t>5</w:t>
      </w:r>
      <w:r>
        <w:rPr>
          <w:rFonts w:hint="default" w:ascii="Times New Roman" w:hAnsi="Times New Roman" w:cs="Times New Roman"/>
          <w:spacing w:val="-7"/>
          <w:sz w:val="22"/>
        </w:rPr>
        <w:fldChar w:fldCharType="end"/>
      </w:r>
      <w:r>
        <w:rPr>
          <w:rFonts w:hint="default" w:cs="Times New Roman"/>
          <w:spacing w:val="-7"/>
          <w:sz w:val="22"/>
          <w:lang w:val="en-US"/>
        </w:rPr>
        <w:t>7</w:t>
      </w:r>
    </w:p>
    <w:p w14:paraId="4AAC6C5B">
      <w:pPr>
        <w:tabs>
          <w:tab w:val="right" w:leader="dot" w:pos="9576"/>
        </w:tabs>
        <w:spacing w:before="39" w:line="360" w:lineRule="auto"/>
        <w:ind w:left="220" w:right="0" w:firstLine="0"/>
        <w:jc w:val="left"/>
        <w:rPr>
          <w:rFonts w:hint="default" w:ascii="Times New Roman" w:hAnsi="Times New Roman" w:cs="Times New Roman"/>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"_bookmark64" </w:instrText>
      </w:r>
      <w:r>
        <w:rPr>
          <w:rFonts w:hint="default" w:ascii="Times New Roman" w:hAnsi="Times New Roman" w:cs="Times New Roman"/>
        </w:rPr>
        <w:fldChar w:fldCharType="separate"/>
      </w:r>
      <w:r>
        <w:rPr>
          <w:rFonts w:hint="default" w:ascii="Times New Roman" w:hAnsi="Times New Roman" w:cs="Times New Roman"/>
          <w:spacing w:val="-2"/>
          <w:sz w:val="22"/>
        </w:rPr>
        <w:t>Figure3.1</w:t>
      </w:r>
      <w:r>
        <w:rPr>
          <w:rFonts w:hint="default" w:cs="Times New Roman"/>
          <w:sz w:val="22"/>
          <w:lang w:val="en-US"/>
        </w:rPr>
        <w:t>Component</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diagam</w:t>
      </w:r>
      <w:r>
        <w:rPr>
          <w:rFonts w:hint="default" w:ascii="Times New Roman" w:hAnsi="Times New Roman" w:cs="Times New Roman"/>
          <w:sz w:val="22"/>
        </w:rPr>
        <w:tab/>
      </w:r>
      <w:r>
        <w:rPr>
          <w:rFonts w:hint="default" w:cs="Times New Roman"/>
          <w:spacing w:val="-7"/>
          <w:sz w:val="22"/>
          <w:lang w:val="en-US"/>
        </w:rPr>
        <w:t>6</w:t>
      </w:r>
      <w:r>
        <w:rPr>
          <w:rFonts w:hint="default" w:ascii="Times New Roman" w:hAnsi="Times New Roman" w:cs="Times New Roman"/>
          <w:spacing w:val="-7"/>
          <w:sz w:val="22"/>
        </w:rPr>
        <w:fldChar w:fldCharType="end"/>
      </w:r>
      <w:r>
        <w:rPr>
          <w:rFonts w:hint="default" w:cs="Times New Roman"/>
          <w:spacing w:val="-7"/>
          <w:sz w:val="22"/>
          <w:lang w:val="en-US"/>
        </w:rPr>
        <w:t>3</w:t>
      </w:r>
    </w:p>
    <w:p w14:paraId="4A86BB81">
      <w:pPr>
        <w:tabs>
          <w:tab w:val="right" w:leader="dot" w:pos="9576"/>
        </w:tabs>
        <w:spacing w:before="39" w:line="360" w:lineRule="auto"/>
        <w:ind w:left="220" w:right="0" w:firstLine="0"/>
        <w:jc w:val="left"/>
        <w:rPr>
          <w:rFonts w:hint="default" w:ascii="Times New Roman" w:hAnsi="Times New Roman" w:cs="Times New Roman"/>
          <w:spacing w:val="-7"/>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"_bookmark64" </w:instrText>
      </w:r>
      <w:r>
        <w:rPr>
          <w:rFonts w:hint="default" w:ascii="Times New Roman" w:hAnsi="Times New Roman" w:cs="Times New Roman"/>
        </w:rPr>
        <w:fldChar w:fldCharType="separate"/>
      </w:r>
      <w:r>
        <w:rPr>
          <w:rFonts w:hint="default" w:ascii="Times New Roman" w:hAnsi="Times New Roman" w:cs="Times New Roman"/>
          <w:spacing w:val="-2"/>
          <w:sz w:val="22"/>
        </w:rPr>
        <w:t>Figure3.1</w:t>
      </w:r>
      <w:r>
        <w:rPr>
          <w:rFonts w:hint="default" w:cs="Times New Roman"/>
          <w:sz w:val="22"/>
          <w:lang w:val="en-US"/>
        </w:rPr>
        <w:t>Deployment</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diagam</w:t>
      </w:r>
      <w:r>
        <w:rPr>
          <w:rFonts w:hint="default" w:ascii="Times New Roman" w:hAnsi="Times New Roman" w:cs="Times New Roman"/>
          <w:sz w:val="22"/>
        </w:rPr>
        <w:tab/>
      </w:r>
      <w:r>
        <w:rPr>
          <w:rFonts w:hint="default" w:cs="Times New Roman"/>
          <w:spacing w:val="-7"/>
          <w:sz w:val="22"/>
          <w:lang w:val="en-US"/>
        </w:rPr>
        <w:t>6</w:t>
      </w:r>
      <w:r>
        <w:rPr>
          <w:rFonts w:hint="default" w:ascii="Times New Roman" w:hAnsi="Times New Roman" w:cs="Times New Roman"/>
          <w:spacing w:val="-7"/>
          <w:sz w:val="22"/>
        </w:rPr>
        <w:fldChar w:fldCharType="end"/>
      </w:r>
      <w:r>
        <w:rPr>
          <w:rFonts w:hint="default" w:cs="Times New Roman"/>
          <w:spacing w:val="-7"/>
          <w:sz w:val="22"/>
          <w:lang w:val="en-US"/>
        </w:rPr>
        <w:t>3</w:t>
      </w:r>
    </w:p>
    <w:p w14:paraId="1E8E0D6A">
      <w:pPr>
        <w:tabs>
          <w:tab w:val="right" w:leader="dot" w:pos="9576"/>
        </w:tabs>
        <w:spacing w:before="39" w:line="360" w:lineRule="auto"/>
        <w:ind w:left="220" w:right="0" w:firstLine="0"/>
        <w:jc w:val="left"/>
        <w:rPr>
          <w:rFonts w:hint="default" w:ascii="Times New Roman" w:hAnsi="Times New Roman" w:cs="Times New Roman"/>
          <w:spacing w:val="-5"/>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"_bookmark64" </w:instrText>
      </w:r>
      <w:r>
        <w:rPr>
          <w:rFonts w:hint="default" w:ascii="Times New Roman" w:hAnsi="Times New Roman" w:cs="Times New Roman"/>
        </w:rPr>
        <w:fldChar w:fldCharType="separate"/>
      </w:r>
      <w:r>
        <w:rPr>
          <w:rFonts w:hint="default" w:ascii="Times New Roman" w:hAnsi="Times New Roman" w:cs="Times New Roman"/>
          <w:spacing w:val="-2"/>
          <w:sz w:val="22"/>
        </w:rPr>
        <w:t>Figure3.1</w:t>
      </w:r>
      <w:r>
        <w:rPr>
          <w:rFonts w:hint="default" w:ascii="Times New Roman" w:hAnsi="Times New Roman" w:cs="Times New Roman"/>
          <w:sz w:val="22"/>
        </w:rPr>
        <w:t xml:space="preserve"> </w:t>
      </w:r>
      <w:r>
        <w:rPr>
          <w:rFonts w:hint="default" w:cs="Times New Roman"/>
          <w:spacing w:val="-2"/>
          <w:sz w:val="22"/>
          <w:lang w:val="en-US"/>
        </w:rPr>
        <w:t>Arcticteral</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diagam</w:t>
      </w:r>
      <w:r>
        <w:rPr>
          <w:rFonts w:hint="default" w:ascii="Times New Roman" w:hAnsi="Times New Roman" w:cs="Times New Roman"/>
          <w:sz w:val="22"/>
        </w:rPr>
        <w:tab/>
      </w:r>
      <w:r>
        <w:rPr>
          <w:rFonts w:hint="default" w:cs="Times New Roman"/>
          <w:spacing w:val="-7"/>
          <w:sz w:val="22"/>
          <w:lang w:val="en-US"/>
        </w:rPr>
        <w:t>6</w:t>
      </w:r>
      <w:r>
        <w:rPr>
          <w:rFonts w:hint="default" w:ascii="Times New Roman" w:hAnsi="Times New Roman" w:cs="Times New Roman"/>
          <w:spacing w:val="-7"/>
          <w:sz w:val="22"/>
        </w:rPr>
        <w:fldChar w:fldCharType="end"/>
      </w:r>
      <w:r>
        <w:rPr>
          <w:rFonts w:hint="default" w:cs="Times New Roman"/>
          <w:spacing w:val="-7"/>
          <w:sz w:val="22"/>
          <w:lang w:val="en-US"/>
        </w:rPr>
        <w:t>4</w:t>
      </w:r>
    </w:p>
    <w:p w14:paraId="7676CA9D">
      <w:pPr>
        <w:tabs>
          <w:tab w:val="right" w:leader="dot" w:pos="9576"/>
        </w:tabs>
        <w:spacing w:before="39" w:line="360" w:lineRule="auto"/>
        <w:ind w:left="220" w:right="0" w:firstLine="0"/>
        <w:jc w:val="left"/>
        <w:rPr>
          <w:rFonts w:hint="default" w:ascii="Times New Roman" w:hAnsi="Times New Roman" w:cs="Times New Roman"/>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"_bookmark86" </w:instrText>
      </w:r>
      <w:r>
        <w:rPr>
          <w:rFonts w:hint="default" w:ascii="Times New Roman" w:hAnsi="Times New Roman" w:cs="Times New Roman"/>
        </w:rPr>
        <w:fldChar w:fldCharType="separate"/>
      </w:r>
      <w:r>
        <w:rPr>
          <w:rFonts w:hint="default" w:ascii="Times New Roman" w:hAnsi="Times New Roman" w:cs="Times New Roman"/>
          <w:spacing w:val="-2"/>
          <w:sz w:val="22"/>
        </w:rPr>
        <w:t>Figure5.login</w:t>
      </w:r>
      <w:r>
        <w:rPr>
          <w:rFonts w:hint="default" w:ascii="Times New Roman" w:hAnsi="Times New Roman" w:cs="Times New Roman"/>
          <w:spacing w:val="3"/>
          <w:sz w:val="22"/>
        </w:rPr>
        <w:t xml:space="preserve"> </w:t>
      </w:r>
      <w:r>
        <w:rPr>
          <w:rFonts w:hint="default" w:ascii="Times New Roman" w:hAnsi="Times New Roman" w:cs="Times New Roman"/>
          <w:spacing w:val="-4"/>
          <w:sz w:val="22"/>
        </w:rPr>
        <w:t>page</w:t>
      </w:r>
      <w:r>
        <w:rPr>
          <w:rFonts w:hint="default" w:ascii="Times New Roman" w:hAnsi="Times New Roman" w:cs="Times New Roman"/>
          <w:sz w:val="22"/>
        </w:rPr>
        <w:tab/>
      </w:r>
      <w:r>
        <w:rPr>
          <w:rFonts w:hint="default" w:cs="Times New Roman"/>
          <w:spacing w:val="-5"/>
          <w:sz w:val="22"/>
          <w:lang w:val="en-US"/>
        </w:rPr>
        <w:t>6</w:t>
      </w:r>
      <w:r>
        <w:rPr>
          <w:rFonts w:hint="default" w:ascii="Times New Roman" w:hAnsi="Times New Roman" w:cs="Times New Roman"/>
          <w:spacing w:val="-5"/>
          <w:sz w:val="22"/>
        </w:rPr>
        <w:fldChar w:fldCharType="end"/>
      </w:r>
      <w:r>
        <w:rPr>
          <w:rFonts w:hint="default" w:cs="Times New Roman"/>
          <w:spacing w:val="-5"/>
          <w:sz w:val="22"/>
          <w:lang w:val="en-US"/>
        </w:rPr>
        <w:t>9</w:t>
      </w:r>
    </w:p>
    <w:p w14:paraId="2F935A2A">
      <w:pPr>
        <w:tabs>
          <w:tab w:val="right" w:leader="dot" w:pos="9576"/>
        </w:tabs>
        <w:spacing w:before="43" w:line="360" w:lineRule="auto"/>
        <w:ind w:left="220" w:right="0" w:firstLine="0"/>
        <w:jc w:val="left"/>
        <w:rPr>
          <w:rFonts w:hint="default" w:ascii="Times New Roman" w:hAnsi="Times New Roman" w:cs="Times New Roman"/>
          <w:sz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"_bookmark87" </w:instrText>
      </w:r>
      <w:r>
        <w:rPr>
          <w:rFonts w:hint="default" w:ascii="Times New Roman" w:hAnsi="Times New Roman" w:cs="Times New Roman"/>
        </w:rPr>
        <w:fldChar w:fldCharType="separate"/>
      </w:r>
      <w:r>
        <w:rPr>
          <w:rFonts w:hint="default" w:ascii="Times New Roman" w:hAnsi="Times New Roman" w:cs="Times New Roman"/>
          <w:sz w:val="22"/>
        </w:rPr>
        <w:t>Figure5.2</w:t>
      </w:r>
      <w:r>
        <w:rPr>
          <w:rFonts w:hint="default" w:ascii="Times New Roman" w:hAnsi="Times New Roman" w:cs="Times New Roman"/>
          <w:spacing w:val="-13"/>
          <w:sz w:val="22"/>
        </w:rPr>
        <w:t xml:space="preserve"> </w:t>
      </w:r>
      <w:r>
        <w:rPr>
          <w:rFonts w:hint="default" w:ascii="Times New Roman" w:hAnsi="Times New Roman" w:cs="Times New Roman"/>
          <w:sz w:val="22"/>
        </w:rPr>
        <w:t>status</w:t>
      </w:r>
      <w:r>
        <w:rPr>
          <w:rFonts w:hint="default" w:ascii="Times New Roman" w:hAnsi="Times New Roman" w:cs="Times New Roman"/>
          <w:spacing w:val="-10"/>
          <w:sz w:val="22"/>
        </w:rPr>
        <w:t xml:space="preserve"> </w:t>
      </w:r>
      <w:r>
        <w:rPr>
          <w:rFonts w:hint="default" w:ascii="Times New Roman" w:hAnsi="Times New Roman" w:cs="Times New Roman"/>
          <w:sz w:val="22"/>
        </w:rPr>
        <w:t>update</w:t>
      </w:r>
      <w:r>
        <w:rPr>
          <w:rFonts w:hint="default" w:ascii="Times New Roman" w:hAnsi="Times New Roman" w:cs="Times New Roman"/>
          <w:spacing w:val="-8"/>
          <w:sz w:val="22"/>
        </w:rPr>
        <w:t xml:space="preserve"> </w:t>
      </w:r>
      <w:r>
        <w:rPr>
          <w:rFonts w:hint="default" w:ascii="Times New Roman" w:hAnsi="Times New Roman" w:cs="Times New Roman"/>
          <w:spacing w:val="-4"/>
          <w:sz w:val="22"/>
        </w:rPr>
        <w:t>page</w:t>
      </w:r>
      <w:r>
        <w:rPr>
          <w:rFonts w:hint="default" w:ascii="Times New Roman" w:hAnsi="Times New Roman" w:cs="Times New Roman"/>
          <w:sz w:val="22"/>
        </w:rPr>
        <w:tab/>
      </w:r>
      <w:r>
        <w:rPr>
          <w:rFonts w:hint="default" w:cs="Times New Roman"/>
          <w:sz w:val="22"/>
          <w:lang w:val="en-US"/>
        </w:rPr>
        <w:t>6</w:t>
      </w:r>
      <w:r>
        <w:rPr>
          <w:rFonts w:hint="default" w:ascii="Times New Roman" w:hAnsi="Times New Roman" w:cs="Times New Roman"/>
          <w:spacing w:val="-5"/>
          <w:sz w:val="22"/>
        </w:rPr>
        <w:t>9</w:t>
      </w:r>
      <w:r>
        <w:rPr>
          <w:rFonts w:hint="default" w:ascii="Times New Roman" w:hAnsi="Times New Roman" w:cs="Times New Roman"/>
          <w:spacing w:val="-5"/>
          <w:sz w:val="22"/>
        </w:rPr>
        <w:fldChar w:fldCharType="end"/>
      </w:r>
    </w:p>
    <w:p w14:paraId="2449443F">
      <w:pPr>
        <w:tabs>
          <w:tab w:val="right" w:leader="dot" w:pos="9576"/>
        </w:tabs>
        <w:spacing w:before="41" w:line="360" w:lineRule="auto"/>
        <w:ind w:left="220" w:right="0" w:firstLine="0"/>
        <w:jc w:val="left"/>
        <w:rPr>
          <w:rFonts w:hint="default" w:ascii="Times New Roman" w:hAnsi="Times New Roman" w:cs="Times New Roman"/>
          <w:sz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"_bookmark88" </w:instrText>
      </w:r>
      <w:r>
        <w:rPr>
          <w:rFonts w:hint="default" w:ascii="Times New Roman" w:hAnsi="Times New Roman" w:cs="Times New Roman"/>
        </w:rPr>
        <w:fldChar w:fldCharType="separate"/>
      </w:r>
      <w:r>
        <w:rPr>
          <w:rFonts w:hint="default" w:ascii="Times New Roman" w:hAnsi="Times New Roman" w:cs="Times New Roman"/>
          <w:sz w:val="22"/>
        </w:rPr>
        <w:t>Figure5.3</w:t>
      </w:r>
      <w:r>
        <w:rPr>
          <w:rFonts w:hint="default" w:ascii="Times New Roman" w:hAnsi="Times New Roman" w:cs="Times New Roman"/>
          <w:spacing w:val="-9"/>
          <w:sz w:val="22"/>
        </w:rPr>
        <w:t xml:space="preserve"> </w:t>
      </w:r>
      <w:r>
        <w:rPr>
          <w:rFonts w:hint="default" w:ascii="Times New Roman" w:hAnsi="Times New Roman" w:cs="Times New Roman"/>
          <w:sz w:val="22"/>
        </w:rPr>
        <w:t>maneger</w:t>
      </w:r>
      <w:r>
        <w:rPr>
          <w:rFonts w:hint="default" w:ascii="Times New Roman" w:hAnsi="Times New Roman" w:cs="Times New Roman"/>
          <w:spacing w:val="-8"/>
          <w:sz w:val="22"/>
        </w:rPr>
        <w:t xml:space="preserve"> </w:t>
      </w:r>
      <w:r>
        <w:rPr>
          <w:rFonts w:hint="default" w:ascii="Times New Roman" w:hAnsi="Times New Roman" w:cs="Times New Roman"/>
          <w:sz w:val="22"/>
        </w:rPr>
        <w:t>home</w:t>
      </w:r>
      <w:r>
        <w:rPr>
          <w:rFonts w:hint="default" w:ascii="Times New Roman" w:hAnsi="Times New Roman" w:cs="Times New Roman"/>
          <w:spacing w:val="-8"/>
          <w:sz w:val="22"/>
        </w:rPr>
        <w:t xml:space="preserve"> </w:t>
      </w:r>
      <w:r>
        <w:rPr>
          <w:rFonts w:hint="default" w:ascii="Times New Roman" w:hAnsi="Times New Roman" w:cs="Times New Roman"/>
          <w:spacing w:val="-4"/>
          <w:sz w:val="22"/>
        </w:rPr>
        <w:t>page</w:t>
      </w:r>
      <w:r>
        <w:rPr>
          <w:rFonts w:hint="default" w:ascii="Times New Roman" w:hAnsi="Times New Roman" w:cs="Times New Roman"/>
          <w:sz w:val="22"/>
        </w:rPr>
        <w:tab/>
      </w:r>
      <w:r>
        <w:rPr>
          <w:rFonts w:hint="default" w:cs="Times New Roman"/>
          <w:spacing w:val="-5"/>
          <w:sz w:val="22"/>
          <w:lang w:val="en-US"/>
        </w:rPr>
        <w:t>7</w:t>
      </w:r>
      <w:r>
        <w:rPr>
          <w:rFonts w:hint="default" w:ascii="Times New Roman" w:hAnsi="Times New Roman" w:cs="Times New Roman"/>
          <w:spacing w:val="-5"/>
          <w:sz w:val="22"/>
        </w:rPr>
        <w:fldChar w:fldCharType="end"/>
      </w:r>
      <w:r>
        <w:rPr>
          <w:rFonts w:hint="default" w:cs="Times New Roman"/>
          <w:spacing w:val="-5"/>
          <w:sz w:val="22"/>
          <w:lang w:val="en-US"/>
        </w:rPr>
        <w:t>2</w:t>
      </w:r>
    </w:p>
    <w:p w14:paraId="0E1E400F">
      <w:pPr>
        <w:keepNext w:val="0"/>
        <w:keepLines w:val="0"/>
        <w:widowControl/>
        <w:suppressLineNumbers w:val="0"/>
        <w:spacing w:line="360" w:lineRule="auto"/>
        <w:jc w:val="left"/>
        <w:rPr>
          <w:rFonts w:hint="default" w:ascii="Times New Roman" w:hAnsi="Times New Roman" w:cs="Times New Roman"/>
          <w:sz w:val="22"/>
        </w:rPr>
        <w:sectPr>
          <w:footerReference r:id="rId6" w:type="default"/>
          <w:pgSz w:w="12240" w:h="15840"/>
          <w:pgMar w:top="1820" w:right="60" w:bottom="1120" w:left="1220" w:header="0" w:footer="939" w:gutter="0"/>
          <w:pgNumType w:start="10"/>
          <w:cols w:space="720" w:num="1"/>
        </w:sectPr>
      </w:pPr>
    </w:p>
    <w:p w14:paraId="142DB0D0">
      <w:pPr>
        <w:pStyle w:val="2"/>
        <w:spacing w:before="68" w:line="360" w:lineRule="auto"/>
        <w:ind w:left="1756" w:right="5161"/>
        <w:jc w:val="left"/>
        <w:rPr>
          <w:rFonts w:hint="default" w:ascii="Times New Roman" w:hAnsi="Times New Roman" w:cs="Times New Roman"/>
        </w:rPr>
      </w:pPr>
      <w:bookmarkStart w:id="18" w:name="_bookmark4"/>
      <w:bookmarkEnd w:id="18"/>
      <w:r>
        <w:rPr>
          <w:rFonts w:hint="default" w:ascii="Times New Roman" w:hAnsi="Times New Roman" w:cs="Times New Roman"/>
          <w:spacing w:val="-2"/>
        </w:rPr>
        <w:t xml:space="preserve">CHAPTERONE </w:t>
      </w:r>
      <w:bookmarkStart w:id="19" w:name="_bookmark5"/>
      <w:bookmarkEnd w:id="19"/>
      <w:r>
        <w:rPr>
          <w:rFonts w:hint="default" w:ascii="Times New Roman" w:hAnsi="Times New Roman" w:cs="Times New Roman"/>
          <w:spacing w:val="-2"/>
          <w:w w:val="90"/>
        </w:rPr>
        <w:t>INTRODUCTION</w:t>
      </w:r>
    </w:p>
    <w:p w14:paraId="69C81C3F">
      <w:pPr>
        <w:pStyle w:val="4"/>
        <w:numPr>
          <w:ilvl w:val="1"/>
          <w:numId w:val="8"/>
        </w:numPr>
        <w:tabs>
          <w:tab w:val="left" w:pos="641"/>
        </w:tabs>
        <w:spacing w:before="199" w:after="0" w:line="360" w:lineRule="auto"/>
        <w:ind w:left="641" w:right="0" w:hanging="421"/>
        <w:jc w:val="left"/>
        <w:rPr>
          <w:rFonts w:hint="default" w:ascii="Times New Roman" w:hAnsi="Times New Roman" w:cs="Times New Roman"/>
        </w:rPr>
      </w:pPr>
      <w:bookmarkStart w:id="20" w:name="1.1Back ground of organization"/>
      <w:bookmarkEnd w:id="20"/>
      <w:bookmarkStart w:id="21" w:name="_bookmark6"/>
      <w:bookmarkEnd w:id="21"/>
      <w:r>
        <w:rPr>
          <w:rFonts w:hint="default" w:ascii="Times New Roman" w:hAnsi="Times New Roman" w:cs="Times New Roman"/>
        </w:rPr>
        <w:t>Back</w:t>
      </w:r>
      <w:r>
        <w:rPr>
          <w:rFonts w:hint="default" w:ascii="Times New Roman" w:hAnsi="Times New Roman" w:cs="Times New Roman"/>
          <w:spacing w:val="-25"/>
        </w:rPr>
        <w:t xml:space="preserve"> </w:t>
      </w:r>
      <w:r>
        <w:rPr>
          <w:rFonts w:hint="default" w:ascii="Times New Roman" w:hAnsi="Times New Roman" w:cs="Times New Roman"/>
        </w:rPr>
        <w:t>ground</w:t>
      </w:r>
      <w:r>
        <w:rPr>
          <w:rFonts w:hint="default" w:ascii="Times New Roman" w:hAnsi="Times New Roman" w:cs="Times New Roman"/>
          <w:spacing w:val="-18"/>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spacing w:val="-2"/>
        </w:rPr>
        <w:t>organization</w:t>
      </w:r>
    </w:p>
    <w:p w14:paraId="192C528F">
      <w:pPr>
        <w:pStyle w:val="10"/>
        <w:spacing w:before="1" w:line="360" w:lineRule="auto"/>
        <w:ind w:left="100" w:right="155" w:firstLine="60"/>
        <w:jc w:val="left"/>
        <w:rPr>
          <w:rFonts w:hint="default" w:ascii="Times New Roman" w:hAnsi="Times New Roman" w:cs="Times New Roman"/>
        </w:rPr>
      </w:pPr>
      <w:r>
        <w:rPr>
          <w:rFonts w:hint="default" w:ascii="Times New Roman" w:hAnsi="Times New Roman" w:cs="Times New Roman"/>
        </w:rPr>
        <w:t>For the first time in 1995, the task of coordinating and leading the sector, which started in our region by an expert and the relevant regional offices as a committee, has been carried out since the end of 2001 through the implementation</w:t>
      </w:r>
      <w:r>
        <w:rPr>
          <w:rFonts w:hint="default" w:ascii="Times New Roman" w:hAnsi="Times New Roman" w:cs="Times New Roman"/>
          <w:spacing w:val="-2"/>
        </w:rPr>
        <w:t xml:space="preserve"> </w:t>
      </w:r>
      <w:r>
        <w:rPr>
          <w:rFonts w:hint="default" w:ascii="Times New Roman" w:hAnsi="Times New Roman" w:cs="Times New Roman"/>
        </w:rPr>
        <w:t>of</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basic</w:t>
      </w:r>
      <w:r>
        <w:rPr>
          <w:rFonts w:hint="default" w:ascii="Times New Roman" w:hAnsi="Times New Roman" w:cs="Times New Roman"/>
          <w:spacing w:val="-1"/>
        </w:rPr>
        <w:t xml:space="preserve"> </w:t>
      </w:r>
      <w:r>
        <w:rPr>
          <w:rFonts w:hint="default" w:ascii="Times New Roman" w:hAnsi="Times New Roman" w:cs="Times New Roman"/>
        </w:rPr>
        <w:t>work process change study</w:t>
      </w:r>
      <w:r>
        <w:rPr>
          <w:rFonts w:hint="default" w:ascii="Times New Roman" w:hAnsi="Times New Roman" w:cs="Times New Roman"/>
          <w:spacing w:val="-2"/>
        </w:rPr>
        <w:t xml:space="preserve"> </w:t>
      </w:r>
      <w:r>
        <w:rPr>
          <w:rFonts w:hint="default" w:ascii="Times New Roman" w:hAnsi="Times New Roman" w:cs="Times New Roman"/>
        </w:rPr>
        <w:t>under</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capacity building</w:t>
      </w:r>
      <w:r>
        <w:rPr>
          <w:rFonts w:hint="default" w:ascii="Times New Roman" w:hAnsi="Times New Roman" w:cs="Times New Roman"/>
          <w:spacing w:val="-2"/>
        </w:rPr>
        <w:t xml:space="preserve"> </w:t>
      </w:r>
      <w:r>
        <w:rPr>
          <w:rFonts w:hint="default" w:ascii="Times New Roman" w:hAnsi="Times New Roman" w:cs="Times New Roman"/>
        </w:rPr>
        <w:t>office, when a</w:t>
      </w:r>
      <w:r>
        <w:rPr>
          <w:rFonts w:hint="default" w:ascii="Times New Roman" w:hAnsi="Times New Roman" w:cs="Times New Roman"/>
          <w:spacing w:val="-1"/>
        </w:rPr>
        <w:t xml:space="preserve"> </w:t>
      </w:r>
      <w:r>
        <w:rPr>
          <w:rFonts w:hint="default" w:ascii="Times New Roman" w:hAnsi="Times New Roman" w:cs="Times New Roman"/>
        </w:rPr>
        <w:t>study</w:t>
      </w:r>
      <w:r>
        <w:rPr>
          <w:rFonts w:hint="default" w:ascii="Times New Roman" w:hAnsi="Times New Roman" w:cs="Times New Roman"/>
          <w:spacing w:val="-2"/>
        </w:rPr>
        <w:t xml:space="preserve"> </w:t>
      </w:r>
      <w:r>
        <w:rPr>
          <w:rFonts w:hint="default" w:ascii="Times New Roman" w:hAnsi="Times New Roman" w:cs="Times New Roman"/>
        </w:rPr>
        <w:t>and trial implementation was carried out to organize a work process and three versions. During the preparations for full implementation, the regional government allowed the sector to be established as an agency, and in December 2002, it was established independently under Rule No. 72/2002 as the ABKME Information and Communication Technology Development Agency.For the first time in 1995, the task of coordinating and leading the sector, which started in our region by an expert and the relevant regional offices as</w:t>
      </w:r>
      <w:r>
        <w:rPr>
          <w:rFonts w:hint="default" w:ascii="Times New Roman" w:hAnsi="Times New Roman" w:cs="Times New Roman"/>
          <w:spacing w:val="40"/>
        </w:rPr>
        <w:t xml:space="preserve"> </w:t>
      </w:r>
      <w:r>
        <w:rPr>
          <w:rFonts w:hint="default" w:ascii="Times New Roman" w:hAnsi="Times New Roman" w:cs="Times New Roman"/>
        </w:rPr>
        <w:t>a committee, has been carried out since the end of 2001 through the implementation of a basic work process change study under the capacity building office, when a study and trial implementation was carried out to organize a work process and three versions.</w:t>
      </w:r>
    </w:p>
    <w:p w14:paraId="07D9765C">
      <w:pPr>
        <w:pStyle w:val="10"/>
        <w:spacing w:line="360" w:lineRule="auto"/>
        <w:ind w:left="100" w:right="169"/>
        <w:jc w:val="left"/>
        <w:rPr>
          <w:rFonts w:hint="default" w:ascii="Times New Roman" w:hAnsi="Times New Roman" w:cs="Times New Roman"/>
        </w:rPr>
      </w:pPr>
      <w:r>
        <w:rPr>
          <w:rFonts w:hint="default" w:ascii="Times New Roman" w:hAnsi="Times New Roman" w:cs="Times New Roman"/>
        </w:rPr>
        <w:t>During the preparations for full implementation, the regional government allowed the sector to be established as</w:t>
      </w:r>
      <w:r>
        <w:rPr>
          <w:rFonts w:hint="default" w:ascii="Times New Roman" w:hAnsi="Times New Roman" w:cs="Times New Roman"/>
          <w:spacing w:val="-6"/>
        </w:rPr>
        <w:t xml:space="preserve"> </w:t>
      </w:r>
      <w:r>
        <w:rPr>
          <w:rFonts w:hint="default" w:ascii="Times New Roman" w:hAnsi="Times New Roman" w:cs="Times New Roman"/>
        </w:rPr>
        <w:t>an</w:t>
      </w:r>
      <w:r>
        <w:rPr>
          <w:rFonts w:hint="default" w:ascii="Times New Roman" w:hAnsi="Times New Roman" w:cs="Times New Roman"/>
          <w:spacing w:val="-3"/>
        </w:rPr>
        <w:t xml:space="preserve"> </w:t>
      </w:r>
      <w:r>
        <w:rPr>
          <w:rFonts w:hint="default" w:ascii="Times New Roman" w:hAnsi="Times New Roman" w:cs="Times New Roman"/>
        </w:rPr>
        <w:t>agency, and</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3"/>
        </w:rPr>
        <w:t xml:space="preserve"> </w:t>
      </w:r>
      <w:r>
        <w:rPr>
          <w:rFonts w:hint="default" w:ascii="Times New Roman" w:hAnsi="Times New Roman" w:cs="Times New Roman"/>
        </w:rPr>
        <w:t>December</w:t>
      </w:r>
      <w:r>
        <w:rPr>
          <w:rFonts w:hint="default" w:ascii="Times New Roman" w:hAnsi="Times New Roman" w:cs="Times New Roman"/>
          <w:spacing w:val="-4"/>
        </w:rPr>
        <w:t xml:space="preserve"> </w:t>
      </w:r>
      <w:r>
        <w:rPr>
          <w:rFonts w:hint="default" w:ascii="Times New Roman" w:hAnsi="Times New Roman" w:cs="Times New Roman"/>
        </w:rPr>
        <w:t>2002,</w:t>
      </w:r>
      <w:r>
        <w:rPr>
          <w:rFonts w:hint="default" w:ascii="Times New Roman" w:hAnsi="Times New Roman" w:cs="Times New Roman"/>
          <w:spacing w:val="-3"/>
        </w:rPr>
        <w:t xml:space="preserve"> </w:t>
      </w:r>
      <w:r>
        <w:rPr>
          <w:rFonts w:hint="default" w:ascii="Times New Roman" w:hAnsi="Times New Roman" w:cs="Times New Roman"/>
        </w:rPr>
        <w:t>it</w:t>
      </w:r>
      <w:r>
        <w:rPr>
          <w:rFonts w:hint="default" w:ascii="Times New Roman" w:hAnsi="Times New Roman" w:cs="Times New Roman"/>
          <w:spacing w:val="-8"/>
        </w:rPr>
        <w:t xml:space="preserve"> </w:t>
      </w:r>
      <w:r>
        <w:rPr>
          <w:rFonts w:hint="default" w:ascii="Times New Roman" w:hAnsi="Times New Roman" w:cs="Times New Roman"/>
        </w:rPr>
        <w:t>was</w:t>
      </w:r>
      <w:r>
        <w:rPr>
          <w:rFonts w:hint="default" w:ascii="Times New Roman" w:hAnsi="Times New Roman" w:cs="Times New Roman"/>
          <w:spacing w:val="-3"/>
        </w:rPr>
        <w:t xml:space="preserve"> </w:t>
      </w:r>
      <w:r>
        <w:rPr>
          <w:rFonts w:hint="default" w:ascii="Times New Roman" w:hAnsi="Times New Roman" w:cs="Times New Roman"/>
        </w:rPr>
        <w:t>established</w:t>
      </w:r>
      <w:r>
        <w:rPr>
          <w:rFonts w:hint="default" w:ascii="Times New Roman" w:hAnsi="Times New Roman" w:cs="Times New Roman"/>
          <w:spacing w:val="-3"/>
        </w:rPr>
        <w:t xml:space="preserve"> </w:t>
      </w:r>
      <w:r>
        <w:rPr>
          <w:rFonts w:hint="default" w:ascii="Times New Roman" w:hAnsi="Times New Roman" w:cs="Times New Roman"/>
        </w:rPr>
        <w:t>independently</w:t>
      </w:r>
      <w:r>
        <w:rPr>
          <w:rFonts w:hint="default" w:ascii="Times New Roman" w:hAnsi="Times New Roman" w:cs="Times New Roman"/>
          <w:spacing w:val="-3"/>
        </w:rPr>
        <w:t xml:space="preserve"> </w:t>
      </w:r>
      <w:r>
        <w:rPr>
          <w:rFonts w:hint="default" w:ascii="Times New Roman" w:hAnsi="Times New Roman" w:cs="Times New Roman"/>
        </w:rPr>
        <w:t>under</w:t>
      </w:r>
      <w:r>
        <w:rPr>
          <w:rFonts w:hint="default" w:ascii="Times New Roman" w:hAnsi="Times New Roman" w:cs="Times New Roman"/>
          <w:spacing w:val="-2"/>
        </w:rPr>
        <w:t xml:space="preserve"> </w:t>
      </w:r>
      <w:r>
        <w:rPr>
          <w:rFonts w:hint="default" w:ascii="Times New Roman" w:hAnsi="Times New Roman" w:cs="Times New Roman"/>
        </w:rPr>
        <w:t>Rule</w:t>
      </w:r>
      <w:r>
        <w:rPr>
          <w:rFonts w:hint="default" w:ascii="Times New Roman" w:hAnsi="Times New Roman" w:cs="Times New Roman"/>
          <w:spacing w:val="-7"/>
        </w:rPr>
        <w:t xml:space="preserve"> </w:t>
      </w:r>
      <w:r>
        <w:rPr>
          <w:rFonts w:hint="default" w:ascii="Times New Roman" w:hAnsi="Times New Roman" w:cs="Times New Roman"/>
        </w:rPr>
        <w:t>No.</w:t>
      </w:r>
      <w:r>
        <w:rPr>
          <w:rFonts w:hint="default" w:ascii="Times New Roman" w:hAnsi="Times New Roman" w:cs="Times New Roman"/>
          <w:spacing w:val="-6"/>
        </w:rPr>
        <w:t xml:space="preserve"> </w:t>
      </w:r>
      <w:r>
        <w:rPr>
          <w:rFonts w:hint="default" w:ascii="Times New Roman" w:hAnsi="Times New Roman" w:cs="Times New Roman"/>
        </w:rPr>
        <w:t>72/2002</w:t>
      </w:r>
      <w:r>
        <w:rPr>
          <w:rFonts w:hint="default" w:ascii="Times New Roman" w:hAnsi="Times New Roman" w:cs="Times New Roman"/>
          <w:spacing w:val="-3"/>
        </w:rPr>
        <w:t xml:space="preserve"> </w:t>
      </w:r>
      <w:r>
        <w:rPr>
          <w:rFonts w:hint="default" w:ascii="Times New Roman" w:hAnsi="Times New Roman" w:cs="Times New Roman"/>
        </w:rPr>
        <w:t>as</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ABKME Information and Communication Technology Development Agency. The commission was established as part</w:t>
      </w:r>
    </w:p>
    <w:p w14:paraId="414C2E67">
      <w:pPr>
        <w:pStyle w:val="10"/>
        <w:spacing w:line="360" w:lineRule="auto"/>
        <w:ind w:left="100" w:right="83"/>
        <w:jc w:val="left"/>
        <w:rPr>
          <w:rFonts w:hint="default" w:ascii="Times New Roman" w:hAnsi="Times New Roman" w:cs="Times New Roman"/>
        </w:rPr>
      </w:pP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Ethiopia’s</w:t>
      </w:r>
      <w:r>
        <w:rPr>
          <w:rFonts w:hint="default" w:ascii="Times New Roman" w:hAnsi="Times New Roman" w:cs="Times New Roman"/>
          <w:spacing w:val="-3"/>
        </w:rPr>
        <w:t xml:space="preserve"> </w:t>
      </w:r>
      <w:r>
        <w:rPr>
          <w:rFonts w:hint="default" w:ascii="Times New Roman" w:hAnsi="Times New Roman" w:cs="Times New Roman"/>
        </w:rPr>
        <w:t>broader</w:t>
      </w:r>
      <w:r>
        <w:rPr>
          <w:rFonts w:hint="default" w:ascii="Times New Roman" w:hAnsi="Times New Roman" w:cs="Times New Roman"/>
          <w:spacing w:val="-2"/>
        </w:rPr>
        <w:t xml:space="preserve"> </w:t>
      </w:r>
      <w:r>
        <w:rPr>
          <w:rFonts w:hint="default" w:ascii="Times New Roman" w:hAnsi="Times New Roman" w:cs="Times New Roman"/>
        </w:rPr>
        <w:t>efforts</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improve</w:t>
      </w:r>
      <w:r>
        <w:rPr>
          <w:rFonts w:hint="default" w:ascii="Times New Roman" w:hAnsi="Times New Roman" w:cs="Times New Roman"/>
          <w:spacing w:val="-2"/>
        </w:rPr>
        <w:t xml:space="preserve"> </w:t>
      </w:r>
      <w:r>
        <w:rPr>
          <w:rFonts w:hint="default" w:ascii="Times New Roman" w:hAnsi="Times New Roman" w:cs="Times New Roman"/>
        </w:rPr>
        <w:t>science</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technology</w:t>
      </w:r>
      <w:r>
        <w:rPr>
          <w:rFonts w:hint="default" w:ascii="Times New Roman" w:hAnsi="Times New Roman" w:cs="Times New Roman"/>
          <w:spacing w:val="-1"/>
        </w:rPr>
        <w:t xml:space="preserve"> </w:t>
      </w:r>
      <w:r>
        <w:rPr>
          <w:rFonts w:hint="default" w:ascii="Times New Roman" w:hAnsi="Times New Roman" w:cs="Times New Roman"/>
        </w:rPr>
        <w:t>dissemination</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education</w:t>
      </w:r>
      <w:r>
        <w:rPr>
          <w:rFonts w:hint="default" w:ascii="Times New Roman" w:hAnsi="Times New Roman" w:cs="Times New Roman"/>
          <w:spacing w:val="-3"/>
        </w:rPr>
        <w:t xml:space="preserve"> </w:t>
      </w:r>
      <w:r>
        <w:rPr>
          <w:rFonts w:hint="default" w:ascii="Times New Roman" w:hAnsi="Times New Roman" w:cs="Times New Roman"/>
        </w:rPr>
        <w:t>at</w:t>
      </w:r>
      <w:r>
        <w:rPr>
          <w:rFonts w:hint="default" w:ascii="Times New Roman" w:hAnsi="Times New Roman" w:cs="Times New Roman"/>
          <w:spacing w:val="-3"/>
        </w:rPr>
        <w:t xml:space="preserve"> </w:t>
      </w:r>
      <w:r>
        <w:rPr>
          <w:rFonts w:hint="default" w:ascii="Times New Roman" w:hAnsi="Times New Roman" w:cs="Times New Roman"/>
        </w:rPr>
        <w:t>a</w:t>
      </w:r>
      <w:r>
        <w:rPr>
          <w:rFonts w:hint="default" w:ascii="Times New Roman" w:hAnsi="Times New Roman" w:cs="Times New Roman"/>
          <w:spacing w:val="-2"/>
        </w:rPr>
        <w:t xml:space="preserve"> </w:t>
      </w:r>
      <w:r>
        <w:rPr>
          <w:rFonts w:hint="default" w:ascii="Times New Roman" w:hAnsi="Times New Roman" w:cs="Times New Roman"/>
        </w:rPr>
        <w:t>regional</w:t>
      </w:r>
      <w:r>
        <w:rPr>
          <w:rFonts w:hint="default" w:ascii="Times New Roman" w:hAnsi="Times New Roman" w:cs="Times New Roman"/>
          <w:spacing w:val="-3"/>
        </w:rPr>
        <w:t xml:space="preserve"> </w:t>
      </w:r>
      <w:r>
        <w:rPr>
          <w:rFonts w:hint="default" w:ascii="Times New Roman" w:hAnsi="Times New Roman" w:cs="Times New Roman"/>
        </w:rPr>
        <w:t>level. The Science and Technology Communication commission (STCC) is an organization typically focused on enhancing the public's understanding of science and technology. Its mission often includes improving communication between scientists, engineers, The background of such commissions</w:t>
      </w:r>
      <w:r>
        <w:rPr>
          <w:rFonts w:hint="default" w:ascii="Times New Roman" w:hAnsi="Times New Roman" w:cs="Times New Roman"/>
          <w:spacing w:val="-1"/>
        </w:rPr>
        <w:t xml:space="preserve"> </w:t>
      </w:r>
      <w:r>
        <w:rPr>
          <w:rFonts w:hint="default" w:ascii="Times New Roman" w:hAnsi="Times New Roman" w:cs="Times New Roman"/>
        </w:rPr>
        <w:t>usually involves: Purpose: Established to bridge the gap between scientific communities and the general public, aiming to make science and technology more accessible and engaging. Functions: They may organize science outreach programs, develop educational materials, host public lectures or discussions, and support media efforts that accurately convey scientific information. Formation: These commissions can be set up by governments, professional societies, or educational institutions, reflecting a growing recognition of the importance of effective science communication. Impact: They contribute to informed decision-making, foster public interest in science, and address misinformation by promoting clear and accurate communication about scientific advancements and technological developments.</w:t>
      </w:r>
      <w:bookmarkStart w:id="22" w:name="_bookmark7"/>
      <w:bookmarkEnd w:id="22"/>
      <w:bookmarkStart w:id="23" w:name="1.2Existing System of the project"/>
      <w:bookmarkEnd w:id="23"/>
    </w:p>
    <w:p w14:paraId="52B7DAFF">
      <w:pPr>
        <w:pStyle w:val="10"/>
        <w:spacing w:line="360" w:lineRule="auto"/>
        <w:ind w:left="100" w:right="83"/>
        <w:jc w:val="left"/>
        <w:rPr>
          <w:rFonts w:hint="default" w:ascii="Times New Roman" w:hAnsi="Times New Roman" w:cs="Times New Roman"/>
        </w:rPr>
      </w:pPr>
    </w:p>
    <w:p w14:paraId="6BCA7529">
      <w:pPr>
        <w:pStyle w:val="4"/>
        <w:numPr>
          <w:ilvl w:val="1"/>
          <w:numId w:val="8"/>
        </w:numPr>
        <w:tabs>
          <w:tab w:val="left" w:pos="641"/>
        </w:tabs>
        <w:spacing w:before="208" w:after="0" w:line="360" w:lineRule="auto"/>
        <w:ind w:left="641" w:right="0" w:hanging="421"/>
        <w:jc w:val="left"/>
        <w:rPr>
          <w:rFonts w:hint="default" w:ascii="Times New Roman" w:hAnsi="Times New Roman" w:cs="Times New Roman"/>
        </w:rPr>
      </w:pPr>
      <w:r>
        <w:rPr>
          <w:rFonts w:hint="default" w:ascii="Times New Roman" w:hAnsi="Times New Roman" w:cs="Times New Roman"/>
        </w:rPr>
        <w:t>Existing</w:t>
      </w:r>
      <w:r>
        <w:rPr>
          <w:rFonts w:hint="default" w:ascii="Times New Roman" w:hAnsi="Times New Roman" w:cs="Times New Roman"/>
          <w:spacing w:val="-17"/>
        </w:rPr>
        <w:t xml:space="preserve"> </w:t>
      </w:r>
      <w:r>
        <w:rPr>
          <w:rFonts w:hint="default" w:ascii="Times New Roman" w:hAnsi="Times New Roman" w:cs="Times New Roman"/>
        </w:rPr>
        <w:t>System</w:t>
      </w:r>
      <w:r>
        <w:rPr>
          <w:rFonts w:hint="default" w:ascii="Times New Roman" w:hAnsi="Times New Roman" w:cs="Times New Roman"/>
          <w:spacing w:val="-15"/>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spacing w:val="-2"/>
        </w:rPr>
        <w:t>project</w:t>
      </w:r>
    </w:p>
    <w:p w14:paraId="06283D8F">
      <w:pPr>
        <w:pStyle w:val="10"/>
        <w:spacing w:before="17" w:line="360" w:lineRule="auto"/>
        <w:jc w:val="left"/>
        <w:rPr>
          <w:rFonts w:hint="default" w:ascii="Times New Roman" w:hAnsi="Times New Roman" w:cs="Times New Roman"/>
          <w:b/>
          <w:sz w:val="28"/>
        </w:rPr>
      </w:pPr>
    </w:p>
    <w:p w14:paraId="69BD38B4">
      <w:pPr>
        <w:pStyle w:val="10"/>
        <w:spacing w:line="360" w:lineRule="auto"/>
        <w:ind w:left="100"/>
        <w:jc w:val="left"/>
        <w:rPr>
          <w:rFonts w:hint="default" w:ascii="Times New Roman" w:hAnsi="Times New Roman" w:cs="Times New Roman"/>
        </w:rPr>
      </w:pPr>
      <w:r>
        <w:rPr>
          <w:rFonts w:hint="default" w:ascii="Times New Roman" w:hAnsi="Times New Roman" w:cs="Times New Roman"/>
        </w:rPr>
        <w:t>The employee management system is a software solution designed to streamline and automate the process of managing</w:t>
      </w:r>
      <w:r>
        <w:rPr>
          <w:rFonts w:hint="default" w:ascii="Times New Roman" w:hAnsi="Times New Roman" w:cs="Times New Roman"/>
          <w:spacing w:val="-7"/>
        </w:rPr>
        <w:t xml:space="preserve"> </w:t>
      </w:r>
      <w:r>
        <w:rPr>
          <w:rFonts w:hint="default" w:ascii="Times New Roman" w:hAnsi="Times New Roman" w:cs="Times New Roman"/>
        </w:rPr>
        <w:t>employees</w:t>
      </w:r>
      <w:r>
        <w:rPr>
          <w:rFonts w:hint="default" w:ascii="Times New Roman" w:hAnsi="Times New Roman" w:cs="Times New Roman"/>
          <w:spacing w:val="-4"/>
        </w:rPr>
        <w:t xml:space="preserve"> </w:t>
      </w:r>
      <w:r>
        <w:rPr>
          <w:rFonts w:hint="default" w:ascii="Times New Roman" w:hAnsi="Times New Roman" w:cs="Times New Roman"/>
        </w:rPr>
        <w:t>within</w:t>
      </w:r>
      <w:r>
        <w:rPr>
          <w:rFonts w:hint="default" w:ascii="Times New Roman" w:hAnsi="Times New Roman" w:cs="Times New Roman"/>
          <w:spacing w:val="-9"/>
        </w:rPr>
        <w:t xml:space="preserve"> </w:t>
      </w:r>
      <w:r>
        <w:rPr>
          <w:rFonts w:hint="default" w:ascii="Times New Roman" w:hAnsi="Times New Roman" w:cs="Times New Roman"/>
        </w:rPr>
        <w:t>an</w:t>
      </w:r>
      <w:r>
        <w:rPr>
          <w:rFonts w:hint="default" w:ascii="Times New Roman" w:hAnsi="Times New Roman" w:cs="Times New Roman"/>
          <w:spacing w:val="-5"/>
        </w:rPr>
        <w:t xml:space="preserve"> </w:t>
      </w:r>
      <w:r>
        <w:rPr>
          <w:rFonts w:hint="default" w:ascii="Times New Roman" w:hAnsi="Times New Roman" w:cs="Times New Roman"/>
        </w:rPr>
        <w:t>organization.</w:t>
      </w:r>
      <w:r>
        <w:rPr>
          <w:rFonts w:hint="default" w:ascii="Times New Roman" w:hAnsi="Times New Roman" w:cs="Times New Roman"/>
          <w:spacing w:val="-7"/>
        </w:rPr>
        <w:t xml:space="preserve"> </w:t>
      </w:r>
      <w:r>
        <w:rPr>
          <w:rFonts w:hint="default" w:ascii="Times New Roman" w:hAnsi="Times New Roman" w:cs="Times New Roman"/>
        </w:rPr>
        <w:t>It</w:t>
      </w:r>
      <w:r>
        <w:rPr>
          <w:rFonts w:hint="default" w:ascii="Times New Roman" w:hAnsi="Times New Roman" w:cs="Times New Roman"/>
          <w:spacing w:val="-4"/>
        </w:rPr>
        <w:t xml:space="preserve"> </w:t>
      </w:r>
      <w:r>
        <w:rPr>
          <w:rFonts w:hint="default" w:ascii="Times New Roman" w:hAnsi="Times New Roman" w:cs="Times New Roman"/>
        </w:rPr>
        <w:t>typically</w:t>
      </w:r>
      <w:r>
        <w:rPr>
          <w:rFonts w:hint="default" w:ascii="Times New Roman" w:hAnsi="Times New Roman" w:cs="Times New Roman"/>
          <w:spacing w:val="-9"/>
        </w:rPr>
        <w:t xml:space="preserve"> </w:t>
      </w:r>
      <w:r>
        <w:rPr>
          <w:rFonts w:hint="default" w:ascii="Times New Roman" w:hAnsi="Times New Roman" w:cs="Times New Roman"/>
        </w:rPr>
        <w:t>includes</w:t>
      </w:r>
      <w:r>
        <w:rPr>
          <w:rFonts w:hint="default" w:ascii="Times New Roman" w:hAnsi="Times New Roman" w:cs="Times New Roman"/>
          <w:spacing w:val="-2"/>
        </w:rPr>
        <w:t xml:space="preserve"> </w:t>
      </w:r>
      <w:r>
        <w:rPr>
          <w:rFonts w:hint="default" w:ascii="Times New Roman" w:hAnsi="Times New Roman" w:cs="Times New Roman"/>
        </w:rPr>
        <w:t>features</w:t>
      </w:r>
      <w:r>
        <w:rPr>
          <w:rFonts w:hint="default" w:ascii="Times New Roman" w:hAnsi="Times New Roman" w:cs="Times New Roman"/>
          <w:spacing w:val="-7"/>
        </w:rPr>
        <w:t xml:space="preserve"> </w:t>
      </w:r>
      <w:r>
        <w:rPr>
          <w:rFonts w:hint="default" w:ascii="Times New Roman" w:hAnsi="Times New Roman" w:cs="Times New Roman"/>
        </w:rPr>
        <w:t>such</w:t>
      </w:r>
      <w:r>
        <w:rPr>
          <w:rFonts w:hint="default" w:ascii="Times New Roman" w:hAnsi="Times New Roman" w:cs="Times New Roman"/>
          <w:spacing w:val="-7"/>
        </w:rPr>
        <w:t xml:space="preserve"> </w:t>
      </w:r>
      <w:r>
        <w:rPr>
          <w:rFonts w:hint="default" w:ascii="Times New Roman" w:hAnsi="Times New Roman" w:cs="Times New Roman"/>
        </w:rPr>
        <w:t>as</w:t>
      </w:r>
      <w:r>
        <w:rPr>
          <w:rFonts w:hint="default" w:ascii="Times New Roman" w:hAnsi="Times New Roman" w:cs="Times New Roman"/>
          <w:spacing w:val="-2"/>
        </w:rPr>
        <w:t xml:space="preserve"> </w:t>
      </w:r>
      <w:r>
        <w:rPr>
          <w:rFonts w:hint="default" w:ascii="Times New Roman" w:hAnsi="Times New Roman" w:cs="Times New Roman"/>
        </w:rPr>
        <w:t>employee</w:t>
      </w:r>
      <w:r>
        <w:rPr>
          <w:rFonts w:hint="default" w:ascii="Times New Roman" w:hAnsi="Times New Roman" w:cs="Times New Roman"/>
          <w:spacing w:val="-5"/>
        </w:rPr>
        <w:t xml:space="preserve"> </w:t>
      </w:r>
      <w:r>
        <w:rPr>
          <w:rFonts w:hint="default" w:ascii="Times New Roman" w:hAnsi="Times New Roman" w:cs="Times New Roman"/>
        </w:rPr>
        <w:t>data</w:t>
      </w:r>
      <w:r>
        <w:rPr>
          <w:rFonts w:hint="default" w:ascii="Times New Roman" w:hAnsi="Times New Roman" w:cs="Times New Roman"/>
          <w:spacing w:val="-3"/>
        </w:rPr>
        <w:t xml:space="preserve"> </w:t>
      </w:r>
      <w:r>
        <w:rPr>
          <w:rFonts w:hint="default" w:ascii="Times New Roman" w:hAnsi="Times New Roman" w:cs="Times New Roman"/>
        </w:rPr>
        <w:t>management, attendance tracking, performance evaluation, payroll processing, and training management.</w:t>
      </w:r>
    </w:p>
    <w:p w14:paraId="01A1BB14">
      <w:pPr>
        <w:pStyle w:val="10"/>
        <w:spacing w:before="2" w:line="360" w:lineRule="auto"/>
        <w:jc w:val="left"/>
        <w:rPr>
          <w:rFonts w:hint="default" w:ascii="Times New Roman" w:hAnsi="Times New Roman" w:cs="Times New Roman"/>
        </w:rPr>
      </w:pPr>
    </w:p>
    <w:p w14:paraId="44251C42">
      <w:pPr>
        <w:pStyle w:val="10"/>
        <w:spacing w:line="360" w:lineRule="auto"/>
        <w:ind w:left="100" w:right="521"/>
        <w:jc w:val="left"/>
        <w:rPr>
          <w:rFonts w:hint="default" w:ascii="Times New Roman" w:hAnsi="Times New Roman" w:cs="Times New Roman"/>
        </w:rPr>
      </w:pPr>
      <w:r>
        <w:rPr>
          <w:rFonts w:hint="default" w:ascii="Times New Roman" w:hAnsi="Times New Roman" w:cs="Times New Roman"/>
        </w:rPr>
        <w:t>By centralizing employee information and processes, this system helps organizations improve efficiency, reduce</w:t>
      </w:r>
      <w:r>
        <w:rPr>
          <w:rFonts w:hint="default" w:ascii="Times New Roman" w:hAnsi="Times New Roman" w:cs="Times New Roman"/>
          <w:spacing w:val="-8"/>
        </w:rPr>
        <w:t xml:space="preserve"> </w:t>
      </w:r>
      <w:r>
        <w:rPr>
          <w:rFonts w:hint="default" w:ascii="Times New Roman" w:hAnsi="Times New Roman" w:cs="Times New Roman"/>
        </w:rPr>
        <w:t>errors,</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rPr>
        <w:t>enhance</w:t>
      </w:r>
      <w:r>
        <w:rPr>
          <w:rFonts w:hint="default" w:ascii="Times New Roman" w:hAnsi="Times New Roman" w:cs="Times New Roman"/>
          <w:spacing w:val="-3"/>
        </w:rPr>
        <w:t xml:space="preserve"> </w:t>
      </w:r>
      <w:r>
        <w:rPr>
          <w:rFonts w:hint="default" w:ascii="Times New Roman" w:hAnsi="Times New Roman" w:cs="Times New Roman"/>
        </w:rPr>
        <w:t>overall</w:t>
      </w:r>
      <w:r>
        <w:rPr>
          <w:rFonts w:hint="default" w:ascii="Times New Roman" w:hAnsi="Times New Roman" w:cs="Times New Roman"/>
          <w:spacing w:val="-4"/>
        </w:rPr>
        <w:t xml:space="preserve"> </w:t>
      </w:r>
      <w:r>
        <w:rPr>
          <w:rFonts w:hint="default" w:ascii="Times New Roman" w:hAnsi="Times New Roman" w:cs="Times New Roman"/>
        </w:rPr>
        <w:t>productivity. It</w:t>
      </w:r>
      <w:r>
        <w:rPr>
          <w:rFonts w:hint="default" w:ascii="Times New Roman" w:hAnsi="Times New Roman" w:cs="Times New Roman"/>
          <w:spacing w:val="-2"/>
        </w:rPr>
        <w:t xml:space="preserve"> </w:t>
      </w:r>
      <w:r>
        <w:rPr>
          <w:rFonts w:hint="default" w:ascii="Times New Roman" w:hAnsi="Times New Roman" w:cs="Times New Roman"/>
        </w:rPr>
        <w:t>also</w:t>
      </w:r>
      <w:r>
        <w:rPr>
          <w:rFonts w:hint="default" w:ascii="Times New Roman" w:hAnsi="Times New Roman" w:cs="Times New Roman"/>
          <w:spacing w:val="-7"/>
        </w:rPr>
        <w:t xml:space="preserve"> </w:t>
      </w:r>
      <w:r>
        <w:rPr>
          <w:rFonts w:hint="default" w:ascii="Times New Roman" w:hAnsi="Times New Roman" w:cs="Times New Roman"/>
        </w:rPr>
        <w:t>enables</w:t>
      </w:r>
      <w:r>
        <w:rPr>
          <w:rFonts w:hint="default" w:ascii="Times New Roman" w:hAnsi="Times New Roman" w:cs="Times New Roman"/>
          <w:spacing w:val="-2"/>
        </w:rPr>
        <w:t xml:space="preserve"> </w:t>
      </w:r>
      <w:r>
        <w:rPr>
          <w:rFonts w:hint="default" w:ascii="Times New Roman" w:hAnsi="Times New Roman" w:cs="Times New Roman"/>
        </w:rPr>
        <w:t>HR</w:t>
      </w:r>
      <w:r>
        <w:rPr>
          <w:rFonts w:hint="default" w:ascii="Times New Roman" w:hAnsi="Times New Roman" w:cs="Times New Roman"/>
          <w:spacing w:val="-9"/>
        </w:rPr>
        <w:t xml:space="preserve"> </w:t>
      </w:r>
      <w:r>
        <w:rPr>
          <w:rFonts w:hint="default" w:ascii="Times New Roman" w:hAnsi="Times New Roman" w:cs="Times New Roman"/>
        </w:rPr>
        <w:t>departments</w:t>
      </w:r>
      <w:r>
        <w:rPr>
          <w:rFonts w:hint="default" w:ascii="Times New Roman" w:hAnsi="Times New Roman" w:cs="Times New Roman"/>
          <w:spacing w:val="-7"/>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better</w:t>
      </w:r>
      <w:r>
        <w:rPr>
          <w:rFonts w:hint="default" w:ascii="Times New Roman" w:hAnsi="Times New Roman" w:cs="Times New Roman"/>
          <w:spacing w:val="-5"/>
        </w:rPr>
        <w:t xml:space="preserve"> </w:t>
      </w:r>
      <w:r>
        <w:rPr>
          <w:rFonts w:hint="default" w:ascii="Times New Roman" w:hAnsi="Times New Roman" w:cs="Times New Roman"/>
        </w:rPr>
        <w:t>monitor</w:t>
      </w:r>
      <w:r>
        <w:rPr>
          <w:rFonts w:hint="default" w:ascii="Times New Roman" w:hAnsi="Times New Roman" w:cs="Times New Roman"/>
          <w:spacing w:val="-10"/>
        </w:rPr>
        <w:t xml:space="preserve"> </w:t>
      </w:r>
      <w:r>
        <w:rPr>
          <w:rFonts w:hint="default" w:ascii="Times New Roman" w:hAnsi="Times New Roman" w:cs="Times New Roman"/>
        </w:rPr>
        <w:t>employee performance, track career development, and ensure compliance with company policies and regulations.</w:t>
      </w:r>
    </w:p>
    <w:p w14:paraId="4BE76F06">
      <w:pPr>
        <w:pStyle w:val="10"/>
        <w:spacing w:before="5" w:line="360" w:lineRule="auto"/>
        <w:jc w:val="left"/>
        <w:rPr>
          <w:rFonts w:hint="default" w:ascii="Times New Roman" w:hAnsi="Times New Roman" w:cs="Times New Roman"/>
        </w:rPr>
      </w:pPr>
    </w:p>
    <w:p w14:paraId="26511C8A">
      <w:pPr>
        <w:pStyle w:val="10"/>
        <w:spacing w:line="360" w:lineRule="auto"/>
        <w:ind w:left="100" w:right="521"/>
        <w:jc w:val="left"/>
        <w:rPr>
          <w:rFonts w:hint="default" w:ascii="Times New Roman" w:hAnsi="Times New Roman" w:cs="Times New Roman"/>
        </w:rPr>
      </w:pPr>
      <w:r>
        <w:rPr>
          <w:rFonts w:hint="default" w:ascii="Times New Roman" w:hAnsi="Times New Roman" w:cs="Times New Roman"/>
        </w:rPr>
        <w:t>Overall, an employee management system plays a crucial role in</w:t>
      </w:r>
      <w:r>
        <w:rPr>
          <w:rFonts w:hint="default" w:ascii="Times New Roman" w:hAnsi="Times New Roman" w:cs="Times New Roman"/>
          <w:spacing w:val="-1"/>
        </w:rPr>
        <w:t xml:space="preserve"> </w:t>
      </w:r>
      <w:r>
        <w:rPr>
          <w:rFonts w:hint="default" w:ascii="Times New Roman" w:hAnsi="Times New Roman" w:cs="Times New Roman"/>
        </w:rPr>
        <w:t>optimizing</w:t>
      </w:r>
      <w:r>
        <w:rPr>
          <w:rFonts w:hint="default" w:ascii="Times New Roman" w:hAnsi="Times New Roman" w:cs="Times New Roman"/>
          <w:spacing w:val="-1"/>
        </w:rPr>
        <w:t xml:space="preserve"> </w:t>
      </w:r>
      <w:r>
        <w:rPr>
          <w:rFonts w:hint="default" w:ascii="Times New Roman" w:hAnsi="Times New Roman" w:cs="Times New Roman"/>
        </w:rPr>
        <w:t>human resource management processes,</w:t>
      </w:r>
      <w:r>
        <w:rPr>
          <w:rFonts w:hint="default" w:ascii="Times New Roman" w:hAnsi="Times New Roman" w:cs="Times New Roman"/>
          <w:spacing w:val="-4"/>
        </w:rPr>
        <w:t xml:space="preserve"> </w:t>
      </w:r>
      <w:r>
        <w:rPr>
          <w:rFonts w:hint="default" w:ascii="Times New Roman" w:hAnsi="Times New Roman" w:cs="Times New Roman"/>
        </w:rPr>
        <w:t>fostering</w:t>
      </w:r>
      <w:r>
        <w:rPr>
          <w:rFonts w:hint="default" w:ascii="Times New Roman" w:hAnsi="Times New Roman" w:cs="Times New Roman"/>
          <w:spacing w:val="-4"/>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engagement,</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contributing</w:t>
      </w:r>
      <w:r>
        <w:rPr>
          <w:rFonts w:hint="default" w:ascii="Times New Roman" w:hAnsi="Times New Roman" w:cs="Times New Roman"/>
          <w:spacing w:val="-7"/>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success</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an</w:t>
      </w:r>
      <w:r>
        <w:rPr>
          <w:rFonts w:hint="default" w:ascii="Times New Roman" w:hAnsi="Times New Roman" w:cs="Times New Roman"/>
          <w:spacing w:val="-4"/>
        </w:rPr>
        <w:t xml:space="preserve"> </w:t>
      </w:r>
      <w:r>
        <w:rPr>
          <w:rFonts w:hint="default" w:ascii="Times New Roman" w:hAnsi="Times New Roman" w:cs="Times New Roman"/>
        </w:rPr>
        <w:t>organization.The</w:t>
      </w:r>
      <w:r>
        <w:rPr>
          <w:rFonts w:hint="default" w:ascii="Times New Roman" w:hAnsi="Times New Roman" w:cs="Times New Roman"/>
          <w:spacing w:val="-5"/>
        </w:rPr>
        <w:t xml:space="preserve"> </w:t>
      </w:r>
      <w:r>
        <w:rPr>
          <w:rFonts w:hint="default" w:ascii="Times New Roman" w:hAnsi="Times New Roman" w:cs="Times New Roman"/>
        </w:rPr>
        <w:t>existing system of an employee management system project typically involves manual processes for managing</w:t>
      </w:r>
    </w:p>
    <w:p w14:paraId="005B05E6">
      <w:pPr>
        <w:spacing w:after="0" w:line="360" w:lineRule="auto"/>
        <w:jc w:val="left"/>
        <w:rPr>
          <w:rFonts w:hint="default" w:ascii="Times New Roman" w:hAnsi="Times New Roman" w:cs="Times New Roman"/>
        </w:rPr>
        <w:sectPr>
          <w:pgSz w:w="12240" w:h="15840"/>
          <w:pgMar w:top="1520" w:right="60" w:bottom="1140" w:left="1220" w:header="0" w:footer="939" w:gutter="0"/>
          <w:cols w:space="720" w:num="1"/>
        </w:sectPr>
      </w:pPr>
    </w:p>
    <w:p w14:paraId="5A42F3A5">
      <w:pPr>
        <w:pStyle w:val="10"/>
        <w:spacing w:before="80" w:line="360" w:lineRule="auto"/>
        <w:ind w:left="100" w:right="301"/>
        <w:jc w:val="left"/>
        <w:rPr>
          <w:rFonts w:hint="default" w:ascii="Times New Roman" w:hAnsi="Times New Roman" w:cs="Times New Roman"/>
        </w:rPr>
      </w:pPr>
      <w:r>
        <w:rPr>
          <w:rFonts w:hint="default" w:ascii="Times New Roman" w:hAnsi="Times New Roman" w:cs="Times New Roman"/>
        </w:rPr>
        <w:t>employee</w:t>
      </w:r>
      <w:r>
        <w:rPr>
          <w:rFonts w:hint="default" w:ascii="Times New Roman" w:hAnsi="Times New Roman" w:cs="Times New Roman"/>
          <w:spacing w:val="-6"/>
        </w:rPr>
        <w:t xml:space="preserve"> </w:t>
      </w:r>
      <w:r>
        <w:rPr>
          <w:rFonts w:hint="default" w:ascii="Times New Roman" w:hAnsi="Times New Roman" w:cs="Times New Roman"/>
        </w:rPr>
        <w:t>data,</w:t>
      </w:r>
      <w:r>
        <w:rPr>
          <w:rFonts w:hint="default" w:ascii="Times New Roman" w:hAnsi="Times New Roman" w:cs="Times New Roman"/>
          <w:spacing w:val="-5"/>
        </w:rPr>
        <w:t xml:space="preserve"> </w:t>
      </w:r>
      <w:r>
        <w:rPr>
          <w:rFonts w:hint="default" w:ascii="Times New Roman" w:hAnsi="Times New Roman" w:cs="Times New Roman"/>
        </w:rPr>
        <w:t>attendance</w:t>
      </w:r>
      <w:r>
        <w:rPr>
          <w:rFonts w:hint="default" w:ascii="Times New Roman" w:hAnsi="Times New Roman" w:cs="Times New Roman"/>
          <w:spacing w:val="-9"/>
        </w:rPr>
        <w:t xml:space="preserve"> </w:t>
      </w:r>
      <w:r>
        <w:rPr>
          <w:rFonts w:hint="default" w:ascii="Times New Roman" w:hAnsi="Times New Roman" w:cs="Times New Roman"/>
        </w:rPr>
        <w:t>tracking,</w:t>
      </w:r>
      <w:r>
        <w:rPr>
          <w:rFonts w:hint="default" w:ascii="Times New Roman" w:hAnsi="Times New Roman" w:cs="Times New Roman"/>
          <w:spacing w:val="-5"/>
        </w:rPr>
        <w:t xml:space="preserve"> </w:t>
      </w:r>
      <w:r>
        <w:rPr>
          <w:rFonts w:hint="default" w:ascii="Times New Roman" w:hAnsi="Times New Roman" w:cs="Times New Roman"/>
        </w:rPr>
        <w:t>performance</w:t>
      </w:r>
      <w:r>
        <w:rPr>
          <w:rFonts w:hint="default" w:ascii="Times New Roman" w:hAnsi="Times New Roman" w:cs="Times New Roman"/>
          <w:spacing w:val="-4"/>
        </w:rPr>
        <w:t xml:space="preserve"> </w:t>
      </w:r>
      <w:r>
        <w:rPr>
          <w:rFonts w:hint="default" w:ascii="Times New Roman" w:hAnsi="Times New Roman" w:cs="Times New Roman"/>
        </w:rPr>
        <w:t>evaluation,</w:t>
      </w:r>
      <w:r>
        <w:rPr>
          <w:rFonts w:hint="default" w:ascii="Times New Roman" w:hAnsi="Times New Roman" w:cs="Times New Roman"/>
          <w:spacing w:val="-5"/>
        </w:rPr>
        <w:t xml:space="preserve"> </w:t>
      </w:r>
      <w:r>
        <w:rPr>
          <w:rFonts w:hint="default" w:ascii="Times New Roman" w:hAnsi="Times New Roman" w:cs="Times New Roman"/>
        </w:rPr>
        <w:t>payroll</w:t>
      </w:r>
      <w:r>
        <w:rPr>
          <w:rFonts w:hint="default" w:ascii="Times New Roman" w:hAnsi="Times New Roman" w:cs="Times New Roman"/>
          <w:spacing w:val="-7"/>
        </w:rPr>
        <w:t xml:space="preserve"> </w:t>
      </w:r>
      <w:r>
        <w:rPr>
          <w:rFonts w:hint="default" w:ascii="Times New Roman" w:hAnsi="Times New Roman" w:cs="Times New Roman"/>
        </w:rPr>
        <w:t>processing,</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training</w:t>
      </w:r>
      <w:r>
        <w:rPr>
          <w:rFonts w:hint="default" w:ascii="Times New Roman" w:hAnsi="Times New Roman" w:cs="Times New Roman"/>
          <w:spacing w:val="-8"/>
        </w:rPr>
        <w:t xml:space="preserve"> </w:t>
      </w:r>
      <w:r>
        <w:rPr>
          <w:rFonts w:hint="default" w:ascii="Times New Roman" w:hAnsi="Times New Roman" w:cs="Times New Roman"/>
        </w:rPr>
        <w:t>management.</w:t>
      </w:r>
      <w:r>
        <w:rPr>
          <w:rFonts w:hint="default" w:ascii="Times New Roman" w:hAnsi="Times New Roman" w:cs="Times New Roman"/>
          <w:spacing w:val="-8"/>
        </w:rPr>
        <w:t xml:space="preserve"> </w:t>
      </w:r>
      <w:r>
        <w:rPr>
          <w:rFonts w:hint="default" w:ascii="Times New Roman" w:hAnsi="Times New Roman" w:cs="Times New Roman"/>
        </w:rPr>
        <w:t>In a traditional setup:</w:t>
      </w:r>
    </w:p>
    <w:p w14:paraId="487A2EE8">
      <w:pPr>
        <w:pStyle w:val="10"/>
        <w:spacing w:before="5" w:line="360" w:lineRule="auto"/>
        <w:jc w:val="left"/>
        <w:rPr>
          <w:rFonts w:hint="default" w:ascii="Times New Roman" w:hAnsi="Times New Roman" w:cs="Times New Roman"/>
        </w:rPr>
      </w:pPr>
    </w:p>
    <w:p w14:paraId="443E88B0">
      <w:pPr>
        <w:pStyle w:val="10"/>
        <w:spacing w:line="360" w:lineRule="auto"/>
        <w:ind w:left="820"/>
        <w:jc w:val="left"/>
        <w:rPr>
          <w:rFonts w:hint="default" w:ascii="Times New Roman" w:hAnsi="Times New Roman" w:cs="Times New Roman"/>
        </w:rPr>
      </w:pPr>
      <w:r>
        <w:rPr>
          <w:rFonts w:hint="default" w:ascii="Times New Roman" w:hAnsi="Times New Roman" w:cs="Times New Roman"/>
          <w:b/>
        </w:rPr>
        <w:t>Employee</w:t>
      </w:r>
      <w:r>
        <w:rPr>
          <w:rFonts w:hint="default" w:ascii="Times New Roman" w:hAnsi="Times New Roman" w:cs="Times New Roman"/>
          <w:b/>
          <w:spacing w:val="-5"/>
        </w:rPr>
        <w:t xml:space="preserve"> </w:t>
      </w:r>
      <w:r>
        <w:rPr>
          <w:rFonts w:hint="default" w:ascii="Times New Roman" w:hAnsi="Times New Roman" w:cs="Times New Roman"/>
          <w:b/>
        </w:rPr>
        <w:t>Data</w:t>
      </w:r>
      <w:r>
        <w:rPr>
          <w:rFonts w:hint="default" w:ascii="Times New Roman" w:hAnsi="Times New Roman" w:cs="Times New Roman"/>
          <w:b/>
          <w:spacing w:val="-4"/>
        </w:rPr>
        <w:t xml:space="preserve"> </w:t>
      </w:r>
      <w:r>
        <w:rPr>
          <w:rFonts w:hint="default" w:ascii="Times New Roman" w:hAnsi="Times New Roman" w:cs="Times New Roman"/>
          <w:b/>
        </w:rPr>
        <w:t>Management</w:t>
      </w:r>
      <w:r>
        <w:rPr>
          <w:rFonts w:hint="default" w:ascii="Times New Roman" w:hAnsi="Times New Roman" w:cs="Times New Roman"/>
        </w:rPr>
        <w:t>:</w:t>
      </w:r>
      <w:r>
        <w:rPr>
          <w:rFonts w:hint="default" w:ascii="Times New Roman" w:hAnsi="Times New Roman" w:cs="Times New Roman"/>
          <w:spacing w:val="-9"/>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information</w:t>
      </w:r>
      <w:r>
        <w:rPr>
          <w:rFonts w:hint="default" w:ascii="Times New Roman" w:hAnsi="Times New Roman" w:cs="Times New Roman"/>
          <w:spacing w:val="-7"/>
        </w:rPr>
        <w:t xml:space="preserve"> </w:t>
      </w:r>
      <w:r>
        <w:rPr>
          <w:rFonts w:hint="default" w:ascii="Times New Roman" w:hAnsi="Times New Roman" w:cs="Times New Roman"/>
        </w:rPr>
        <w:t>is</w:t>
      </w:r>
      <w:r>
        <w:rPr>
          <w:rFonts w:hint="default" w:ascii="Times New Roman" w:hAnsi="Times New Roman" w:cs="Times New Roman"/>
          <w:spacing w:val="-9"/>
        </w:rPr>
        <w:t xml:space="preserve"> </w:t>
      </w:r>
      <w:r>
        <w:rPr>
          <w:rFonts w:hint="default" w:ascii="Times New Roman" w:hAnsi="Times New Roman" w:cs="Times New Roman"/>
        </w:rPr>
        <w:t>often</w:t>
      </w:r>
      <w:r>
        <w:rPr>
          <w:rFonts w:hint="default" w:ascii="Times New Roman" w:hAnsi="Times New Roman" w:cs="Times New Roman"/>
          <w:spacing w:val="-4"/>
        </w:rPr>
        <w:t xml:space="preserve"> </w:t>
      </w:r>
      <w:r>
        <w:rPr>
          <w:rFonts w:hint="default" w:ascii="Times New Roman" w:hAnsi="Times New Roman" w:cs="Times New Roman"/>
        </w:rPr>
        <w:t>stored</w:t>
      </w:r>
      <w:r>
        <w:rPr>
          <w:rFonts w:hint="default" w:ascii="Times New Roman" w:hAnsi="Times New Roman" w:cs="Times New Roman"/>
          <w:spacing w:val="-7"/>
        </w:rPr>
        <w:t xml:space="preserve"> </w:t>
      </w:r>
      <w:r>
        <w:rPr>
          <w:rFonts w:hint="default" w:ascii="Times New Roman" w:hAnsi="Times New Roman" w:cs="Times New Roman"/>
        </w:rPr>
        <w:t>in</w:t>
      </w:r>
      <w:r>
        <w:rPr>
          <w:rFonts w:hint="default" w:ascii="Times New Roman" w:hAnsi="Times New Roman" w:cs="Times New Roman"/>
          <w:spacing w:val="-7"/>
        </w:rPr>
        <w:t xml:space="preserve"> </w:t>
      </w:r>
      <w:r>
        <w:rPr>
          <w:rFonts w:hint="default" w:ascii="Times New Roman" w:hAnsi="Times New Roman" w:cs="Times New Roman"/>
        </w:rPr>
        <w:t>physical</w:t>
      </w:r>
      <w:r>
        <w:rPr>
          <w:rFonts w:hint="default" w:ascii="Times New Roman" w:hAnsi="Times New Roman" w:cs="Times New Roman"/>
          <w:spacing w:val="-6"/>
        </w:rPr>
        <w:t xml:space="preserve"> </w:t>
      </w:r>
      <w:r>
        <w:rPr>
          <w:rFonts w:hint="default" w:ascii="Times New Roman" w:hAnsi="Times New Roman" w:cs="Times New Roman"/>
        </w:rPr>
        <w:t>files</w:t>
      </w:r>
      <w:r>
        <w:rPr>
          <w:rFonts w:hint="default" w:ascii="Times New Roman" w:hAnsi="Times New Roman" w:cs="Times New Roman"/>
          <w:spacing w:val="-2"/>
        </w:rPr>
        <w:t xml:space="preserve"> </w:t>
      </w:r>
      <w:r>
        <w:rPr>
          <w:rFonts w:hint="default" w:ascii="Times New Roman" w:hAnsi="Times New Roman" w:cs="Times New Roman"/>
        </w:rPr>
        <w:t>or</w:t>
      </w:r>
      <w:r>
        <w:rPr>
          <w:rFonts w:hint="default" w:ascii="Times New Roman" w:hAnsi="Times New Roman" w:cs="Times New Roman"/>
          <w:spacing w:val="-10"/>
        </w:rPr>
        <w:t xml:space="preserve"> </w:t>
      </w:r>
      <w:r>
        <w:rPr>
          <w:rFonts w:hint="default" w:ascii="Times New Roman" w:hAnsi="Times New Roman" w:cs="Times New Roman"/>
        </w:rPr>
        <w:t>spreadsheets, making it challenging to maintain data accuracy and accessibility.</w:t>
      </w:r>
    </w:p>
    <w:p w14:paraId="283DEF47">
      <w:pPr>
        <w:pStyle w:val="10"/>
        <w:spacing w:before="5" w:line="360" w:lineRule="auto"/>
        <w:jc w:val="left"/>
        <w:rPr>
          <w:rFonts w:hint="default" w:ascii="Times New Roman" w:hAnsi="Times New Roman" w:cs="Times New Roman"/>
        </w:rPr>
      </w:pPr>
    </w:p>
    <w:p w14:paraId="0E118AC6">
      <w:pPr>
        <w:pStyle w:val="10"/>
        <w:spacing w:line="360" w:lineRule="auto"/>
        <w:ind w:left="820" w:right="521"/>
        <w:jc w:val="left"/>
        <w:rPr>
          <w:rFonts w:hint="default" w:ascii="Times New Roman" w:hAnsi="Times New Roman" w:cs="Times New Roman"/>
        </w:rPr>
      </w:pPr>
      <w:r>
        <w:rPr>
          <w:rFonts w:hint="default" w:ascii="Times New Roman" w:hAnsi="Times New Roman" w:cs="Times New Roman"/>
          <w:b/>
        </w:rPr>
        <w:t>Attendance</w:t>
      </w:r>
      <w:r>
        <w:rPr>
          <w:rFonts w:hint="default" w:ascii="Times New Roman" w:hAnsi="Times New Roman" w:cs="Times New Roman"/>
          <w:b/>
          <w:spacing w:val="-10"/>
        </w:rPr>
        <w:t xml:space="preserve"> </w:t>
      </w:r>
      <w:r>
        <w:rPr>
          <w:rFonts w:hint="default" w:ascii="Times New Roman" w:hAnsi="Times New Roman" w:cs="Times New Roman"/>
          <w:b/>
        </w:rPr>
        <w:t>Tracking</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Attendance</w:t>
      </w:r>
      <w:r>
        <w:rPr>
          <w:rFonts w:hint="default" w:ascii="Times New Roman" w:hAnsi="Times New Roman" w:cs="Times New Roman"/>
          <w:spacing w:val="-4"/>
        </w:rPr>
        <w:t xml:space="preserve"> </w:t>
      </w:r>
      <w:r>
        <w:rPr>
          <w:rFonts w:hint="default" w:ascii="Times New Roman" w:hAnsi="Times New Roman" w:cs="Times New Roman"/>
        </w:rPr>
        <w:t>may</w:t>
      </w:r>
      <w:r>
        <w:rPr>
          <w:rFonts w:hint="default" w:ascii="Times New Roman" w:hAnsi="Times New Roman" w:cs="Times New Roman"/>
          <w:spacing w:val="-7"/>
        </w:rPr>
        <w:t xml:space="preserve"> </w:t>
      </w:r>
      <w:r>
        <w:rPr>
          <w:rFonts w:hint="default" w:ascii="Times New Roman" w:hAnsi="Times New Roman" w:cs="Times New Roman"/>
        </w:rPr>
        <w:t>be</w:t>
      </w:r>
      <w:r>
        <w:rPr>
          <w:rFonts w:hint="default" w:ascii="Times New Roman" w:hAnsi="Times New Roman" w:cs="Times New Roman"/>
          <w:spacing w:val="-6"/>
        </w:rPr>
        <w:t xml:space="preserve"> </w:t>
      </w:r>
      <w:r>
        <w:rPr>
          <w:rFonts w:hint="default" w:ascii="Times New Roman" w:hAnsi="Times New Roman" w:cs="Times New Roman"/>
        </w:rPr>
        <w:t>recorded</w:t>
      </w:r>
      <w:r>
        <w:rPr>
          <w:rFonts w:hint="default" w:ascii="Times New Roman" w:hAnsi="Times New Roman" w:cs="Times New Roman"/>
          <w:spacing w:val="-5"/>
        </w:rPr>
        <w:t xml:space="preserve"> </w:t>
      </w:r>
      <w:r>
        <w:rPr>
          <w:rFonts w:hint="default" w:ascii="Times New Roman" w:hAnsi="Times New Roman" w:cs="Times New Roman"/>
        </w:rPr>
        <w:t>manually</w:t>
      </w:r>
      <w:r>
        <w:rPr>
          <w:rFonts w:hint="default" w:ascii="Times New Roman" w:hAnsi="Times New Roman" w:cs="Times New Roman"/>
          <w:spacing w:val="-5"/>
        </w:rPr>
        <w:t xml:space="preserve"> </w:t>
      </w:r>
      <w:r>
        <w:rPr>
          <w:rFonts w:hint="default" w:ascii="Times New Roman" w:hAnsi="Times New Roman" w:cs="Times New Roman"/>
        </w:rPr>
        <w:t>through</w:t>
      </w:r>
      <w:r>
        <w:rPr>
          <w:rFonts w:hint="default" w:ascii="Times New Roman" w:hAnsi="Times New Roman" w:cs="Times New Roman"/>
          <w:spacing w:val="-3"/>
        </w:rPr>
        <w:t xml:space="preserve"> </w:t>
      </w:r>
      <w:r>
        <w:rPr>
          <w:rFonts w:hint="default" w:ascii="Times New Roman" w:hAnsi="Times New Roman" w:cs="Times New Roman"/>
        </w:rPr>
        <w:t>timesheets</w:t>
      </w:r>
      <w:r>
        <w:rPr>
          <w:rFonts w:hint="default" w:ascii="Times New Roman" w:hAnsi="Times New Roman" w:cs="Times New Roman"/>
          <w:spacing w:val="-7"/>
        </w:rPr>
        <w:t xml:space="preserve"> </w:t>
      </w:r>
      <w:r>
        <w:rPr>
          <w:rFonts w:hint="default" w:ascii="Times New Roman" w:hAnsi="Times New Roman" w:cs="Times New Roman"/>
        </w:rPr>
        <w:t>or</w:t>
      </w:r>
      <w:r>
        <w:rPr>
          <w:rFonts w:hint="default" w:ascii="Times New Roman" w:hAnsi="Times New Roman" w:cs="Times New Roman"/>
          <w:spacing w:val="-8"/>
        </w:rPr>
        <w:t xml:space="preserve"> </w:t>
      </w:r>
      <w:r>
        <w:rPr>
          <w:rFonts w:hint="default" w:ascii="Times New Roman" w:hAnsi="Times New Roman" w:cs="Times New Roman"/>
        </w:rPr>
        <w:t>punch</w:t>
      </w:r>
      <w:r>
        <w:rPr>
          <w:rFonts w:hint="default" w:ascii="Times New Roman" w:hAnsi="Times New Roman" w:cs="Times New Roman"/>
          <w:spacing w:val="-7"/>
        </w:rPr>
        <w:t xml:space="preserve"> </w:t>
      </w:r>
      <w:r>
        <w:rPr>
          <w:rFonts w:hint="default" w:ascii="Times New Roman" w:hAnsi="Times New Roman" w:cs="Times New Roman"/>
        </w:rPr>
        <w:t>cards, leading to errors and inefficiencies in tracking employee hours.</w:t>
      </w:r>
    </w:p>
    <w:p w14:paraId="359A6C0D">
      <w:pPr>
        <w:pStyle w:val="10"/>
        <w:spacing w:before="3" w:line="360" w:lineRule="auto"/>
        <w:jc w:val="left"/>
        <w:rPr>
          <w:rFonts w:hint="default" w:ascii="Times New Roman" w:hAnsi="Times New Roman" w:cs="Times New Roman"/>
        </w:rPr>
      </w:pPr>
    </w:p>
    <w:p w14:paraId="6DAA09A5">
      <w:pPr>
        <w:pStyle w:val="10"/>
        <w:spacing w:line="360" w:lineRule="auto"/>
        <w:ind w:left="820" w:right="521"/>
        <w:jc w:val="left"/>
        <w:rPr>
          <w:rFonts w:hint="default" w:ascii="Times New Roman" w:hAnsi="Times New Roman" w:cs="Times New Roman"/>
        </w:rPr>
      </w:pPr>
      <w:r>
        <w:rPr>
          <w:rFonts w:hint="default" w:ascii="Times New Roman" w:hAnsi="Times New Roman" w:cs="Times New Roman"/>
          <w:b/>
        </w:rPr>
        <w:t>Performance</w:t>
      </w:r>
      <w:r>
        <w:rPr>
          <w:rFonts w:hint="default" w:ascii="Times New Roman" w:hAnsi="Times New Roman" w:cs="Times New Roman"/>
          <w:b/>
          <w:spacing w:val="-7"/>
        </w:rPr>
        <w:t xml:space="preserve"> </w:t>
      </w:r>
      <w:r>
        <w:rPr>
          <w:rFonts w:hint="default" w:ascii="Times New Roman" w:hAnsi="Times New Roman" w:cs="Times New Roman"/>
          <w:b/>
        </w:rPr>
        <w:t>Evaluation</w:t>
      </w:r>
      <w:r>
        <w:rPr>
          <w:rFonts w:hint="default" w:ascii="Times New Roman" w:hAnsi="Times New Roman" w:cs="Times New Roman"/>
        </w:rPr>
        <w:t>:</w:t>
      </w:r>
      <w:r>
        <w:rPr>
          <w:rFonts w:hint="default" w:ascii="Times New Roman" w:hAnsi="Times New Roman" w:cs="Times New Roman"/>
          <w:spacing w:val="-8"/>
        </w:rPr>
        <w:t xml:space="preserve"> </w:t>
      </w:r>
      <w:r>
        <w:rPr>
          <w:rFonts w:hint="default" w:ascii="Times New Roman" w:hAnsi="Times New Roman" w:cs="Times New Roman"/>
        </w:rPr>
        <w:t>Performance</w:t>
      </w:r>
      <w:r>
        <w:rPr>
          <w:rFonts w:hint="default" w:ascii="Times New Roman" w:hAnsi="Times New Roman" w:cs="Times New Roman"/>
          <w:spacing w:val="-10"/>
        </w:rPr>
        <w:t xml:space="preserve"> </w:t>
      </w:r>
      <w:r>
        <w:rPr>
          <w:rFonts w:hint="default" w:ascii="Times New Roman" w:hAnsi="Times New Roman" w:cs="Times New Roman"/>
        </w:rPr>
        <w:t>reviews</w:t>
      </w:r>
      <w:r>
        <w:rPr>
          <w:rFonts w:hint="default" w:ascii="Times New Roman" w:hAnsi="Times New Roman" w:cs="Times New Roman"/>
          <w:spacing w:val="-9"/>
        </w:rPr>
        <w:t xml:space="preserve"> </w:t>
      </w:r>
      <w:r>
        <w:rPr>
          <w:rFonts w:hint="default" w:ascii="Times New Roman" w:hAnsi="Times New Roman" w:cs="Times New Roman"/>
        </w:rPr>
        <w:t>are</w:t>
      </w:r>
      <w:r>
        <w:rPr>
          <w:rFonts w:hint="default" w:ascii="Times New Roman" w:hAnsi="Times New Roman" w:cs="Times New Roman"/>
          <w:spacing w:val="-7"/>
        </w:rPr>
        <w:t xml:space="preserve"> </w:t>
      </w:r>
      <w:r>
        <w:rPr>
          <w:rFonts w:hint="default" w:ascii="Times New Roman" w:hAnsi="Times New Roman" w:cs="Times New Roman"/>
        </w:rPr>
        <w:t>conducted</w:t>
      </w:r>
      <w:r>
        <w:rPr>
          <w:rFonts w:hint="default" w:ascii="Times New Roman" w:hAnsi="Times New Roman" w:cs="Times New Roman"/>
          <w:spacing w:val="-3"/>
        </w:rPr>
        <w:t xml:space="preserve"> </w:t>
      </w:r>
      <w:r>
        <w:rPr>
          <w:rFonts w:hint="default" w:ascii="Times New Roman" w:hAnsi="Times New Roman" w:cs="Times New Roman"/>
        </w:rPr>
        <w:t>periodically</w:t>
      </w:r>
      <w:r>
        <w:rPr>
          <w:rFonts w:hint="default" w:ascii="Times New Roman" w:hAnsi="Times New Roman" w:cs="Times New Roman"/>
          <w:spacing w:val="-9"/>
        </w:rPr>
        <w:t xml:space="preserve"> </w:t>
      </w:r>
      <w:r>
        <w:rPr>
          <w:rFonts w:hint="default" w:ascii="Times New Roman" w:hAnsi="Times New Roman" w:cs="Times New Roman"/>
        </w:rPr>
        <w:t>through</w:t>
      </w:r>
      <w:r>
        <w:rPr>
          <w:rFonts w:hint="default" w:ascii="Times New Roman" w:hAnsi="Times New Roman" w:cs="Times New Roman"/>
          <w:spacing w:val="-9"/>
        </w:rPr>
        <w:t xml:space="preserve"> </w:t>
      </w:r>
      <w:r>
        <w:rPr>
          <w:rFonts w:hint="default" w:ascii="Times New Roman" w:hAnsi="Times New Roman" w:cs="Times New Roman"/>
        </w:rPr>
        <w:t>manual assessments, which can be subjective and time-consuming.</w:t>
      </w:r>
    </w:p>
    <w:p w14:paraId="69A9C606">
      <w:pPr>
        <w:pStyle w:val="10"/>
        <w:spacing w:before="4" w:line="360" w:lineRule="auto"/>
        <w:jc w:val="left"/>
        <w:rPr>
          <w:rFonts w:hint="default" w:ascii="Times New Roman" w:hAnsi="Times New Roman" w:cs="Times New Roman"/>
        </w:rPr>
      </w:pPr>
    </w:p>
    <w:p w14:paraId="6588A179">
      <w:pPr>
        <w:pStyle w:val="10"/>
        <w:spacing w:before="1" w:line="360" w:lineRule="auto"/>
        <w:ind w:left="820"/>
        <w:jc w:val="left"/>
        <w:rPr>
          <w:rFonts w:hint="default" w:ascii="Times New Roman" w:hAnsi="Times New Roman" w:cs="Times New Roman"/>
        </w:rPr>
      </w:pPr>
      <w:r>
        <w:rPr>
          <w:rFonts w:hint="default" w:ascii="Times New Roman" w:hAnsi="Times New Roman" w:cs="Times New Roman"/>
          <w:b/>
        </w:rPr>
        <w:t>Payroll Processing</w:t>
      </w:r>
      <w:r>
        <w:rPr>
          <w:rFonts w:hint="default" w:ascii="Times New Roman" w:hAnsi="Times New Roman" w:cs="Times New Roman"/>
        </w:rPr>
        <w:t>: Payroll calculations may be done manually, increasing the likelihood of errors in salary calculations and tax deductions.</w:t>
      </w:r>
    </w:p>
    <w:p w14:paraId="1F15E97B">
      <w:pPr>
        <w:pStyle w:val="10"/>
        <w:spacing w:before="4" w:line="360" w:lineRule="auto"/>
        <w:jc w:val="left"/>
        <w:rPr>
          <w:rFonts w:hint="default" w:ascii="Times New Roman" w:hAnsi="Times New Roman" w:cs="Times New Roman"/>
        </w:rPr>
      </w:pPr>
    </w:p>
    <w:p w14:paraId="38ABCC98">
      <w:pPr>
        <w:pStyle w:val="10"/>
        <w:spacing w:before="1" w:line="360" w:lineRule="auto"/>
        <w:ind w:left="820" w:right="301"/>
        <w:jc w:val="left"/>
        <w:rPr>
          <w:rFonts w:hint="default" w:ascii="Times New Roman" w:hAnsi="Times New Roman" w:cs="Times New Roman"/>
        </w:rPr>
      </w:pPr>
      <w:r>
        <w:rPr>
          <w:rFonts w:hint="default" w:ascii="Times New Roman" w:hAnsi="Times New Roman" w:cs="Times New Roman"/>
          <w:b/>
        </w:rPr>
        <w:t>Training</w:t>
      </w:r>
      <w:r>
        <w:rPr>
          <w:rFonts w:hint="default" w:ascii="Times New Roman" w:hAnsi="Times New Roman" w:cs="Times New Roman"/>
          <w:b/>
          <w:spacing w:val="-13"/>
        </w:rPr>
        <w:t xml:space="preserve"> </w:t>
      </w:r>
      <w:r>
        <w:rPr>
          <w:rFonts w:hint="default" w:ascii="Times New Roman" w:hAnsi="Times New Roman" w:cs="Times New Roman"/>
          <w:b/>
        </w:rPr>
        <w:t>Management</w:t>
      </w:r>
      <w:r>
        <w:rPr>
          <w:rFonts w:hint="default" w:ascii="Times New Roman" w:hAnsi="Times New Roman" w:cs="Times New Roman"/>
        </w:rPr>
        <w:t>:</w:t>
      </w:r>
      <w:r>
        <w:rPr>
          <w:rFonts w:hint="default" w:ascii="Times New Roman" w:hAnsi="Times New Roman" w:cs="Times New Roman"/>
          <w:spacing w:val="-10"/>
        </w:rPr>
        <w:t xml:space="preserve"> </w:t>
      </w:r>
      <w:r>
        <w:rPr>
          <w:rFonts w:hint="default" w:ascii="Times New Roman" w:hAnsi="Times New Roman" w:cs="Times New Roman"/>
        </w:rPr>
        <w:t>Training</w:t>
      </w:r>
      <w:r>
        <w:rPr>
          <w:rFonts w:hint="default" w:ascii="Times New Roman" w:hAnsi="Times New Roman" w:cs="Times New Roman"/>
          <w:spacing w:val="-5"/>
        </w:rPr>
        <w:t xml:space="preserve"> </w:t>
      </w:r>
      <w:r>
        <w:rPr>
          <w:rFonts w:hint="default" w:ascii="Times New Roman" w:hAnsi="Times New Roman" w:cs="Times New Roman"/>
        </w:rPr>
        <w:t>schedules</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progress</w:t>
      </w:r>
      <w:r>
        <w:rPr>
          <w:rFonts w:hint="default" w:ascii="Times New Roman" w:hAnsi="Times New Roman" w:cs="Times New Roman"/>
          <w:spacing w:val="-3"/>
        </w:rPr>
        <w:t xml:space="preserve"> </w:t>
      </w:r>
      <w:r>
        <w:rPr>
          <w:rFonts w:hint="default" w:ascii="Times New Roman" w:hAnsi="Times New Roman" w:cs="Times New Roman"/>
        </w:rPr>
        <w:t>tracking</w:t>
      </w:r>
      <w:r>
        <w:rPr>
          <w:rFonts w:hint="default" w:ascii="Times New Roman" w:hAnsi="Times New Roman" w:cs="Times New Roman"/>
          <w:spacing w:val="-8"/>
        </w:rPr>
        <w:t xml:space="preserve"> </w:t>
      </w:r>
      <w:r>
        <w:rPr>
          <w:rFonts w:hint="default" w:ascii="Times New Roman" w:hAnsi="Times New Roman" w:cs="Times New Roman"/>
        </w:rPr>
        <w:t>are</w:t>
      </w:r>
      <w:r>
        <w:rPr>
          <w:rFonts w:hint="default" w:ascii="Times New Roman" w:hAnsi="Times New Roman" w:cs="Times New Roman"/>
          <w:spacing w:val="-4"/>
        </w:rPr>
        <w:t xml:space="preserve"> </w:t>
      </w:r>
      <w:r>
        <w:rPr>
          <w:rFonts w:hint="default" w:ascii="Times New Roman" w:hAnsi="Times New Roman" w:cs="Times New Roman"/>
        </w:rPr>
        <w:t>managed</w:t>
      </w:r>
      <w:r>
        <w:rPr>
          <w:rFonts w:hint="default" w:ascii="Times New Roman" w:hAnsi="Times New Roman" w:cs="Times New Roman"/>
          <w:spacing w:val="-5"/>
        </w:rPr>
        <w:t xml:space="preserve"> </w:t>
      </w:r>
      <w:r>
        <w:rPr>
          <w:rFonts w:hint="default" w:ascii="Times New Roman" w:hAnsi="Times New Roman" w:cs="Times New Roman"/>
        </w:rPr>
        <w:t>through</w:t>
      </w:r>
      <w:r>
        <w:rPr>
          <w:rFonts w:hint="default" w:ascii="Times New Roman" w:hAnsi="Times New Roman" w:cs="Times New Roman"/>
          <w:spacing w:val="-5"/>
        </w:rPr>
        <w:t xml:space="preserve"> </w:t>
      </w:r>
      <w:r>
        <w:rPr>
          <w:rFonts w:hint="default" w:ascii="Times New Roman" w:hAnsi="Times New Roman" w:cs="Times New Roman"/>
        </w:rPr>
        <w:t>spreadsheets or documents, making it difficult to monitor employee development effectively.</w:t>
      </w:r>
    </w:p>
    <w:p w14:paraId="37369C3C">
      <w:pPr>
        <w:pStyle w:val="10"/>
        <w:spacing w:before="2" w:line="360" w:lineRule="auto"/>
        <w:jc w:val="left"/>
        <w:rPr>
          <w:rFonts w:hint="default" w:ascii="Times New Roman" w:hAnsi="Times New Roman" w:cs="Times New Roman"/>
        </w:rPr>
      </w:pPr>
    </w:p>
    <w:p w14:paraId="1F1607F6">
      <w:pPr>
        <w:pStyle w:val="10"/>
        <w:spacing w:line="360" w:lineRule="auto"/>
        <w:ind w:left="100" w:right="169"/>
        <w:jc w:val="left"/>
        <w:rPr>
          <w:rFonts w:hint="default" w:ascii="Times New Roman" w:hAnsi="Times New Roman" w:cs="Times New Roman"/>
        </w:rPr>
      </w:pPr>
      <w:r>
        <w:rPr>
          <w:rFonts w:hint="default" w:ascii="Times New Roman" w:hAnsi="Times New Roman" w:cs="Times New Roman"/>
        </w:rPr>
        <w:t>Challenges</w:t>
      </w:r>
      <w:r>
        <w:rPr>
          <w:rFonts w:hint="default" w:ascii="Times New Roman" w:hAnsi="Times New Roman" w:cs="Times New Roman"/>
          <w:spacing w:val="-6"/>
        </w:rPr>
        <w:t xml:space="preserve"> </w:t>
      </w:r>
      <w:r>
        <w:rPr>
          <w:rFonts w:hint="default" w:ascii="Times New Roman" w:hAnsi="Times New Roman" w:cs="Times New Roman"/>
        </w:rPr>
        <w:t>in</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existing</w:t>
      </w:r>
      <w:r>
        <w:rPr>
          <w:rFonts w:hint="default" w:ascii="Times New Roman" w:hAnsi="Times New Roman" w:cs="Times New Roman"/>
          <w:spacing w:val="-6"/>
        </w:rPr>
        <w:t xml:space="preserve"> </w:t>
      </w:r>
      <w:r>
        <w:rPr>
          <w:rFonts w:hint="default" w:ascii="Times New Roman" w:hAnsi="Times New Roman" w:cs="Times New Roman"/>
        </w:rPr>
        <w:t>system</w:t>
      </w:r>
      <w:r>
        <w:rPr>
          <w:rFonts w:hint="default" w:ascii="Times New Roman" w:hAnsi="Times New Roman" w:cs="Times New Roman"/>
          <w:spacing w:val="-3"/>
        </w:rPr>
        <w:t xml:space="preserve"> </w:t>
      </w:r>
      <w:r>
        <w:rPr>
          <w:rFonts w:hint="default" w:ascii="Times New Roman" w:hAnsi="Times New Roman" w:cs="Times New Roman"/>
        </w:rPr>
        <w:t>may</w:t>
      </w:r>
      <w:r>
        <w:rPr>
          <w:rFonts w:hint="default" w:ascii="Times New Roman" w:hAnsi="Times New Roman" w:cs="Times New Roman"/>
          <w:spacing w:val="-1"/>
        </w:rPr>
        <w:t xml:space="preserve"> </w:t>
      </w:r>
      <w:r>
        <w:rPr>
          <w:rFonts w:hint="default" w:ascii="Times New Roman" w:hAnsi="Times New Roman" w:cs="Times New Roman"/>
        </w:rPr>
        <w:t>include</w:t>
      </w:r>
      <w:r>
        <w:rPr>
          <w:rFonts w:hint="default" w:ascii="Times New Roman" w:hAnsi="Times New Roman" w:cs="Times New Roman"/>
          <w:spacing w:val="-7"/>
        </w:rPr>
        <w:t xml:space="preserve"> </w:t>
      </w:r>
      <w:r>
        <w:rPr>
          <w:rFonts w:hint="default" w:ascii="Times New Roman" w:hAnsi="Times New Roman" w:cs="Times New Roman"/>
        </w:rPr>
        <w:t>data</w:t>
      </w:r>
      <w:r>
        <w:rPr>
          <w:rFonts w:hint="default" w:ascii="Times New Roman" w:hAnsi="Times New Roman" w:cs="Times New Roman"/>
          <w:spacing w:val="-4"/>
        </w:rPr>
        <w:t xml:space="preserve"> </w:t>
      </w:r>
      <w:r>
        <w:rPr>
          <w:rFonts w:hint="default" w:ascii="Times New Roman" w:hAnsi="Times New Roman" w:cs="Times New Roman"/>
        </w:rPr>
        <w:t>redundancy,</w:t>
      </w:r>
      <w:r>
        <w:rPr>
          <w:rFonts w:hint="default" w:ascii="Times New Roman" w:hAnsi="Times New Roman" w:cs="Times New Roman"/>
          <w:spacing w:val="-1"/>
        </w:rPr>
        <w:t xml:space="preserve"> </w:t>
      </w:r>
      <w:r>
        <w:rPr>
          <w:rFonts w:hint="default" w:ascii="Times New Roman" w:hAnsi="Times New Roman" w:cs="Times New Roman"/>
        </w:rPr>
        <w:t>lack</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7"/>
        </w:rPr>
        <w:t xml:space="preserve"> </w:t>
      </w:r>
      <w:r>
        <w:rPr>
          <w:rFonts w:hint="default" w:ascii="Times New Roman" w:hAnsi="Times New Roman" w:cs="Times New Roman"/>
        </w:rPr>
        <w:t>real-time</w:t>
      </w:r>
      <w:r>
        <w:rPr>
          <w:rFonts w:hint="default" w:ascii="Times New Roman" w:hAnsi="Times New Roman" w:cs="Times New Roman"/>
          <w:spacing w:val="-7"/>
        </w:rPr>
        <w:t xml:space="preserve"> </w:t>
      </w:r>
      <w:r>
        <w:rPr>
          <w:rFonts w:hint="default" w:ascii="Times New Roman" w:hAnsi="Times New Roman" w:cs="Times New Roman"/>
        </w:rPr>
        <w:t>information,</w:t>
      </w:r>
      <w:r>
        <w:rPr>
          <w:rFonts w:hint="default" w:ascii="Times New Roman" w:hAnsi="Times New Roman" w:cs="Times New Roman"/>
          <w:spacing w:val="-6"/>
        </w:rPr>
        <w:t xml:space="preserve"> </w:t>
      </w:r>
      <w:r>
        <w:rPr>
          <w:rFonts w:hint="default" w:ascii="Times New Roman" w:hAnsi="Times New Roman" w:cs="Times New Roman"/>
        </w:rPr>
        <w:t>human</w:t>
      </w:r>
      <w:r>
        <w:rPr>
          <w:rFonts w:hint="default" w:ascii="Times New Roman" w:hAnsi="Times New Roman" w:cs="Times New Roman"/>
          <w:spacing w:val="-6"/>
        </w:rPr>
        <w:t xml:space="preserve"> </w:t>
      </w:r>
      <w:r>
        <w:rPr>
          <w:rFonts w:hint="default" w:ascii="Times New Roman" w:hAnsi="Times New Roman" w:cs="Times New Roman"/>
        </w:rPr>
        <w:t>errors, and inefficiencies in managing HR processes. These limitations can result in decreased productivity, compliance issues, and difficulties in tracking employee performance and growth.The transition to an automated employee management system can address these challenges by centralizing data, automating processes, providing real-time insights, improving accuracy, and enhancing overall efficiency in managing human resources within an organization.</w:t>
      </w:r>
    </w:p>
    <w:p w14:paraId="4A98D41C">
      <w:pPr>
        <w:spacing w:after="0" w:line="360" w:lineRule="auto"/>
        <w:jc w:val="left"/>
        <w:rPr>
          <w:rFonts w:hint="default" w:ascii="Times New Roman" w:hAnsi="Times New Roman" w:cs="Times New Roman"/>
        </w:rPr>
        <w:sectPr>
          <w:pgSz w:w="12240" w:h="15840"/>
          <w:pgMar w:top="1420" w:right="60" w:bottom="1220" w:left="1220" w:header="0" w:footer="939" w:gutter="0"/>
          <w:cols w:space="720" w:num="1"/>
        </w:sectPr>
      </w:pPr>
    </w:p>
    <w:p w14:paraId="4CAF378A">
      <w:pPr>
        <w:pStyle w:val="4"/>
        <w:numPr>
          <w:ilvl w:val="1"/>
          <w:numId w:val="8"/>
        </w:numPr>
        <w:tabs>
          <w:tab w:val="left" w:pos="641"/>
        </w:tabs>
        <w:spacing w:before="76" w:after="0" w:line="360" w:lineRule="auto"/>
        <w:ind w:left="641" w:right="0" w:hanging="421"/>
        <w:jc w:val="left"/>
        <w:rPr>
          <w:rFonts w:hint="default" w:ascii="Times New Roman" w:hAnsi="Times New Roman" w:cs="Times New Roman"/>
        </w:rPr>
      </w:pPr>
      <w:bookmarkStart w:id="24" w:name="1.3Proposed System"/>
      <w:bookmarkEnd w:id="24"/>
      <w:bookmarkStart w:id="25" w:name="_bookmark8"/>
      <w:bookmarkEnd w:id="25"/>
      <w:r>
        <w:rPr>
          <w:rFonts w:hint="default" w:ascii="Times New Roman" w:hAnsi="Times New Roman" w:cs="Times New Roman"/>
          <w:spacing w:val="-2"/>
        </w:rPr>
        <w:t>Proposed</w:t>
      </w:r>
      <w:r>
        <w:rPr>
          <w:rFonts w:hint="default" w:ascii="Times New Roman" w:hAnsi="Times New Roman" w:cs="Times New Roman"/>
          <w:spacing w:val="-11"/>
        </w:rPr>
        <w:t xml:space="preserve"> </w:t>
      </w:r>
      <w:r>
        <w:rPr>
          <w:rFonts w:hint="default" w:ascii="Times New Roman" w:hAnsi="Times New Roman" w:cs="Times New Roman"/>
          <w:spacing w:val="-2"/>
        </w:rPr>
        <w:t>System</w:t>
      </w:r>
    </w:p>
    <w:p w14:paraId="1639D77A">
      <w:pPr>
        <w:pStyle w:val="10"/>
        <w:spacing w:line="360" w:lineRule="auto"/>
        <w:jc w:val="left"/>
        <w:rPr>
          <w:rFonts w:hint="default" w:ascii="Times New Roman" w:hAnsi="Times New Roman" w:cs="Times New Roman"/>
          <w:b/>
          <w:sz w:val="28"/>
        </w:rPr>
      </w:pPr>
    </w:p>
    <w:p w14:paraId="30A2AE26">
      <w:pPr>
        <w:pStyle w:val="10"/>
        <w:spacing w:before="51" w:line="360" w:lineRule="auto"/>
        <w:jc w:val="left"/>
        <w:rPr>
          <w:rFonts w:hint="default" w:ascii="Times New Roman" w:hAnsi="Times New Roman" w:cs="Times New Roman"/>
          <w:b/>
          <w:sz w:val="28"/>
        </w:rPr>
      </w:pPr>
    </w:p>
    <w:p w14:paraId="314C3978">
      <w:pPr>
        <w:pStyle w:val="10"/>
        <w:spacing w:line="360" w:lineRule="auto"/>
        <w:ind w:left="100" w:right="155"/>
        <w:jc w:val="left"/>
        <w:rPr>
          <w:rFonts w:hint="default" w:ascii="Times New Roman" w:hAnsi="Times New Roman" w:cs="Times New Roman"/>
        </w:rPr>
      </w:pPr>
      <w:r>
        <w:rPr>
          <w:rFonts w:hint="default" w:ascii="Times New Roman" w:hAnsi="Times New Roman" w:cs="Times New Roman"/>
        </w:rPr>
        <w:t>In the proposed system for an employee management system, several key enhancements and features can be introduced to overcome the limitations of the existing manual processes. Here are some aspects of</w:t>
      </w:r>
      <w:r>
        <w:rPr>
          <w:rFonts w:hint="default" w:ascii="Times New Roman" w:hAnsi="Times New Roman" w:cs="Times New Roman"/>
          <w:spacing w:val="40"/>
        </w:rPr>
        <w:t xml:space="preserve"> </w:t>
      </w:r>
      <w:r>
        <w:rPr>
          <w:rFonts w:hint="default" w:ascii="Times New Roman" w:hAnsi="Times New Roman" w:cs="Times New Roman"/>
        </w:rPr>
        <w:t>the proposed system:</w:t>
      </w:r>
    </w:p>
    <w:p w14:paraId="76F76F40">
      <w:pPr>
        <w:pStyle w:val="10"/>
        <w:spacing w:before="4" w:line="360" w:lineRule="auto"/>
        <w:jc w:val="left"/>
        <w:rPr>
          <w:rFonts w:hint="default" w:ascii="Times New Roman" w:hAnsi="Times New Roman" w:cs="Times New Roman"/>
        </w:rPr>
      </w:pPr>
    </w:p>
    <w:p w14:paraId="34C27A3F">
      <w:pPr>
        <w:pStyle w:val="6"/>
        <w:spacing w:before="1" w:line="360" w:lineRule="auto"/>
        <w:jc w:val="left"/>
        <w:rPr>
          <w:rFonts w:hint="default" w:ascii="Times New Roman" w:hAnsi="Times New Roman" w:cs="Times New Roman"/>
          <w:b w:val="0"/>
        </w:rPr>
      </w:pPr>
      <w:bookmarkStart w:id="26" w:name="Centralized Employee Database:"/>
      <w:bookmarkEnd w:id="26"/>
      <w:r>
        <w:rPr>
          <w:rFonts w:hint="default" w:ascii="Times New Roman" w:hAnsi="Times New Roman" w:cs="Times New Roman"/>
        </w:rPr>
        <w:t>Centralized</w:t>
      </w:r>
      <w:r>
        <w:rPr>
          <w:rFonts w:hint="default" w:ascii="Times New Roman" w:hAnsi="Times New Roman" w:cs="Times New Roman"/>
          <w:spacing w:val="-9"/>
        </w:rPr>
        <w:t xml:space="preserve"> </w:t>
      </w:r>
      <w:r>
        <w:rPr>
          <w:rFonts w:hint="default" w:ascii="Times New Roman" w:hAnsi="Times New Roman" w:cs="Times New Roman"/>
        </w:rPr>
        <w:t>Employee</w:t>
      </w:r>
      <w:r>
        <w:rPr>
          <w:rFonts w:hint="default" w:ascii="Times New Roman" w:hAnsi="Times New Roman" w:cs="Times New Roman"/>
          <w:spacing w:val="-5"/>
        </w:rPr>
        <w:t xml:space="preserve"> </w:t>
      </w:r>
      <w:r>
        <w:rPr>
          <w:rFonts w:hint="default" w:ascii="Times New Roman" w:hAnsi="Times New Roman" w:cs="Times New Roman"/>
          <w:spacing w:val="-2"/>
        </w:rPr>
        <w:t>Database</w:t>
      </w:r>
      <w:r>
        <w:rPr>
          <w:rFonts w:hint="default" w:ascii="Times New Roman" w:hAnsi="Times New Roman" w:cs="Times New Roman"/>
          <w:b w:val="0"/>
          <w:spacing w:val="-2"/>
        </w:rPr>
        <w:t>:</w:t>
      </w:r>
    </w:p>
    <w:p w14:paraId="3EFE3CE5">
      <w:pPr>
        <w:pStyle w:val="10"/>
        <w:spacing w:before="7" w:line="360" w:lineRule="auto"/>
        <w:jc w:val="left"/>
        <w:rPr>
          <w:rFonts w:hint="default" w:ascii="Times New Roman" w:hAnsi="Times New Roman" w:cs="Times New Roman"/>
        </w:rPr>
      </w:pPr>
    </w:p>
    <w:p w14:paraId="557245DB">
      <w:pPr>
        <w:pStyle w:val="22"/>
        <w:numPr>
          <w:ilvl w:val="0"/>
          <w:numId w:val="9"/>
        </w:numPr>
        <w:tabs>
          <w:tab w:val="left" w:pos="1540"/>
        </w:tabs>
        <w:spacing w:before="0" w:after="0" w:line="360" w:lineRule="auto"/>
        <w:ind w:left="1540" w:right="0" w:hanging="360"/>
        <w:jc w:val="left"/>
        <w:rPr>
          <w:rFonts w:hint="default" w:ascii="Times New Roman" w:hAnsi="Times New Roman" w:cs="Times New Roman"/>
          <w:sz w:val="24"/>
        </w:rPr>
      </w:pPr>
      <w:r>
        <w:rPr>
          <w:rFonts w:hint="default" w:ascii="Times New Roman" w:hAnsi="Times New Roman" w:cs="Times New Roman"/>
          <w:sz w:val="24"/>
        </w:rPr>
        <w:t>Implement</w:t>
      </w:r>
      <w:r>
        <w:rPr>
          <w:rFonts w:hint="default" w:ascii="Times New Roman" w:hAnsi="Times New Roman" w:cs="Times New Roman"/>
          <w:spacing w:val="-7"/>
          <w:sz w:val="24"/>
        </w:rPr>
        <w:t xml:space="preserve"> </w:t>
      </w:r>
      <w:r>
        <w:rPr>
          <w:rFonts w:hint="default" w:ascii="Times New Roman" w:hAnsi="Times New Roman" w:cs="Times New Roman"/>
          <w:sz w:val="24"/>
        </w:rPr>
        <w:t>a</w:t>
      </w:r>
      <w:r>
        <w:rPr>
          <w:rFonts w:hint="default" w:ascii="Times New Roman" w:hAnsi="Times New Roman" w:cs="Times New Roman"/>
          <w:spacing w:val="-6"/>
          <w:sz w:val="24"/>
        </w:rPr>
        <w:t xml:space="preserve"> </w:t>
      </w:r>
      <w:r>
        <w:rPr>
          <w:rFonts w:hint="default" w:ascii="Times New Roman" w:hAnsi="Times New Roman" w:cs="Times New Roman"/>
          <w:sz w:val="24"/>
        </w:rPr>
        <w:t>centralized</w:t>
      </w:r>
      <w:r>
        <w:rPr>
          <w:rFonts w:hint="default" w:ascii="Times New Roman" w:hAnsi="Times New Roman" w:cs="Times New Roman"/>
          <w:spacing w:val="-7"/>
          <w:sz w:val="24"/>
        </w:rPr>
        <w:t xml:space="preserve"> </w:t>
      </w:r>
      <w:r>
        <w:rPr>
          <w:rFonts w:hint="default" w:ascii="Times New Roman" w:hAnsi="Times New Roman" w:cs="Times New Roman"/>
          <w:sz w:val="24"/>
        </w:rPr>
        <w:t>database</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5"/>
          <w:sz w:val="24"/>
        </w:rPr>
        <w:t xml:space="preserve"> </w:t>
      </w:r>
      <w:r>
        <w:rPr>
          <w:rFonts w:hint="default" w:ascii="Times New Roman" w:hAnsi="Times New Roman" w:cs="Times New Roman"/>
          <w:sz w:val="24"/>
        </w:rPr>
        <w:t>store</w:t>
      </w:r>
      <w:r>
        <w:rPr>
          <w:rFonts w:hint="default" w:ascii="Times New Roman" w:hAnsi="Times New Roman" w:cs="Times New Roman"/>
          <w:spacing w:val="-6"/>
          <w:sz w:val="24"/>
        </w:rPr>
        <w:t xml:space="preserve"> </w:t>
      </w:r>
      <w:r>
        <w:rPr>
          <w:rFonts w:hint="default" w:ascii="Times New Roman" w:hAnsi="Times New Roman" w:cs="Times New Roman"/>
          <w:sz w:val="24"/>
        </w:rPr>
        <w:t>all</w:t>
      </w:r>
      <w:r>
        <w:rPr>
          <w:rFonts w:hint="default" w:ascii="Times New Roman" w:hAnsi="Times New Roman" w:cs="Times New Roman"/>
          <w:spacing w:val="-4"/>
          <w:sz w:val="24"/>
        </w:rPr>
        <w:t xml:space="preserve"> </w:t>
      </w:r>
      <w:r>
        <w:rPr>
          <w:rFonts w:hint="default" w:ascii="Times New Roman" w:hAnsi="Times New Roman" w:cs="Times New Roman"/>
          <w:sz w:val="24"/>
        </w:rPr>
        <w:t>employee</w:t>
      </w:r>
      <w:r>
        <w:rPr>
          <w:rFonts w:hint="default" w:ascii="Times New Roman" w:hAnsi="Times New Roman" w:cs="Times New Roman"/>
          <w:spacing w:val="1"/>
          <w:sz w:val="24"/>
        </w:rPr>
        <w:t xml:space="preserve"> </w:t>
      </w:r>
      <w:r>
        <w:rPr>
          <w:rFonts w:hint="default" w:ascii="Times New Roman" w:hAnsi="Times New Roman" w:cs="Times New Roman"/>
          <w:sz w:val="24"/>
        </w:rPr>
        <w:t>information</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securely.</w:t>
      </w:r>
    </w:p>
    <w:p w14:paraId="662D0139">
      <w:pPr>
        <w:pStyle w:val="22"/>
        <w:numPr>
          <w:ilvl w:val="0"/>
          <w:numId w:val="9"/>
        </w:numPr>
        <w:tabs>
          <w:tab w:val="left" w:pos="1540"/>
        </w:tabs>
        <w:spacing w:before="0" w:after="0" w:line="360" w:lineRule="auto"/>
        <w:ind w:left="1540" w:right="0" w:hanging="360"/>
        <w:jc w:val="left"/>
        <w:rPr>
          <w:rFonts w:hint="default" w:ascii="Times New Roman" w:hAnsi="Times New Roman" w:cs="Times New Roman"/>
          <w:sz w:val="24"/>
        </w:rPr>
      </w:pPr>
      <w:r>
        <w:rPr>
          <w:rFonts w:hint="default" w:ascii="Times New Roman" w:hAnsi="Times New Roman" w:cs="Times New Roman"/>
          <w:sz w:val="24"/>
        </w:rPr>
        <w:t>Ensure</w:t>
      </w:r>
      <w:r>
        <w:rPr>
          <w:rFonts w:hint="default" w:ascii="Times New Roman" w:hAnsi="Times New Roman" w:cs="Times New Roman"/>
          <w:spacing w:val="-7"/>
          <w:sz w:val="24"/>
        </w:rPr>
        <w:t xml:space="preserve"> </w:t>
      </w:r>
      <w:r>
        <w:rPr>
          <w:rFonts w:hint="default" w:ascii="Times New Roman" w:hAnsi="Times New Roman" w:cs="Times New Roman"/>
          <w:sz w:val="24"/>
        </w:rPr>
        <w:t>data</w:t>
      </w:r>
      <w:r>
        <w:rPr>
          <w:rFonts w:hint="default" w:ascii="Times New Roman" w:hAnsi="Times New Roman" w:cs="Times New Roman"/>
          <w:spacing w:val="-4"/>
          <w:sz w:val="24"/>
        </w:rPr>
        <w:t xml:space="preserve"> </w:t>
      </w:r>
      <w:r>
        <w:rPr>
          <w:rFonts w:hint="default" w:ascii="Times New Roman" w:hAnsi="Times New Roman" w:cs="Times New Roman"/>
          <w:sz w:val="24"/>
        </w:rPr>
        <w:t>integrity, accessibility,</w:t>
      </w:r>
      <w:r>
        <w:rPr>
          <w:rFonts w:hint="default" w:ascii="Times New Roman" w:hAnsi="Times New Roman" w:cs="Times New Roman"/>
          <w:spacing w:val="-1"/>
          <w:sz w:val="24"/>
        </w:rPr>
        <w:t xml:space="preserve"> </w:t>
      </w:r>
      <w:r>
        <w:rPr>
          <w:rFonts w:hint="default" w:ascii="Times New Roman" w:hAnsi="Times New Roman" w:cs="Times New Roman"/>
          <w:sz w:val="24"/>
        </w:rPr>
        <w:t>and</w:t>
      </w:r>
      <w:r>
        <w:rPr>
          <w:rFonts w:hint="default" w:ascii="Times New Roman" w:hAnsi="Times New Roman" w:cs="Times New Roman"/>
          <w:spacing w:val="-3"/>
          <w:sz w:val="24"/>
        </w:rPr>
        <w:t xml:space="preserve"> </w:t>
      </w:r>
      <w:r>
        <w:rPr>
          <w:rFonts w:hint="default" w:ascii="Times New Roman" w:hAnsi="Times New Roman" w:cs="Times New Roman"/>
          <w:sz w:val="24"/>
        </w:rPr>
        <w:t>ease</w:t>
      </w:r>
      <w:r>
        <w:rPr>
          <w:rFonts w:hint="default" w:ascii="Times New Roman" w:hAnsi="Times New Roman" w:cs="Times New Roman"/>
          <w:spacing w:val="-4"/>
          <w:sz w:val="24"/>
        </w:rPr>
        <w:t xml:space="preserve"> </w:t>
      </w:r>
      <w:r>
        <w:rPr>
          <w:rFonts w:hint="default" w:ascii="Times New Roman" w:hAnsi="Times New Roman" w:cs="Times New Roman"/>
          <w:sz w:val="24"/>
        </w:rPr>
        <w:t>of</w:t>
      </w:r>
      <w:r>
        <w:rPr>
          <w:rFonts w:hint="default" w:ascii="Times New Roman" w:hAnsi="Times New Roman" w:cs="Times New Roman"/>
          <w:spacing w:val="-7"/>
          <w:sz w:val="24"/>
        </w:rPr>
        <w:t xml:space="preserve"> </w:t>
      </w:r>
      <w:r>
        <w:rPr>
          <w:rFonts w:hint="default" w:ascii="Times New Roman" w:hAnsi="Times New Roman" w:cs="Times New Roman"/>
          <w:sz w:val="24"/>
        </w:rPr>
        <w:t>updating</w:t>
      </w:r>
      <w:r>
        <w:rPr>
          <w:rFonts w:hint="default" w:ascii="Times New Roman" w:hAnsi="Times New Roman" w:cs="Times New Roman"/>
          <w:spacing w:val="-7"/>
          <w:sz w:val="24"/>
        </w:rPr>
        <w:t xml:space="preserve"> </w:t>
      </w:r>
      <w:r>
        <w:rPr>
          <w:rFonts w:hint="default" w:ascii="Times New Roman" w:hAnsi="Times New Roman" w:cs="Times New Roman"/>
          <w:sz w:val="24"/>
        </w:rPr>
        <w:t>employee</w:t>
      </w:r>
      <w:r>
        <w:rPr>
          <w:rFonts w:hint="default" w:ascii="Times New Roman" w:hAnsi="Times New Roman" w:cs="Times New Roman"/>
          <w:spacing w:val="-2"/>
          <w:sz w:val="24"/>
        </w:rPr>
        <w:t xml:space="preserve"> records.</w:t>
      </w:r>
    </w:p>
    <w:p w14:paraId="0B62F885">
      <w:pPr>
        <w:pStyle w:val="10"/>
        <w:spacing w:line="360" w:lineRule="auto"/>
        <w:jc w:val="left"/>
        <w:rPr>
          <w:rFonts w:hint="default" w:ascii="Times New Roman" w:hAnsi="Times New Roman" w:cs="Times New Roman"/>
        </w:rPr>
      </w:pPr>
    </w:p>
    <w:p w14:paraId="7222450B">
      <w:pPr>
        <w:pStyle w:val="6"/>
        <w:spacing w:line="360" w:lineRule="auto"/>
        <w:jc w:val="left"/>
        <w:rPr>
          <w:rFonts w:hint="default" w:ascii="Times New Roman" w:hAnsi="Times New Roman" w:cs="Times New Roman"/>
          <w:b w:val="0"/>
        </w:rPr>
      </w:pPr>
      <w:bookmarkStart w:id="27" w:name="Automated Attendance Tracking:"/>
      <w:bookmarkEnd w:id="27"/>
      <w:r>
        <w:rPr>
          <w:rFonts w:hint="default" w:ascii="Times New Roman" w:hAnsi="Times New Roman" w:cs="Times New Roman"/>
        </w:rPr>
        <w:t>Automated</w:t>
      </w:r>
      <w:r>
        <w:rPr>
          <w:rFonts w:hint="default" w:ascii="Times New Roman" w:hAnsi="Times New Roman" w:cs="Times New Roman"/>
          <w:spacing w:val="-10"/>
        </w:rPr>
        <w:t xml:space="preserve"> </w:t>
      </w:r>
      <w:r>
        <w:rPr>
          <w:rFonts w:hint="default" w:ascii="Times New Roman" w:hAnsi="Times New Roman" w:cs="Times New Roman"/>
        </w:rPr>
        <w:t>Attendance</w:t>
      </w:r>
      <w:r>
        <w:rPr>
          <w:rFonts w:hint="default" w:ascii="Times New Roman" w:hAnsi="Times New Roman" w:cs="Times New Roman"/>
          <w:spacing w:val="-7"/>
        </w:rPr>
        <w:t xml:space="preserve"> </w:t>
      </w:r>
      <w:r>
        <w:rPr>
          <w:rFonts w:hint="default" w:ascii="Times New Roman" w:hAnsi="Times New Roman" w:cs="Times New Roman"/>
          <w:spacing w:val="-2"/>
        </w:rPr>
        <w:t>Tracking</w:t>
      </w:r>
      <w:r>
        <w:rPr>
          <w:rFonts w:hint="default" w:ascii="Times New Roman" w:hAnsi="Times New Roman" w:cs="Times New Roman"/>
          <w:b w:val="0"/>
          <w:spacing w:val="-2"/>
        </w:rPr>
        <w:t>:</w:t>
      </w:r>
    </w:p>
    <w:p w14:paraId="259DAF93">
      <w:pPr>
        <w:pStyle w:val="10"/>
        <w:spacing w:before="5" w:line="360" w:lineRule="auto"/>
        <w:jc w:val="left"/>
        <w:rPr>
          <w:rFonts w:hint="default" w:ascii="Times New Roman" w:hAnsi="Times New Roman" w:cs="Times New Roman"/>
        </w:rPr>
      </w:pPr>
    </w:p>
    <w:p w14:paraId="1947AF60">
      <w:pPr>
        <w:pStyle w:val="22"/>
        <w:numPr>
          <w:ilvl w:val="0"/>
          <w:numId w:val="10"/>
        </w:numPr>
        <w:tabs>
          <w:tab w:val="left" w:pos="1540"/>
        </w:tabs>
        <w:spacing w:before="0" w:after="0" w:line="360" w:lineRule="auto"/>
        <w:ind w:left="1540" w:right="184" w:hanging="360"/>
        <w:jc w:val="left"/>
        <w:rPr>
          <w:rFonts w:hint="default" w:ascii="Times New Roman" w:hAnsi="Times New Roman" w:cs="Times New Roman"/>
          <w:sz w:val="24"/>
        </w:rPr>
      </w:pPr>
      <w:r>
        <w:rPr>
          <w:rFonts w:hint="default" w:ascii="Times New Roman" w:hAnsi="Times New Roman" w:cs="Times New Roman"/>
          <w:sz w:val="24"/>
        </w:rPr>
        <w:t>Introduce</w:t>
      </w:r>
      <w:r>
        <w:rPr>
          <w:rFonts w:hint="default" w:ascii="Times New Roman" w:hAnsi="Times New Roman" w:cs="Times New Roman"/>
          <w:spacing w:val="40"/>
          <w:sz w:val="24"/>
        </w:rPr>
        <w:t xml:space="preserve"> </w:t>
      </w:r>
      <w:r>
        <w:rPr>
          <w:rFonts w:hint="default" w:ascii="Times New Roman" w:hAnsi="Times New Roman" w:cs="Times New Roman"/>
          <w:sz w:val="24"/>
        </w:rPr>
        <w:t>biometric</w:t>
      </w:r>
      <w:r>
        <w:rPr>
          <w:rFonts w:hint="default" w:ascii="Times New Roman" w:hAnsi="Times New Roman" w:cs="Times New Roman"/>
          <w:spacing w:val="40"/>
          <w:sz w:val="24"/>
        </w:rPr>
        <w:t xml:space="preserve"> </w:t>
      </w:r>
      <w:r>
        <w:rPr>
          <w:rFonts w:hint="default" w:ascii="Times New Roman" w:hAnsi="Times New Roman" w:cs="Times New Roman"/>
          <w:sz w:val="24"/>
        </w:rPr>
        <w:t>systems,</w:t>
      </w:r>
      <w:r>
        <w:rPr>
          <w:rFonts w:hint="default" w:ascii="Times New Roman" w:hAnsi="Times New Roman" w:cs="Times New Roman"/>
          <w:spacing w:val="40"/>
          <w:sz w:val="24"/>
        </w:rPr>
        <w:t xml:space="preserve"> </w:t>
      </w:r>
      <w:r>
        <w:rPr>
          <w:rFonts w:hint="default" w:ascii="Times New Roman" w:hAnsi="Times New Roman" w:cs="Times New Roman"/>
          <w:sz w:val="24"/>
        </w:rPr>
        <w:t>RFID</w:t>
      </w:r>
      <w:r>
        <w:rPr>
          <w:rFonts w:hint="default" w:ascii="Times New Roman" w:hAnsi="Times New Roman" w:cs="Times New Roman"/>
          <w:spacing w:val="40"/>
          <w:sz w:val="24"/>
        </w:rPr>
        <w:t xml:space="preserve"> </w:t>
      </w:r>
      <w:r>
        <w:rPr>
          <w:rFonts w:hint="default" w:ascii="Times New Roman" w:hAnsi="Times New Roman" w:cs="Times New Roman"/>
          <w:sz w:val="24"/>
        </w:rPr>
        <w:t>cards,</w:t>
      </w:r>
      <w:r>
        <w:rPr>
          <w:rFonts w:hint="default" w:ascii="Times New Roman" w:hAnsi="Times New Roman" w:cs="Times New Roman"/>
          <w:spacing w:val="40"/>
          <w:sz w:val="24"/>
        </w:rPr>
        <w:t xml:space="preserve"> </w:t>
      </w:r>
      <w:r>
        <w:rPr>
          <w:rFonts w:hint="default" w:ascii="Times New Roman" w:hAnsi="Times New Roman" w:cs="Times New Roman"/>
          <w:sz w:val="24"/>
        </w:rPr>
        <w:t>or</w:t>
      </w:r>
      <w:r>
        <w:rPr>
          <w:rFonts w:hint="default" w:ascii="Times New Roman" w:hAnsi="Times New Roman" w:cs="Times New Roman"/>
          <w:spacing w:val="40"/>
          <w:sz w:val="24"/>
        </w:rPr>
        <w:t xml:space="preserve"> </w:t>
      </w:r>
      <w:r>
        <w:rPr>
          <w:rFonts w:hint="default" w:ascii="Times New Roman" w:hAnsi="Times New Roman" w:cs="Times New Roman"/>
          <w:sz w:val="24"/>
        </w:rPr>
        <w:t>mobile</w:t>
      </w:r>
      <w:r>
        <w:rPr>
          <w:rFonts w:hint="default" w:ascii="Times New Roman" w:hAnsi="Times New Roman" w:cs="Times New Roman"/>
          <w:spacing w:val="40"/>
          <w:sz w:val="24"/>
        </w:rPr>
        <w:t xml:space="preserve"> </w:t>
      </w:r>
      <w:r>
        <w:rPr>
          <w:rFonts w:hint="default" w:ascii="Times New Roman" w:hAnsi="Times New Roman" w:cs="Times New Roman"/>
          <w:sz w:val="24"/>
        </w:rPr>
        <w:t>applications</w:t>
      </w:r>
      <w:r>
        <w:rPr>
          <w:rFonts w:hint="default" w:ascii="Times New Roman" w:hAnsi="Times New Roman" w:cs="Times New Roman"/>
          <w:spacing w:val="40"/>
          <w:sz w:val="24"/>
        </w:rPr>
        <w:t xml:space="preserve"> </w:t>
      </w:r>
      <w:r>
        <w:rPr>
          <w:rFonts w:hint="default" w:ascii="Times New Roman" w:hAnsi="Times New Roman" w:cs="Times New Roman"/>
          <w:sz w:val="24"/>
        </w:rPr>
        <w:t>for</w:t>
      </w:r>
      <w:r>
        <w:rPr>
          <w:rFonts w:hint="default" w:ascii="Times New Roman" w:hAnsi="Times New Roman" w:cs="Times New Roman"/>
          <w:spacing w:val="40"/>
          <w:sz w:val="24"/>
        </w:rPr>
        <w:t xml:space="preserve"> </w:t>
      </w:r>
      <w:r>
        <w:rPr>
          <w:rFonts w:hint="default" w:ascii="Times New Roman" w:hAnsi="Times New Roman" w:cs="Times New Roman"/>
          <w:sz w:val="24"/>
        </w:rPr>
        <w:t>automated</w:t>
      </w:r>
      <w:r>
        <w:rPr>
          <w:rFonts w:hint="default" w:ascii="Times New Roman" w:hAnsi="Times New Roman" w:cs="Times New Roman"/>
          <w:spacing w:val="40"/>
          <w:sz w:val="24"/>
        </w:rPr>
        <w:t xml:space="preserve"> </w:t>
      </w:r>
      <w:r>
        <w:rPr>
          <w:rFonts w:hint="default" w:ascii="Times New Roman" w:hAnsi="Times New Roman" w:cs="Times New Roman"/>
          <w:sz w:val="24"/>
        </w:rPr>
        <w:t xml:space="preserve">attendance </w:t>
      </w:r>
      <w:r>
        <w:rPr>
          <w:rFonts w:hint="default" w:ascii="Times New Roman" w:hAnsi="Times New Roman" w:cs="Times New Roman"/>
          <w:spacing w:val="-2"/>
          <w:sz w:val="24"/>
        </w:rPr>
        <w:t>tracking.</w:t>
      </w:r>
    </w:p>
    <w:p w14:paraId="556ABCA3">
      <w:pPr>
        <w:pStyle w:val="22"/>
        <w:numPr>
          <w:ilvl w:val="0"/>
          <w:numId w:val="10"/>
        </w:numPr>
        <w:tabs>
          <w:tab w:val="left" w:pos="1540"/>
        </w:tabs>
        <w:spacing w:before="0" w:after="0" w:line="360" w:lineRule="auto"/>
        <w:ind w:left="1540" w:right="0" w:hanging="360"/>
        <w:jc w:val="left"/>
        <w:rPr>
          <w:rFonts w:hint="default" w:ascii="Times New Roman" w:hAnsi="Times New Roman" w:cs="Times New Roman"/>
          <w:sz w:val="24"/>
        </w:rPr>
      </w:pPr>
      <w:r>
        <w:rPr>
          <w:rFonts w:hint="default" w:ascii="Times New Roman" w:hAnsi="Times New Roman" w:cs="Times New Roman"/>
          <w:sz w:val="24"/>
        </w:rPr>
        <w:t>Real-time</w:t>
      </w:r>
      <w:r>
        <w:rPr>
          <w:rFonts w:hint="default" w:ascii="Times New Roman" w:hAnsi="Times New Roman" w:cs="Times New Roman"/>
          <w:spacing w:val="-6"/>
          <w:sz w:val="24"/>
        </w:rPr>
        <w:t xml:space="preserve"> </w:t>
      </w:r>
      <w:r>
        <w:rPr>
          <w:rFonts w:hint="default" w:ascii="Times New Roman" w:hAnsi="Times New Roman" w:cs="Times New Roman"/>
          <w:sz w:val="24"/>
        </w:rPr>
        <w:t>monitoring</w:t>
      </w:r>
      <w:r>
        <w:rPr>
          <w:rFonts w:hint="default" w:ascii="Times New Roman" w:hAnsi="Times New Roman" w:cs="Times New Roman"/>
          <w:spacing w:val="-10"/>
          <w:sz w:val="24"/>
        </w:rPr>
        <w:t xml:space="preserve"> </w:t>
      </w:r>
      <w:r>
        <w:rPr>
          <w:rFonts w:hint="default" w:ascii="Times New Roman" w:hAnsi="Times New Roman" w:cs="Times New Roman"/>
          <w:sz w:val="24"/>
        </w:rPr>
        <w:t>of</w:t>
      </w:r>
      <w:r>
        <w:rPr>
          <w:rFonts w:hint="default" w:ascii="Times New Roman" w:hAnsi="Times New Roman" w:cs="Times New Roman"/>
          <w:spacing w:val="-2"/>
          <w:sz w:val="24"/>
        </w:rPr>
        <w:t xml:space="preserve"> </w:t>
      </w:r>
      <w:r>
        <w:rPr>
          <w:rFonts w:hint="default" w:ascii="Times New Roman" w:hAnsi="Times New Roman" w:cs="Times New Roman"/>
          <w:sz w:val="24"/>
        </w:rPr>
        <w:t>employee</w:t>
      </w:r>
      <w:r>
        <w:rPr>
          <w:rFonts w:hint="default" w:ascii="Times New Roman" w:hAnsi="Times New Roman" w:cs="Times New Roman"/>
          <w:spacing w:val="1"/>
          <w:sz w:val="24"/>
        </w:rPr>
        <w:t xml:space="preserve"> </w:t>
      </w:r>
      <w:r>
        <w:rPr>
          <w:rFonts w:hint="default" w:ascii="Times New Roman" w:hAnsi="Times New Roman" w:cs="Times New Roman"/>
          <w:sz w:val="24"/>
        </w:rPr>
        <w:t>attendance</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improve</w:t>
      </w:r>
      <w:r>
        <w:rPr>
          <w:rFonts w:hint="default" w:ascii="Times New Roman" w:hAnsi="Times New Roman" w:cs="Times New Roman"/>
          <w:spacing w:val="-6"/>
          <w:sz w:val="24"/>
        </w:rPr>
        <w:t xml:space="preserve"> </w:t>
      </w:r>
      <w:r>
        <w:rPr>
          <w:rFonts w:hint="default" w:ascii="Times New Roman" w:hAnsi="Times New Roman" w:cs="Times New Roman"/>
          <w:sz w:val="24"/>
        </w:rPr>
        <w:t>accuracy</w:t>
      </w:r>
      <w:r>
        <w:rPr>
          <w:rFonts w:hint="default" w:ascii="Times New Roman" w:hAnsi="Times New Roman" w:cs="Times New Roman"/>
          <w:spacing w:val="-2"/>
          <w:sz w:val="24"/>
        </w:rPr>
        <w:t xml:space="preserve"> </w:t>
      </w:r>
      <w:r>
        <w:rPr>
          <w:rFonts w:hint="default" w:ascii="Times New Roman" w:hAnsi="Times New Roman" w:cs="Times New Roman"/>
          <w:sz w:val="24"/>
        </w:rPr>
        <w:t>and</w:t>
      </w:r>
      <w:r>
        <w:rPr>
          <w:rFonts w:hint="default" w:ascii="Times New Roman" w:hAnsi="Times New Roman" w:cs="Times New Roman"/>
          <w:spacing w:val="-1"/>
          <w:sz w:val="24"/>
        </w:rPr>
        <w:t xml:space="preserve"> </w:t>
      </w:r>
      <w:r>
        <w:rPr>
          <w:rFonts w:hint="default" w:ascii="Times New Roman" w:hAnsi="Times New Roman" w:cs="Times New Roman"/>
          <w:sz w:val="24"/>
        </w:rPr>
        <w:t>reduce</w:t>
      </w:r>
      <w:r>
        <w:rPr>
          <w:rFonts w:hint="default" w:ascii="Times New Roman" w:hAnsi="Times New Roman" w:cs="Times New Roman"/>
          <w:spacing w:val="-3"/>
          <w:sz w:val="24"/>
        </w:rPr>
        <w:t xml:space="preserve"> </w:t>
      </w:r>
      <w:r>
        <w:rPr>
          <w:rFonts w:hint="default" w:ascii="Times New Roman" w:hAnsi="Times New Roman" w:cs="Times New Roman"/>
          <w:sz w:val="24"/>
        </w:rPr>
        <w:t>time</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theft.</w:t>
      </w:r>
    </w:p>
    <w:p w14:paraId="4313B22E">
      <w:pPr>
        <w:pStyle w:val="10"/>
        <w:spacing w:before="7" w:line="360" w:lineRule="auto"/>
        <w:jc w:val="left"/>
        <w:rPr>
          <w:rFonts w:hint="default" w:ascii="Times New Roman" w:hAnsi="Times New Roman" w:cs="Times New Roman"/>
        </w:rPr>
      </w:pPr>
    </w:p>
    <w:p w14:paraId="5079A41C">
      <w:pPr>
        <w:pStyle w:val="6"/>
        <w:spacing w:line="360" w:lineRule="auto"/>
        <w:jc w:val="left"/>
        <w:rPr>
          <w:rFonts w:hint="default" w:ascii="Times New Roman" w:hAnsi="Times New Roman" w:cs="Times New Roman"/>
          <w:b w:val="0"/>
        </w:rPr>
      </w:pPr>
      <w:bookmarkStart w:id="28" w:name="Performance Evaluation Tools:"/>
      <w:bookmarkEnd w:id="28"/>
      <w:r>
        <w:rPr>
          <w:rFonts w:hint="default" w:ascii="Times New Roman" w:hAnsi="Times New Roman" w:cs="Times New Roman"/>
        </w:rPr>
        <w:t>Performance</w:t>
      </w:r>
      <w:r>
        <w:rPr>
          <w:rFonts w:hint="default" w:ascii="Times New Roman" w:hAnsi="Times New Roman" w:cs="Times New Roman"/>
          <w:spacing w:val="-5"/>
        </w:rPr>
        <w:t xml:space="preserve"> </w:t>
      </w:r>
      <w:r>
        <w:rPr>
          <w:rFonts w:hint="default" w:ascii="Times New Roman" w:hAnsi="Times New Roman" w:cs="Times New Roman"/>
        </w:rPr>
        <w:t>Evaluation</w:t>
      </w:r>
      <w:r>
        <w:rPr>
          <w:rFonts w:hint="default" w:ascii="Times New Roman" w:hAnsi="Times New Roman" w:cs="Times New Roman"/>
          <w:spacing w:val="-9"/>
        </w:rPr>
        <w:t xml:space="preserve"> </w:t>
      </w:r>
      <w:r>
        <w:rPr>
          <w:rFonts w:hint="default" w:ascii="Times New Roman" w:hAnsi="Times New Roman" w:cs="Times New Roman"/>
          <w:spacing w:val="-2"/>
        </w:rPr>
        <w:t>Tools</w:t>
      </w:r>
      <w:r>
        <w:rPr>
          <w:rFonts w:hint="default" w:ascii="Times New Roman" w:hAnsi="Times New Roman" w:cs="Times New Roman"/>
          <w:b w:val="0"/>
          <w:spacing w:val="-2"/>
        </w:rPr>
        <w:t>:</w:t>
      </w:r>
    </w:p>
    <w:p w14:paraId="03F6D5CC">
      <w:pPr>
        <w:pStyle w:val="10"/>
        <w:spacing w:before="2" w:line="360" w:lineRule="auto"/>
        <w:jc w:val="left"/>
        <w:rPr>
          <w:rFonts w:hint="default" w:ascii="Times New Roman" w:hAnsi="Times New Roman" w:cs="Times New Roman"/>
        </w:rPr>
      </w:pPr>
    </w:p>
    <w:p w14:paraId="25E93CDD">
      <w:pPr>
        <w:pStyle w:val="22"/>
        <w:numPr>
          <w:ilvl w:val="0"/>
          <w:numId w:val="11"/>
        </w:numPr>
        <w:tabs>
          <w:tab w:val="left" w:pos="1540"/>
        </w:tabs>
        <w:spacing w:before="1" w:after="0" w:line="360" w:lineRule="auto"/>
        <w:ind w:left="1540" w:right="708" w:hanging="360"/>
        <w:jc w:val="left"/>
        <w:rPr>
          <w:rFonts w:hint="default" w:ascii="Times New Roman" w:hAnsi="Times New Roman" w:cs="Times New Roman"/>
          <w:sz w:val="24"/>
        </w:rPr>
      </w:pPr>
      <w:r>
        <w:rPr>
          <w:rFonts w:hint="default" w:ascii="Times New Roman" w:hAnsi="Times New Roman" w:cs="Times New Roman"/>
          <w:sz w:val="24"/>
        </w:rPr>
        <w:t>Incorporate performance management software for continuous feedback, goal setting, and performance reviews.</w:t>
      </w:r>
    </w:p>
    <w:p w14:paraId="4DFA2A11">
      <w:pPr>
        <w:pStyle w:val="22"/>
        <w:numPr>
          <w:ilvl w:val="0"/>
          <w:numId w:val="11"/>
        </w:numPr>
        <w:tabs>
          <w:tab w:val="left" w:pos="1540"/>
        </w:tabs>
        <w:spacing w:before="0" w:after="0" w:line="360" w:lineRule="auto"/>
        <w:ind w:left="1540" w:right="0" w:hanging="360"/>
        <w:jc w:val="left"/>
        <w:rPr>
          <w:rFonts w:hint="default" w:ascii="Times New Roman" w:hAnsi="Times New Roman" w:cs="Times New Roman"/>
          <w:sz w:val="24"/>
        </w:rPr>
      </w:pPr>
      <w:r>
        <w:rPr>
          <w:rFonts w:hint="default" w:ascii="Times New Roman" w:hAnsi="Times New Roman" w:cs="Times New Roman"/>
          <w:sz w:val="24"/>
        </w:rPr>
        <w:t>Implement</w:t>
      </w:r>
      <w:r>
        <w:rPr>
          <w:rFonts w:hint="default" w:ascii="Times New Roman" w:hAnsi="Times New Roman" w:cs="Times New Roman"/>
          <w:spacing w:val="-10"/>
          <w:sz w:val="24"/>
        </w:rPr>
        <w:t xml:space="preserve"> </w:t>
      </w:r>
      <w:r>
        <w:rPr>
          <w:rFonts w:hint="default" w:ascii="Times New Roman" w:hAnsi="Times New Roman" w:cs="Times New Roman"/>
          <w:sz w:val="24"/>
        </w:rPr>
        <w:t>key</w:t>
      </w:r>
      <w:r>
        <w:rPr>
          <w:rFonts w:hint="default" w:ascii="Times New Roman" w:hAnsi="Times New Roman" w:cs="Times New Roman"/>
          <w:spacing w:val="-4"/>
          <w:sz w:val="24"/>
        </w:rPr>
        <w:t xml:space="preserve"> </w:t>
      </w:r>
      <w:r>
        <w:rPr>
          <w:rFonts w:hint="default" w:ascii="Times New Roman" w:hAnsi="Times New Roman" w:cs="Times New Roman"/>
          <w:sz w:val="24"/>
        </w:rPr>
        <w:t>performance</w:t>
      </w:r>
      <w:r>
        <w:rPr>
          <w:rFonts w:hint="default" w:ascii="Times New Roman" w:hAnsi="Times New Roman" w:cs="Times New Roman"/>
          <w:spacing w:val="-7"/>
          <w:sz w:val="24"/>
        </w:rPr>
        <w:t xml:space="preserve"> </w:t>
      </w:r>
      <w:r>
        <w:rPr>
          <w:rFonts w:hint="default" w:ascii="Times New Roman" w:hAnsi="Times New Roman" w:cs="Times New Roman"/>
          <w:sz w:val="24"/>
        </w:rPr>
        <w:t>indicators</w:t>
      </w:r>
      <w:r>
        <w:rPr>
          <w:rFonts w:hint="default" w:ascii="Times New Roman" w:hAnsi="Times New Roman" w:cs="Times New Roman"/>
          <w:spacing w:val="-3"/>
          <w:sz w:val="24"/>
        </w:rPr>
        <w:t xml:space="preserve"> </w:t>
      </w:r>
      <w:r>
        <w:rPr>
          <w:rFonts w:hint="default" w:ascii="Times New Roman" w:hAnsi="Times New Roman" w:cs="Times New Roman"/>
          <w:sz w:val="24"/>
        </w:rPr>
        <w:t>(KPIs)</w:t>
      </w:r>
      <w:r>
        <w:rPr>
          <w:rFonts w:hint="default" w:ascii="Times New Roman" w:hAnsi="Times New Roman" w:cs="Times New Roman"/>
          <w:spacing w:val="-4"/>
          <w:sz w:val="24"/>
        </w:rPr>
        <w:t xml:space="preserve"> </w:t>
      </w:r>
      <w:r>
        <w:rPr>
          <w:rFonts w:hint="default" w:ascii="Times New Roman" w:hAnsi="Times New Roman" w:cs="Times New Roman"/>
          <w:sz w:val="24"/>
        </w:rPr>
        <w:t>to</w:t>
      </w:r>
      <w:r>
        <w:rPr>
          <w:rFonts w:hint="default" w:ascii="Times New Roman" w:hAnsi="Times New Roman" w:cs="Times New Roman"/>
          <w:spacing w:val="-11"/>
          <w:sz w:val="24"/>
        </w:rPr>
        <w:t xml:space="preserve"> </w:t>
      </w:r>
      <w:r>
        <w:rPr>
          <w:rFonts w:hint="default" w:ascii="Times New Roman" w:hAnsi="Times New Roman" w:cs="Times New Roman"/>
          <w:sz w:val="24"/>
        </w:rPr>
        <w:t>track</w:t>
      </w:r>
      <w:r>
        <w:rPr>
          <w:rFonts w:hint="default" w:ascii="Times New Roman" w:hAnsi="Times New Roman" w:cs="Times New Roman"/>
          <w:spacing w:val="-3"/>
          <w:sz w:val="24"/>
        </w:rPr>
        <w:t xml:space="preserve"> </w:t>
      </w:r>
      <w:r>
        <w:rPr>
          <w:rFonts w:hint="default" w:ascii="Times New Roman" w:hAnsi="Times New Roman" w:cs="Times New Roman"/>
          <w:sz w:val="24"/>
        </w:rPr>
        <w:t>employee performance</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effectively.</w:t>
      </w:r>
    </w:p>
    <w:p w14:paraId="56175B52">
      <w:pPr>
        <w:pStyle w:val="10"/>
        <w:spacing w:before="2" w:line="360" w:lineRule="auto"/>
        <w:jc w:val="left"/>
        <w:rPr>
          <w:rFonts w:hint="default" w:ascii="Times New Roman" w:hAnsi="Times New Roman" w:cs="Times New Roman"/>
        </w:rPr>
      </w:pPr>
    </w:p>
    <w:p w14:paraId="10B1507C">
      <w:pPr>
        <w:pStyle w:val="6"/>
        <w:spacing w:line="360" w:lineRule="auto"/>
        <w:jc w:val="left"/>
        <w:rPr>
          <w:rFonts w:hint="default" w:ascii="Times New Roman" w:hAnsi="Times New Roman" w:cs="Times New Roman"/>
          <w:b w:val="0"/>
        </w:rPr>
      </w:pPr>
      <w:bookmarkStart w:id="29" w:name="Integrated Payroll Processing:"/>
      <w:bookmarkEnd w:id="29"/>
      <w:r>
        <w:rPr>
          <w:rFonts w:hint="default" w:ascii="Times New Roman" w:hAnsi="Times New Roman" w:cs="Times New Roman"/>
        </w:rPr>
        <w:t>Integrated</w:t>
      </w:r>
      <w:r>
        <w:rPr>
          <w:rFonts w:hint="default" w:ascii="Times New Roman" w:hAnsi="Times New Roman" w:cs="Times New Roman"/>
          <w:spacing w:val="-7"/>
        </w:rPr>
        <w:t xml:space="preserve"> </w:t>
      </w:r>
      <w:r>
        <w:rPr>
          <w:rFonts w:hint="default" w:ascii="Times New Roman" w:hAnsi="Times New Roman" w:cs="Times New Roman"/>
        </w:rPr>
        <w:t>Payroll</w:t>
      </w:r>
      <w:r>
        <w:rPr>
          <w:rFonts w:hint="default" w:ascii="Times New Roman" w:hAnsi="Times New Roman" w:cs="Times New Roman"/>
          <w:spacing w:val="-4"/>
        </w:rPr>
        <w:t xml:space="preserve"> </w:t>
      </w:r>
      <w:r>
        <w:rPr>
          <w:rFonts w:hint="default" w:ascii="Times New Roman" w:hAnsi="Times New Roman" w:cs="Times New Roman"/>
          <w:spacing w:val="-2"/>
        </w:rPr>
        <w:t>Processing</w:t>
      </w:r>
      <w:r>
        <w:rPr>
          <w:rFonts w:hint="default" w:ascii="Times New Roman" w:hAnsi="Times New Roman" w:cs="Times New Roman"/>
          <w:b w:val="0"/>
          <w:spacing w:val="-2"/>
        </w:rPr>
        <w:t>:</w:t>
      </w:r>
    </w:p>
    <w:p w14:paraId="1FF945C5">
      <w:pPr>
        <w:pStyle w:val="10"/>
        <w:spacing w:before="5" w:line="360" w:lineRule="auto"/>
        <w:jc w:val="left"/>
        <w:rPr>
          <w:rFonts w:hint="default" w:ascii="Times New Roman" w:hAnsi="Times New Roman" w:cs="Times New Roman"/>
        </w:rPr>
      </w:pPr>
    </w:p>
    <w:p w14:paraId="0C19F765">
      <w:pPr>
        <w:pStyle w:val="22"/>
        <w:numPr>
          <w:ilvl w:val="0"/>
          <w:numId w:val="12"/>
        </w:numPr>
        <w:tabs>
          <w:tab w:val="left" w:pos="1540"/>
        </w:tabs>
        <w:spacing w:before="0" w:after="0" w:line="360" w:lineRule="auto"/>
        <w:ind w:left="1540" w:right="780" w:hanging="360"/>
        <w:jc w:val="left"/>
        <w:rPr>
          <w:rFonts w:hint="default" w:ascii="Times New Roman" w:hAnsi="Times New Roman" w:cs="Times New Roman"/>
          <w:sz w:val="24"/>
        </w:rPr>
      </w:pPr>
      <w:r>
        <w:rPr>
          <w:rFonts w:hint="default" w:ascii="Times New Roman" w:hAnsi="Times New Roman" w:cs="Times New Roman"/>
          <w:sz w:val="24"/>
        </w:rPr>
        <w:t>Integrate payroll software to automate salary calculations, tax deductions, and payment</w:t>
      </w:r>
      <w:r>
        <w:rPr>
          <w:rFonts w:hint="default" w:ascii="Times New Roman" w:hAnsi="Times New Roman" w:cs="Times New Roman"/>
          <w:spacing w:val="40"/>
          <w:sz w:val="24"/>
        </w:rPr>
        <w:t xml:space="preserve"> </w:t>
      </w:r>
      <w:r>
        <w:rPr>
          <w:rFonts w:hint="default" w:ascii="Times New Roman" w:hAnsi="Times New Roman" w:cs="Times New Roman"/>
          <w:spacing w:val="-2"/>
          <w:sz w:val="24"/>
        </w:rPr>
        <w:t>processing.</w:t>
      </w:r>
    </w:p>
    <w:p w14:paraId="52008AA2">
      <w:pPr>
        <w:pStyle w:val="22"/>
        <w:numPr>
          <w:ilvl w:val="0"/>
          <w:numId w:val="12"/>
        </w:numPr>
        <w:tabs>
          <w:tab w:val="left" w:pos="1540"/>
        </w:tabs>
        <w:spacing w:before="0" w:after="0" w:line="360" w:lineRule="auto"/>
        <w:ind w:left="1540" w:right="0" w:hanging="360"/>
        <w:jc w:val="left"/>
        <w:rPr>
          <w:rFonts w:hint="default" w:ascii="Times New Roman" w:hAnsi="Times New Roman" w:cs="Times New Roman"/>
          <w:sz w:val="24"/>
        </w:rPr>
      </w:pPr>
      <w:r>
        <w:rPr>
          <w:rFonts w:hint="default" w:ascii="Times New Roman" w:hAnsi="Times New Roman" w:cs="Times New Roman"/>
          <w:sz w:val="24"/>
        </w:rPr>
        <w:t>Ensure</w:t>
      </w:r>
      <w:r>
        <w:rPr>
          <w:rFonts w:hint="default" w:ascii="Times New Roman" w:hAnsi="Times New Roman" w:cs="Times New Roman"/>
          <w:spacing w:val="-9"/>
          <w:sz w:val="24"/>
        </w:rPr>
        <w:t xml:space="preserve"> </w:t>
      </w:r>
      <w:r>
        <w:rPr>
          <w:rFonts w:hint="default" w:ascii="Times New Roman" w:hAnsi="Times New Roman" w:cs="Times New Roman"/>
          <w:sz w:val="24"/>
        </w:rPr>
        <w:t>compliance</w:t>
      </w:r>
      <w:r>
        <w:rPr>
          <w:rFonts w:hint="default" w:ascii="Times New Roman" w:hAnsi="Times New Roman" w:cs="Times New Roman"/>
          <w:spacing w:val="-3"/>
          <w:sz w:val="24"/>
        </w:rPr>
        <w:t xml:space="preserve"> </w:t>
      </w:r>
      <w:r>
        <w:rPr>
          <w:rFonts w:hint="default" w:ascii="Times New Roman" w:hAnsi="Times New Roman" w:cs="Times New Roman"/>
          <w:sz w:val="24"/>
        </w:rPr>
        <w:t>with</w:t>
      </w:r>
      <w:r>
        <w:rPr>
          <w:rFonts w:hint="default" w:ascii="Times New Roman" w:hAnsi="Times New Roman" w:cs="Times New Roman"/>
          <w:spacing w:val="-5"/>
          <w:sz w:val="24"/>
        </w:rPr>
        <w:t xml:space="preserve"> </w:t>
      </w:r>
      <w:r>
        <w:rPr>
          <w:rFonts w:hint="default" w:ascii="Times New Roman" w:hAnsi="Times New Roman" w:cs="Times New Roman"/>
          <w:sz w:val="24"/>
        </w:rPr>
        <w:t>tax</w:t>
      </w:r>
      <w:r>
        <w:rPr>
          <w:rFonts w:hint="default" w:ascii="Times New Roman" w:hAnsi="Times New Roman" w:cs="Times New Roman"/>
          <w:spacing w:val="-2"/>
          <w:sz w:val="24"/>
        </w:rPr>
        <w:t xml:space="preserve"> </w:t>
      </w:r>
      <w:r>
        <w:rPr>
          <w:rFonts w:hint="default" w:ascii="Times New Roman" w:hAnsi="Times New Roman" w:cs="Times New Roman"/>
          <w:sz w:val="24"/>
        </w:rPr>
        <w:t>regulations</w:t>
      </w:r>
      <w:r>
        <w:rPr>
          <w:rFonts w:hint="default" w:ascii="Times New Roman" w:hAnsi="Times New Roman" w:cs="Times New Roman"/>
          <w:spacing w:val="-7"/>
          <w:sz w:val="24"/>
        </w:rPr>
        <w:t xml:space="preserve"> </w:t>
      </w:r>
      <w:r>
        <w:rPr>
          <w:rFonts w:hint="default" w:ascii="Times New Roman" w:hAnsi="Times New Roman" w:cs="Times New Roman"/>
          <w:sz w:val="24"/>
        </w:rPr>
        <w:t>and streamline</w:t>
      </w:r>
      <w:r>
        <w:rPr>
          <w:rFonts w:hint="default" w:ascii="Times New Roman" w:hAnsi="Times New Roman" w:cs="Times New Roman"/>
          <w:spacing w:val="-3"/>
          <w:sz w:val="24"/>
        </w:rPr>
        <w:t xml:space="preserve"> </w:t>
      </w:r>
      <w:r>
        <w:rPr>
          <w:rFonts w:hint="default" w:ascii="Times New Roman" w:hAnsi="Times New Roman" w:cs="Times New Roman"/>
          <w:sz w:val="24"/>
        </w:rPr>
        <w:t>payroll</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management.</w:t>
      </w:r>
    </w:p>
    <w:p w14:paraId="3B3300A4">
      <w:pPr>
        <w:pStyle w:val="10"/>
        <w:spacing w:before="5" w:line="360" w:lineRule="auto"/>
        <w:jc w:val="left"/>
        <w:rPr>
          <w:rFonts w:hint="default" w:ascii="Times New Roman" w:hAnsi="Times New Roman" w:cs="Times New Roman"/>
        </w:rPr>
      </w:pPr>
    </w:p>
    <w:p w14:paraId="242B7A29">
      <w:pPr>
        <w:pStyle w:val="6"/>
        <w:spacing w:line="360" w:lineRule="auto"/>
        <w:jc w:val="left"/>
        <w:rPr>
          <w:rFonts w:hint="default" w:ascii="Times New Roman" w:hAnsi="Times New Roman" w:cs="Times New Roman"/>
          <w:b w:val="0"/>
        </w:rPr>
      </w:pPr>
      <w:bookmarkStart w:id="30" w:name="Training and Development Module:"/>
      <w:bookmarkEnd w:id="30"/>
      <w:r>
        <w:rPr>
          <w:rFonts w:hint="default" w:ascii="Times New Roman" w:hAnsi="Times New Roman" w:cs="Times New Roman"/>
        </w:rPr>
        <w:t>Training</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Development</w:t>
      </w:r>
      <w:r>
        <w:rPr>
          <w:rFonts w:hint="default" w:ascii="Times New Roman" w:hAnsi="Times New Roman" w:cs="Times New Roman"/>
          <w:spacing w:val="-6"/>
        </w:rPr>
        <w:t xml:space="preserve"> </w:t>
      </w:r>
      <w:r>
        <w:rPr>
          <w:rFonts w:hint="default" w:ascii="Times New Roman" w:hAnsi="Times New Roman" w:cs="Times New Roman"/>
          <w:spacing w:val="-2"/>
        </w:rPr>
        <w:t>Module</w:t>
      </w:r>
      <w:r>
        <w:rPr>
          <w:rFonts w:hint="default" w:ascii="Times New Roman" w:hAnsi="Times New Roman" w:cs="Times New Roman"/>
          <w:b w:val="0"/>
          <w:spacing w:val="-2"/>
        </w:rPr>
        <w:t>:</w:t>
      </w:r>
    </w:p>
    <w:p w14:paraId="33B05166">
      <w:pPr>
        <w:pStyle w:val="10"/>
        <w:spacing w:before="2" w:line="360" w:lineRule="auto"/>
        <w:jc w:val="left"/>
        <w:rPr>
          <w:rFonts w:hint="default" w:ascii="Times New Roman" w:hAnsi="Times New Roman" w:cs="Times New Roman"/>
        </w:rPr>
      </w:pPr>
    </w:p>
    <w:p w14:paraId="453BBBA2">
      <w:pPr>
        <w:pStyle w:val="22"/>
        <w:numPr>
          <w:ilvl w:val="0"/>
          <w:numId w:val="13"/>
        </w:numPr>
        <w:tabs>
          <w:tab w:val="left" w:pos="1540"/>
        </w:tabs>
        <w:spacing w:before="0" w:after="0" w:line="360" w:lineRule="auto"/>
        <w:ind w:left="1540" w:right="178" w:hanging="360"/>
        <w:jc w:val="left"/>
        <w:rPr>
          <w:rFonts w:hint="default" w:ascii="Times New Roman" w:hAnsi="Times New Roman" w:cs="Times New Roman"/>
          <w:sz w:val="24"/>
        </w:rPr>
      </w:pPr>
      <w:r>
        <w:rPr>
          <w:rFonts w:hint="default" w:ascii="Times New Roman" w:hAnsi="Times New Roman" w:cs="Times New Roman"/>
          <w:sz w:val="24"/>
        </w:rPr>
        <w:t>Develop</w:t>
      </w:r>
      <w:r>
        <w:rPr>
          <w:rFonts w:hint="default" w:ascii="Times New Roman" w:hAnsi="Times New Roman" w:cs="Times New Roman"/>
          <w:spacing w:val="40"/>
          <w:sz w:val="24"/>
        </w:rPr>
        <w:t xml:space="preserve"> </w:t>
      </w:r>
      <w:r>
        <w:rPr>
          <w:rFonts w:hint="default" w:ascii="Times New Roman" w:hAnsi="Times New Roman" w:cs="Times New Roman"/>
          <w:sz w:val="24"/>
        </w:rPr>
        <w:t>a</w:t>
      </w:r>
      <w:r>
        <w:rPr>
          <w:rFonts w:hint="default" w:ascii="Times New Roman" w:hAnsi="Times New Roman" w:cs="Times New Roman"/>
          <w:spacing w:val="40"/>
          <w:sz w:val="24"/>
        </w:rPr>
        <w:t xml:space="preserve"> </w:t>
      </w:r>
      <w:r>
        <w:rPr>
          <w:rFonts w:hint="default" w:ascii="Times New Roman" w:hAnsi="Times New Roman" w:cs="Times New Roman"/>
          <w:sz w:val="24"/>
        </w:rPr>
        <w:t>training</w:t>
      </w:r>
      <w:r>
        <w:rPr>
          <w:rFonts w:hint="default" w:ascii="Times New Roman" w:hAnsi="Times New Roman" w:cs="Times New Roman"/>
          <w:spacing w:val="40"/>
          <w:sz w:val="24"/>
        </w:rPr>
        <w:t xml:space="preserve"> </w:t>
      </w:r>
      <w:r>
        <w:rPr>
          <w:rFonts w:hint="default" w:ascii="Times New Roman" w:hAnsi="Times New Roman" w:cs="Times New Roman"/>
          <w:sz w:val="24"/>
        </w:rPr>
        <w:t>management</w:t>
      </w:r>
      <w:r>
        <w:rPr>
          <w:rFonts w:hint="default" w:ascii="Times New Roman" w:hAnsi="Times New Roman" w:cs="Times New Roman"/>
          <w:spacing w:val="40"/>
          <w:sz w:val="24"/>
        </w:rPr>
        <w:t xml:space="preserve"> </w:t>
      </w:r>
      <w:r>
        <w:rPr>
          <w:rFonts w:hint="default" w:ascii="Times New Roman" w:hAnsi="Times New Roman" w:cs="Times New Roman"/>
          <w:sz w:val="24"/>
        </w:rPr>
        <w:t>system</w:t>
      </w:r>
      <w:r>
        <w:rPr>
          <w:rFonts w:hint="default" w:ascii="Times New Roman" w:hAnsi="Times New Roman" w:cs="Times New Roman"/>
          <w:spacing w:val="40"/>
          <w:sz w:val="24"/>
        </w:rPr>
        <w:t xml:space="preserve"> </w:t>
      </w:r>
      <w:r>
        <w:rPr>
          <w:rFonts w:hint="default" w:ascii="Times New Roman" w:hAnsi="Times New Roman" w:cs="Times New Roman"/>
          <w:sz w:val="24"/>
        </w:rPr>
        <w:t>to</w:t>
      </w:r>
      <w:r>
        <w:rPr>
          <w:rFonts w:hint="default" w:ascii="Times New Roman" w:hAnsi="Times New Roman" w:cs="Times New Roman"/>
          <w:spacing w:val="40"/>
          <w:sz w:val="24"/>
        </w:rPr>
        <w:t xml:space="preserve"> </w:t>
      </w:r>
      <w:r>
        <w:rPr>
          <w:rFonts w:hint="default" w:ascii="Times New Roman" w:hAnsi="Times New Roman" w:cs="Times New Roman"/>
          <w:sz w:val="24"/>
        </w:rPr>
        <w:t>schedule,</w:t>
      </w:r>
      <w:r>
        <w:rPr>
          <w:rFonts w:hint="default" w:ascii="Times New Roman" w:hAnsi="Times New Roman" w:cs="Times New Roman"/>
          <w:spacing w:val="40"/>
          <w:sz w:val="24"/>
        </w:rPr>
        <w:t xml:space="preserve"> </w:t>
      </w:r>
      <w:r>
        <w:rPr>
          <w:rFonts w:hint="default" w:ascii="Times New Roman" w:hAnsi="Times New Roman" w:cs="Times New Roman"/>
          <w:sz w:val="24"/>
        </w:rPr>
        <w:t>track,</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evaluate</w:t>
      </w:r>
      <w:r>
        <w:rPr>
          <w:rFonts w:hint="default" w:ascii="Times New Roman" w:hAnsi="Times New Roman" w:cs="Times New Roman"/>
          <w:spacing w:val="40"/>
          <w:sz w:val="24"/>
        </w:rPr>
        <w:t xml:space="preserve"> </w:t>
      </w:r>
      <w:r>
        <w:rPr>
          <w:rFonts w:hint="default" w:ascii="Times New Roman" w:hAnsi="Times New Roman" w:cs="Times New Roman"/>
          <w:sz w:val="24"/>
        </w:rPr>
        <w:t>employee</w:t>
      </w:r>
      <w:r>
        <w:rPr>
          <w:rFonts w:hint="default" w:ascii="Times New Roman" w:hAnsi="Times New Roman" w:cs="Times New Roman"/>
          <w:spacing w:val="40"/>
          <w:sz w:val="24"/>
        </w:rPr>
        <w:t xml:space="preserve"> </w:t>
      </w:r>
      <w:r>
        <w:rPr>
          <w:rFonts w:hint="default" w:ascii="Times New Roman" w:hAnsi="Times New Roman" w:cs="Times New Roman"/>
          <w:sz w:val="24"/>
        </w:rPr>
        <w:t xml:space="preserve">training </w:t>
      </w:r>
      <w:r>
        <w:rPr>
          <w:rFonts w:hint="default" w:ascii="Times New Roman" w:hAnsi="Times New Roman" w:cs="Times New Roman"/>
          <w:spacing w:val="-2"/>
          <w:sz w:val="24"/>
        </w:rPr>
        <w:t>programs.</w:t>
      </w:r>
    </w:p>
    <w:p w14:paraId="6CF6F5C2">
      <w:pPr>
        <w:pStyle w:val="22"/>
        <w:numPr>
          <w:ilvl w:val="0"/>
          <w:numId w:val="13"/>
        </w:numPr>
        <w:tabs>
          <w:tab w:val="left" w:pos="1540"/>
        </w:tabs>
        <w:spacing w:before="0" w:after="0" w:line="360" w:lineRule="auto"/>
        <w:ind w:left="1540" w:right="0" w:hanging="360"/>
        <w:jc w:val="left"/>
        <w:rPr>
          <w:rFonts w:hint="default" w:ascii="Times New Roman" w:hAnsi="Times New Roman" w:cs="Times New Roman"/>
          <w:sz w:val="24"/>
        </w:rPr>
      </w:pPr>
      <w:r>
        <w:rPr>
          <w:rFonts w:hint="default" w:ascii="Times New Roman" w:hAnsi="Times New Roman" w:cs="Times New Roman"/>
          <w:sz w:val="24"/>
        </w:rPr>
        <w:t>Provide</w:t>
      </w:r>
      <w:r>
        <w:rPr>
          <w:rFonts w:hint="default" w:ascii="Times New Roman" w:hAnsi="Times New Roman" w:cs="Times New Roman"/>
          <w:spacing w:val="-8"/>
          <w:sz w:val="24"/>
        </w:rPr>
        <w:t xml:space="preserve"> </w:t>
      </w:r>
      <w:r>
        <w:rPr>
          <w:rFonts w:hint="default" w:ascii="Times New Roman" w:hAnsi="Times New Roman" w:cs="Times New Roman"/>
          <w:sz w:val="24"/>
        </w:rPr>
        <w:t>online</w:t>
      </w:r>
      <w:r>
        <w:rPr>
          <w:rFonts w:hint="default" w:ascii="Times New Roman" w:hAnsi="Times New Roman" w:cs="Times New Roman"/>
          <w:spacing w:val="-8"/>
          <w:sz w:val="24"/>
        </w:rPr>
        <w:t xml:space="preserve"> </w:t>
      </w:r>
      <w:r>
        <w:rPr>
          <w:rFonts w:hint="default" w:ascii="Times New Roman" w:hAnsi="Times New Roman" w:cs="Times New Roman"/>
          <w:sz w:val="24"/>
        </w:rPr>
        <w:t>learning</w:t>
      </w:r>
      <w:r>
        <w:rPr>
          <w:rFonts w:hint="default" w:ascii="Times New Roman" w:hAnsi="Times New Roman" w:cs="Times New Roman"/>
          <w:spacing w:val="-1"/>
          <w:sz w:val="24"/>
        </w:rPr>
        <w:t xml:space="preserve"> </w:t>
      </w:r>
      <w:r>
        <w:rPr>
          <w:rFonts w:hint="default" w:ascii="Times New Roman" w:hAnsi="Times New Roman" w:cs="Times New Roman"/>
          <w:sz w:val="24"/>
        </w:rPr>
        <w:t>resources and</w:t>
      </w:r>
      <w:r>
        <w:rPr>
          <w:rFonts w:hint="default" w:ascii="Times New Roman" w:hAnsi="Times New Roman" w:cs="Times New Roman"/>
          <w:spacing w:val="-2"/>
          <w:sz w:val="24"/>
        </w:rPr>
        <w:t xml:space="preserve"> </w:t>
      </w:r>
      <w:r>
        <w:rPr>
          <w:rFonts w:hint="default" w:ascii="Times New Roman" w:hAnsi="Times New Roman" w:cs="Times New Roman"/>
          <w:sz w:val="24"/>
        </w:rPr>
        <w:t>tools</w:t>
      </w:r>
      <w:r>
        <w:rPr>
          <w:rFonts w:hint="default" w:ascii="Times New Roman" w:hAnsi="Times New Roman" w:cs="Times New Roman"/>
          <w:spacing w:val="-6"/>
          <w:sz w:val="24"/>
        </w:rPr>
        <w:t xml:space="preserve"> </w:t>
      </w:r>
      <w:r>
        <w:rPr>
          <w:rFonts w:hint="default" w:ascii="Times New Roman" w:hAnsi="Times New Roman" w:cs="Times New Roman"/>
          <w:sz w:val="24"/>
        </w:rPr>
        <w:t>for</w:t>
      </w:r>
      <w:r>
        <w:rPr>
          <w:rFonts w:hint="default" w:ascii="Times New Roman" w:hAnsi="Times New Roman" w:cs="Times New Roman"/>
          <w:spacing w:val="-1"/>
          <w:sz w:val="24"/>
        </w:rPr>
        <w:t xml:space="preserve"> </w:t>
      </w:r>
      <w:r>
        <w:rPr>
          <w:rFonts w:hint="default" w:ascii="Times New Roman" w:hAnsi="Times New Roman" w:cs="Times New Roman"/>
          <w:sz w:val="24"/>
        </w:rPr>
        <w:t>continuous</w:t>
      </w:r>
      <w:r>
        <w:rPr>
          <w:rFonts w:hint="default" w:ascii="Times New Roman" w:hAnsi="Times New Roman" w:cs="Times New Roman"/>
          <w:spacing w:val="-7"/>
          <w:sz w:val="24"/>
        </w:rPr>
        <w:t xml:space="preserve"> </w:t>
      </w:r>
      <w:r>
        <w:rPr>
          <w:rFonts w:hint="default" w:ascii="Times New Roman" w:hAnsi="Times New Roman" w:cs="Times New Roman"/>
          <w:sz w:val="24"/>
        </w:rPr>
        <w:t>employee</w:t>
      </w:r>
      <w:r>
        <w:rPr>
          <w:rFonts w:hint="default" w:ascii="Times New Roman" w:hAnsi="Times New Roman" w:cs="Times New Roman"/>
          <w:spacing w:val="2"/>
          <w:sz w:val="24"/>
        </w:rPr>
        <w:t xml:space="preserve"> </w:t>
      </w:r>
      <w:r>
        <w:rPr>
          <w:rFonts w:hint="default" w:ascii="Times New Roman" w:hAnsi="Times New Roman" w:cs="Times New Roman"/>
          <w:spacing w:val="-2"/>
          <w:sz w:val="24"/>
        </w:rPr>
        <w:t>development.</w:t>
      </w:r>
    </w:p>
    <w:p w14:paraId="581F5F85">
      <w:pPr>
        <w:pStyle w:val="10"/>
        <w:spacing w:before="5" w:line="360" w:lineRule="auto"/>
        <w:jc w:val="left"/>
        <w:rPr>
          <w:rFonts w:hint="default" w:ascii="Times New Roman" w:hAnsi="Times New Roman" w:cs="Times New Roman"/>
        </w:rPr>
      </w:pPr>
    </w:p>
    <w:p w14:paraId="0E7E4818">
      <w:pPr>
        <w:pStyle w:val="6"/>
        <w:spacing w:line="360" w:lineRule="auto"/>
        <w:jc w:val="left"/>
        <w:rPr>
          <w:rFonts w:hint="default" w:ascii="Times New Roman" w:hAnsi="Times New Roman" w:cs="Times New Roman"/>
          <w:b w:val="0"/>
        </w:rPr>
      </w:pPr>
      <w:bookmarkStart w:id="31" w:name="Self-Service Portals:"/>
      <w:bookmarkEnd w:id="31"/>
      <w:r>
        <w:rPr>
          <w:rFonts w:hint="default" w:ascii="Times New Roman" w:hAnsi="Times New Roman" w:cs="Times New Roman"/>
        </w:rPr>
        <w:t>Self-Service</w:t>
      </w:r>
      <w:r>
        <w:rPr>
          <w:rFonts w:hint="default" w:ascii="Times New Roman" w:hAnsi="Times New Roman" w:cs="Times New Roman"/>
          <w:spacing w:val="-7"/>
        </w:rPr>
        <w:t xml:space="preserve"> </w:t>
      </w:r>
      <w:r>
        <w:rPr>
          <w:rFonts w:hint="default" w:ascii="Times New Roman" w:hAnsi="Times New Roman" w:cs="Times New Roman"/>
          <w:spacing w:val="-2"/>
        </w:rPr>
        <w:t>Portals</w:t>
      </w:r>
      <w:r>
        <w:rPr>
          <w:rFonts w:hint="default" w:ascii="Times New Roman" w:hAnsi="Times New Roman" w:cs="Times New Roman"/>
          <w:b w:val="0"/>
          <w:spacing w:val="-2"/>
        </w:rPr>
        <w:t>:</w:t>
      </w:r>
    </w:p>
    <w:p w14:paraId="494E57E6">
      <w:pPr>
        <w:pStyle w:val="10"/>
        <w:spacing w:before="5" w:line="360" w:lineRule="auto"/>
        <w:jc w:val="left"/>
        <w:rPr>
          <w:rFonts w:hint="default" w:ascii="Times New Roman" w:hAnsi="Times New Roman" w:cs="Times New Roman"/>
        </w:rPr>
      </w:pPr>
    </w:p>
    <w:p w14:paraId="2AEC6FED">
      <w:pPr>
        <w:pStyle w:val="22"/>
        <w:numPr>
          <w:ilvl w:val="0"/>
          <w:numId w:val="14"/>
        </w:numPr>
        <w:tabs>
          <w:tab w:val="left" w:pos="1540"/>
        </w:tabs>
        <w:spacing w:before="0" w:after="0" w:line="360" w:lineRule="auto"/>
        <w:ind w:left="1540" w:right="180" w:hanging="360"/>
        <w:jc w:val="left"/>
        <w:rPr>
          <w:rFonts w:hint="default" w:ascii="Times New Roman" w:hAnsi="Times New Roman" w:cs="Times New Roman"/>
          <w:sz w:val="24"/>
        </w:rPr>
      </w:pPr>
      <w:r>
        <w:rPr>
          <w:rFonts w:hint="default" w:ascii="Times New Roman" w:hAnsi="Times New Roman" w:cs="Times New Roman"/>
          <w:sz w:val="24"/>
        </w:rPr>
        <w:t>Create</w:t>
      </w:r>
      <w:r>
        <w:rPr>
          <w:rFonts w:hint="default" w:ascii="Times New Roman" w:hAnsi="Times New Roman" w:cs="Times New Roman"/>
          <w:spacing w:val="-4"/>
          <w:sz w:val="24"/>
        </w:rPr>
        <w:t xml:space="preserve"> </w:t>
      </w:r>
      <w:r>
        <w:rPr>
          <w:rFonts w:hint="default" w:ascii="Times New Roman" w:hAnsi="Times New Roman" w:cs="Times New Roman"/>
          <w:sz w:val="24"/>
        </w:rPr>
        <w:t>employee self-service</w:t>
      </w:r>
      <w:r>
        <w:rPr>
          <w:rFonts w:hint="default" w:ascii="Times New Roman" w:hAnsi="Times New Roman" w:cs="Times New Roman"/>
          <w:spacing w:val="-6"/>
          <w:sz w:val="24"/>
        </w:rPr>
        <w:t xml:space="preserve"> </w:t>
      </w:r>
      <w:r>
        <w:rPr>
          <w:rFonts w:hint="default" w:ascii="Times New Roman" w:hAnsi="Times New Roman" w:cs="Times New Roman"/>
          <w:sz w:val="24"/>
        </w:rPr>
        <w:t>portals</w:t>
      </w:r>
      <w:r>
        <w:rPr>
          <w:rFonts w:hint="default" w:ascii="Times New Roman" w:hAnsi="Times New Roman" w:cs="Times New Roman"/>
          <w:spacing w:val="-3"/>
          <w:sz w:val="24"/>
        </w:rPr>
        <w:t xml:space="preserve"> </w:t>
      </w:r>
      <w:r>
        <w:rPr>
          <w:rFonts w:hint="default" w:ascii="Times New Roman" w:hAnsi="Times New Roman" w:cs="Times New Roman"/>
          <w:sz w:val="24"/>
        </w:rPr>
        <w:t>for</w:t>
      </w:r>
      <w:r>
        <w:rPr>
          <w:rFonts w:hint="default" w:ascii="Times New Roman" w:hAnsi="Times New Roman" w:cs="Times New Roman"/>
          <w:spacing w:val="-4"/>
          <w:sz w:val="24"/>
        </w:rPr>
        <w:t xml:space="preserve"> </w:t>
      </w:r>
      <w:r>
        <w:rPr>
          <w:rFonts w:hint="default" w:ascii="Times New Roman" w:hAnsi="Times New Roman" w:cs="Times New Roman"/>
          <w:sz w:val="24"/>
        </w:rPr>
        <w:t>accessing</w:t>
      </w:r>
      <w:r>
        <w:rPr>
          <w:rFonts w:hint="default" w:ascii="Times New Roman" w:hAnsi="Times New Roman" w:cs="Times New Roman"/>
          <w:spacing w:val="-3"/>
          <w:sz w:val="24"/>
        </w:rPr>
        <w:t xml:space="preserve"> </w:t>
      </w:r>
      <w:r>
        <w:rPr>
          <w:rFonts w:hint="default" w:ascii="Times New Roman" w:hAnsi="Times New Roman" w:cs="Times New Roman"/>
          <w:sz w:val="24"/>
        </w:rPr>
        <w:t>personal information,</w:t>
      </w:r>
      <w:r>
        <w:rPr>
          <w:rFonts w:hint="default" w:ascii="Times New Roman" w:hAnsi="Times New Roman" w:cs="Times New Roman"/>
          <w:spacing w:val="-5"/>
          <w:sz w:val="24"/>
        </w:rPr>
        <w:t xml:space="preserve"> </w:t>
      </w:r>
      <w:r>
        <w:rPr>
          <w:rFonts w:hint="default" w:ascii="Times New Roman" w:hAnsi="Times New Roman" w:cs="Times New Roman"/>
          <w:sz w:val="24"/>
        </w:rPr>
        <w:t>applying for</w:t>
      </w:r>
      <w:r>
        <w:rPr>
          <w:rFonts w:hint="default" w:ascii="Times New Roman" w:hAnsi="Times New Roman" w:cs="Times New Roman"/>
          <w:spacing w:val="-4"/>
          <w:sz w:val="24"/>
        </w:rPr>
        <w:t xml:space="preserve"> </w:t>
      </w:r>
      <w:r>
        <w:rPr>
          <w:rFonts w:hint="default" w:ascii="Times New Roman" w:hAnsi="Times New Roman" w:cs="Times New Roman"/>
          <w:sz w:val="24"/>
        </w:rPr>
        <w:t>leave, and updating details.</w:t>
      </w:r>
    </w:p>
    <w:p w14:paraId="637EF711">
      <w:pPr>
        <w:pStyle w:val="22"/>
        <w:numPr>
          <w:ilvl w:val="0"/>
          <w:numId w:val="14"/>
        </w:numPr>
        <w:tabs>
          <w:tab w:val="left" w:pos="1540"/>
        </w:tabs>
        <w:spacing w:before="0" w:after="0" w:line="360" w:lineRule="auto"/>
        <w:ind w:left="1540" w:right="0" w:hanging="360"/>
        <w:jc w:val="left"/>
        <w:rPr>
          <w:rFonts w:hint="default" w:ascii="Times New Roman" w:hAnsi="Times New Roman" w:cs="Times New Roman"/>
          <w:sz w:val="24"/>
        </w:rPr>
      </w:pPr>
      <w:r>
        <w:rPr>
          <w:rFonts w:hint="default" w:ascii="Times New Roman" w:hAnsi="Times New Roman" w:cs="Times New Roman"/>
          <w:sz w:val="24"/>
        </w:rPr>
        <w:t>Empower</w:t>
      </w:r>
      <w:r>
        <w:rPr>
          <w:rFonts w:hint="default" w:ascii="Times New Roman" w:hAnsi="Times New Roman" w:cs="Times New Roman"/>
          <w:spacing w:val="-6"/>
          <w:sz w:val="24"/>
        </w:rPr>
        <w:t xml:space="preserve"> </w:t>
      </w:r>
      <w:r>
        <w:rPr>
          <w:rFonts w:hint="default" w:ascii="Times New Roman" w:hAnsi="Times New Roman" w:cs="Times New Roman"/>
          <w:sz w:val="24"/>
        </w:rPr>
        <w:t>employees</w:t>
      </w:r>
      <w:r>
        <w:rPr>
          <w:rFonts w:hint="default" w:ascii="Times New Roman" w:hAnsi="Times New Roman" w:cs="Times New Roman"/>
          <w:spacing w:val="-5"/>
          <w:sz w:val="24"/>
        </w:rPr>
        <w:t xml:space="preserve"> </w:t>
      </w:r>
      <w:r>
        <w:rPr>
          <w:rFonts w:hint="default" w:ascii="Times New Roman" w:hAnsi="Times New Roman" w:cs="Times New Roman"/>
          <w:sz w:val="24"/>
        </w:rPr>
        <w:t>to</w:t>
      </w:r>
      <w:r>
        <w:rPr>
          <w:rFonts w:hint="default" w:ascii="Times New Roman" w:hAnsi="Times New Roman" w:cs="Times New Roman"/>
          <w:spacing w:val="-5"/>
          <w:sz w:val="24"/>
        </w:rPr>
        <w:t xml:space="preserve"> </w:t>
      </w:r>
      <w:r>
        <w:rPr>
          <w:rFonts w:hint="default" w:ascii="Times New Roman" w:hAnsi="Times New Roman" w:cs="Times New Roman"/>
          <w:sz w:val="24"/>
        </w:rPr>
        <w:t>manage</w:t>
      </w:r>
      <w:r>
        <w:rPr>
          <w:rFonts w:hint="default" w:ascii="Times New Roman" w:hAnsi="Times New Roman" w:cs="Times New Roman"/>
          <w:spacing w:val="-3"/>
          <w:sz w:val="24"/>
        </w:rPr>
        <w:t xml:space="preserve"> </w:t>
      </w:r>
      <w:r>
        <w:rPr>
          <w:rFonts w:hint="default" w:ascii="Times New Roman" w:hAnsi="Times New Roman" w:cs="Times New Roman"/>
          <w:sz w:val="24"/>
        </w:rPr>
        <w:t>their</w:t>
      </w:r>
      <w:r>
        <w:rPr>
          <w:rFonts w:hint="default" w:ascii="Times New Roman" w:hAnsi="Times New Roman" w:cs="Times New Roman"/>
          <w:spacing w:val="-6"/>
          <w:sz w:val="24"/>
        </w:rPr>
        <w:t xml:space="preserve"> </w:t>
      </w:r>
      <w:r>
        <w:rPr>
          <w:rFonts w:hint="default" w:ascii="Times New Roman" w:hAnsi="Times New Roman" w:cs="Times New Roman"/>
          <w:sz w:val="24"/>
        </w:rPr>
        <w:t>HR-related</w:t>
      </w:r>
      <w:r>
        <w:rPr>
          <w:rFonts w:hint="default" w:ascii="Times New Roman" w:hAnsi="Times New Roman" w:cs="Times New Roman"/>
          <w:spacing w:val="-5"/>
          <w:sz w:val="24"/>
        </w:rPr>
        <w:t xml:space="preserve"> </w:t>
      </w:r>
      <w:r>
        <w:rPr>
          <w:rFonts w:hint="default" w:ascii="Times New Roman" w:hAnsi="Times New Roman" w:cs="Times New Roman"/>
          <w:sz w:val="24"/>
        </w:rPr>
        <w:t>tasks</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independently.</w:t>
      </w:r>
    </w:p>
    <w:p w14:paraId="396FD69B">
      <w:pPr>
        <w:pStyle w:val="10"/>
        <w:spacing w:before="2" w:line="360" w:lineRule="auto"/>
        <w:jc w:val="left"/>
        <w:rPr>
          <w:rFonts w:hint="default" w:ascii="Times New Roman" w:hAnsi="Times New Roman" w:cs="Times New Roman"/>
        </w:rPr>
      </w:pPr>
    </w:p>
    <w:p w14:paraId="5788E0FD">
      <w:pPr>
        <w:spacing w:before="0" w:line="360" w:lineRule="auto"/>
        <w:ind w:left="820" w:right="0" w:firstLine="0"/>
        <w:jc w:val="left"/>
        <w:rPr>
          <w:rFonts w:hint="default" w:ascii="Times New Roman" w:hAnsi="Times New Roman" w:cs="Times New Roman"/>
          <w:sz w:val="24"/>
        </w:rPr>
      </w:pPr>
      <w:r>
        <w:rPr>
          <w:rFonts w:hint="default" w:ascii="Times New Roman" w:hAnsi="Times New Roman" w:cs="Times New Roman"/>
          <w:b/>
          <w:sz w:val="24"/>
        </w:rPr>
        <w:t>Analytics</w:t>
      </w:r>
      <w:r>
        <w:rPr>
          <w:rFonts w:hint="default" w:ascii="Times New Roman" w:hAnsi="Times New Roman" w:cs="Times New Roman"/>
          <w:b/>
          <w:spacing w:val="-5"/>
          <w:sz w:val="24"/>
        </w:rPr>
        <w:t xml:space="preserve"> </w:t>
      </w:r>
      <w:r>
        <w:rPr>
          <w:rFonts w:hint="default" w:ascii="Times New Roman" w:hAnsi="Times New Roman" w:cs="Times New Roman"/>
          <w:b/>
          <w:sz w:val="24"/>
        </w:rPr>
        <w:t>and</w:t>
      </w:r>
      <w:r>
        <w:rPr>
          <w:rFonts w:hint="default" w:ascii="Times New Roman" w:hAnsi="Times New Roman" w:cs="Times New Roman"/>
          <w:b/>
          <w:spacing w:val="-8"/>
          <w:sz w:val="24"/>
        </w:rPr>
        <w:t xml:space="preserve"> </w:t>
      </w:r>
      <w:r>
        <w:rPr>
          <w:rFonts w:hint="default" w:ascii="Times New Roman" w:hAnsi="Times New Roman" w:cs="Times New Roman"/>
          <w:b/>
          <w:spacing w:val="-2"/>
          <w:sz w:val="24"/>
        </w:rPr>
        <w:t>Reporting</w:t>
      </w:r>
      <w:r>
        <w:rPr>
          <w:rFonts w:hint="default" w:ascii="Times New Roman" w:hAnsi="Times New Roman" w:cs="Times New Roman"/>
          <w:spacing w:val="-2"/>
          <w:sz w:val="24"/>
        </w:rPr>
        <w:t>:</w:t>
      </w:r>
    </w:p>
    <w:p w14:paraId="69E9B708">
      <w:pPr>
        <w:pStyle w:val="10"/>
        <w:spacing w:before="4" w:line="360" w:lineRule="auto"/>
        <w:jc w:val="left"/>
        <w:rPr>
          <w:rFonts w:hint="default" w:ascii="Times New Roman" w:hAnsi="Times New Roman" w:cs="Times New Roman"/>
        </w:rPr>
      </w:pPr>
    </w:p>
    <w:p w14:paraId="1D0EA606">
      <w:pPr>
        <w:pStyle w:val="5"/>
        <w:numPr>
          <w:ilvl w:val="0"/>
          <w:numId w:val="15"/>
        </w:numPr>
        <w:tabs>
          <w:tab w:val="left" w:pos="1540"/>
        </w:tabs>
        <w:spacing w:before="0" w:after="0" w:line="360" w:lineRule="auto"/>
        <w:ind w:left="1540" w:right="1160" w:hanging="360"/>
        <w:jc w:val="left"/>
        <w:rPr>
          <w:rFonts w:hint="default" w:ascii="Times New Roman" w:hAnsi="Times New Roman" w:cs="Times New Roman"/>
        </w:rPr>
      </w:pPr>
      <w:r>
        <w:rPr>
          <w:rFonts w:hint="default" w:ascii="Times New Roman" w:hAnsi="Times New Roman" w:cs="Times New Roman"/>
        </w:rPr>
        <w:t>Incorporate</w:t>
      </w:r>
      <w:r>
        <w:rPr>
          <w:rFonts w:hint="default" w:ascii="Times New Roman" w:hAnsi="Times New Roman" w:cs="Times New Roman"/>
          <w:spacing w:val="-3"/>
        </w:rPr>
        <w:t xml:space="preserve"> </w:t>
      </w:r>
      <w:r>
        <w:rPr>
          <w:rFonts w:hint="default" w:ascii="Times New Roman" w:hAnsi="Times New Roman" w:cs="Times New Roman"/>
        </w:rPr>
        <w:t>analytics</w:t>
      </w:r>
      <w:r>
        <w:rPr>
          <w:rFonts w:hint="default" w:ascii="Times New Roman" w:hAnsi="Times New Roman" w:cs="Times New Roman"/>
          <w:spacing w:val="-4"/>
        </w:rPr>
        <w:t xml:space="preserve"> </w:t>
      </w:r>
      <w:r>
        <w:rPr>
          <w:rFonts w:hint="default" w:ascii="Times New Roman" w:hAnsi="Times New Roman" w:cs="Times New Roman"/>
        </w:rPr>
        <w:t>tools</w:t>
      </w:r>
      <w:r>
        <w:rPr>
          <w:rFonts w:hint="default" w:ascii="Times New Roman" w:hAnsi="Times New Roman" w:cs="Times New Roman"/>
          <w:spacing w:val="-2"/>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generate</w:t>
      </w:r>
      <w:r>
        <w:rPr>
          <w:rFonts w:hint="default" w:ascii="Times New Roman" w:hAnsi="Times New Roman" w:cs="Times New Roman"/>
          <w:spacing w:val="-3"/>
        </w:rPr>
        <w:t xml:space="preserve"> </w:t>
      </w:r>
      <w:r>
        <w:rPr>
          <w:rFonts w:hint="default" w:ascii="Times New Roman" w:hAnsi="Times New Roman" w:cs="Times New Roman"/>
        </w:rPr>
        <w:t>reports</w:t>
      </w:r>
      <w:r>
        <w:rPr>
          <w:rFonts w:hint="default" w:ascii="Times New Roman" w:hAnsi="Times New Roman" w:cs="Times New Roman"/>
          <w:spacing w:val="-4"/>
        </w:rPr>
        <w:t xml:space="preserve"> </w:t>
      </w:r>
      <w:r>
        <w:rPr>
          <w:rFonts w:hint="default" w:ascii="Times New Roman" w:hAnsi="Times New Roman" w:cs="Times New Roman"/>
        </w:rPr>
        <w:t>on</w:t>
      </w:r>
      <w:r>
        <w:rPr>
          <w:rFonts w:hint="default" w:ascii="Times New Roman" w:hAnsi="Times New Roman" w:cs="Times New Roman"/>
          <w:spacing w:val="-4"/>
        </w:rPr>
        <w:t xml:space="preserve"> </w:t>
      </w:r>
      <w:r>
        <w:rPr>
          <w:rFonts w:hint="default" w:ascii="Times New Roman" w:hAnsi="Times New Roman" w:cs="Times New Roman"/>
        </w:rPr>
        <w:t>key</w:t>
      </w:r>
      <w:r>
        <w:rPr>
          <w:rFonts w:hint="default" w:ascii="Times New Roman" w:hAnsi="Times New Roman" w:cs="Times New Roman"/>
          <w:spacing w:val="-4"/>
        </w:rPr>
        <w:t xml:space="preserve"> </w:t>
      </w:r>
      <w:r>
        <w:rPr>
          <w:rFonts w:hint="default" w:ascii="Times New Roman" w:hAnsi="Times New Roman" w:cs="Times New Roman"/>
        </w:rPr>
        <w:t>HR</w:t>
      </w:r>
      <w:r>
        <w:rPr>
          <w:rFonts w:hint="default" w:ascii="Times New Roman" w:hAnsi="Times New Roman" w:cs="Times New Roman"/>
          <w:spacing w:val="-3"/>
        </w:rPr>
        <w:t xml:space="preserve"> </w:t>
      </w:r>
      <w:r>
        <w:rPr>
          <w:rFonts w:hint="default" w:ascii="Times New Roman" w:hAnsi="Times New Roman" w:cs="Times New Roman"/>
        </w:rPr>
        <w:t>metrics,</w:t>
      </w:r>
      <w:r>
        <w:rPr>
          <w:rFonts w:hint="default" w:ascii="Times New Roman" w:hAnsi="Times New Roman" w:cs="Times New Roman"/>
          <w:spacing w:val="-3"/>
        </w:rPr>
        <w:t xml:space="preserve"> </w:t>
      </w:r>
      <w:r>
        <w:rPr>
          <w:rFonts w:hint="default" w:ascii="Times New Roman" w:hAnsi="Times New Roman" w:cs="Times New Roman"/>
        </w:rPr>
        <w:t>such</w:t>
      </w:r>
      <w:r>
        <w:rPr>
          <w:rFonts w:hint="default" w:ascii="Times New Roman" w:hAnsi="Times New Roman" w:cs="Times New Roman"/>
          <w:spacing w:val="-4"/>
        </w:rPr>
        <w:t xml:space="preserve"> </w:t>
      </w:r>
      <w:r>
        <w:rPr>
          <w:rFonts w:hint="default" w:ascii="Times New Roman" w:hAnsi="Times New Roman" w:cs="Times New Roman"/>
        </w:rPr>
        <w:t>as employee turnover, performance trends, and training effectiveness.</w:t>
      </w:r>
    </w:p>
    <w:p w14:paraId="3C7EA873">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3566A2B4">
      <w:pPr>
        <w:pStyle w:val="22"/>
        <w:numPr>
          <w:ilvl w:val="0"/>
          <w:numId w:val="15"/>
        </w:numPr>
        <w:tabs>
          <w:tab w:val="left" w:pos="1540"/>
        </w:tabs>
        <w:spacing w:before="76" w:after="0" w:line="360" w:lineRule="auto"/>
        <w:ind w:left="1540" w:right="0" w:hanging="360"/>
        <w:jc w:val="left"/>
        <w:rPr>
          <w:rFonts w:hint="default" w:ascii="Times New Roman" w:hAnsi="Times New Roman" w:cs="Times New Roman"/>
          <w:sz w:val="28"/>
        </w:rPr>
      </w:pPr>
      <w:r>
        <w:rPr>
          <w:rFonts w:hint="default" w:ascii="Times New Roman" w:hAnsi="Times New Roman" w:cs="Times New Roman"/>
          <w:sz w:val="28"/>
        </w:rPr>
        <w:t>Use</w:t>
      </w:r>
      <w:r>
        <w:rPr>
          <w:rFonts w:hint="default" w:ascii="Times New Roman" w:hAnsi="Times New Roman" w:cs="Times New Roman"/>
          <w:spacing w:val="-11"/>
          <w:sz w:val="28"/>
        </w:rPr>
        <w:t xml:space="preserve"> </w:t>
      </w:r>
      <w:r>
        <w:rPr>
          <w:rFonts w:hint="default" w:ascii="Times New Roman" w:hAnsi="Times New Roman" w:cs="Times New Roman"/>
          <w:sz w:val="28"/>
        </w:rPr>
        <w:t>data</w:t>
      </w:r>
      <w:r>
        <w:rPr>
          <w:rFonts w:hint="default" w:ascii="Times New Roman" w:hAnsi="Times New Roman" w:cs="Times New Roman"/>
          <w:spacing w:val="-6"/>
          <w:sz w:val="28"/>
        </w:rPr>
        <w:t xml:space="preserve"> </w:t>
      </w:r>
      <w:r>
        <w:rPr>
          <w:rFonts w:hint="default" w:ascii="Times New Roman" w:hAnsi="Times New Roman" w:cs="Times New Roman"/>
          <w:sz w:val="28"/>
        </w:rPr>
        <w:t>insights</w:t>
      </w:r>
      <w:r>
        <w:rPr>
          <w:rFonts w:hint="default" w:ascii="Times New Roman" w:hAnsi="Times New Roman" w:cs="Times New Roman"/>
          <w:spacing w:val="-7"/>
          <w:sz w:val="28"/>
        </w:rPr>
        <w:t xml:space="preserve"> </w:t>
      </w:r>
      <w:r>
        <w:rPr>
          <w:rFonts w:hint="default" w:ascii="Times New Roman" w:hAnsi="Times New Roman" w:cs="Times New Roman"/>
          <w:sz w:val="28"/>
        </w:rPr>
        <w:t>to</w:t>
      </w:r>
      <w:r>
        <w:rPr>
          <w:rFonts w:hint="default" w:ascii="Times New Roman" w:hAnsi="Times New Roman" w:cs="Times New Roman"/>
          <w:spacing w:val="-8"/>
          <w:sz w:val="28"/>
        </w:rPr>
        <w:t xml:space="preserve"> </w:t>
      </w:r>
      <w:r>
        <w:rPr>
          <w:rFonts w:hint="default" w:ascii="Times New Roman" w:hAnsi="Times New Roman" w:cs="Times New Roman"/>
          <w:sz w:val="28"/>
        </w:rPr>
        <w:t>make</w:t>
      </w:r>
      <w:r>
        <w:rPr>
          <w:rFonts w:hint="default" w:ascii="Times New Roman" w:hAnsi="Times New Roman" w:cs="Times New Roman"/>
          <w:spacing w:val="-3"/>
          <w:sz w:val="28"/>
        </w:rPr>
        <w:t xml:space="preserve"> </w:t>
      </w:r>
      <w:r>
        <w:rPr>
          <w:rFonts w:hint="default" w:ascii="Times New Roman" w:hAnsi="Times New Roman" w:cs="Times New Roman"/>
          <w:sz w:val="28"/>
        </w:rPr>
        <w:t>informed</w:t>
      </w:r>
      <w:r>
        <w:rPr>
          <w:rFonts w:hint="default" w:ascii="Times New Roman" w:hAnsi="Times New Roman" w:cs="Times New Roman"/>
          <w:spacing w:val="-5"/>
          <w:sz w:val="28"/>
        </w:rPr>
        <w:t xml:space="preserve"> </w:t>
      </w:r>
      <w:r>
        <w:rPr>
          <w:rFonts w:hint="default" w:ascii="Times New Roman" w:hAnsi="Times New Roman" w:cs="Times New Roman"/>
          <w:sz w:val="28"/>
        </w:rPr>
        <w:t>decisions</w:t>
      </w:r>
      <w:r>
        <w:rPr>
          <w:rFonts w:hint="default" w:ascii="Times New Roman" w:hAnsi="Times New Roman" w:cs="Times New Roman"/>
          <w:spacing w:val="-8"/>
          <w:sz w:val="28"/>
        </w:rPr>
        <w:t xml:space="preserve"> </w:t>
      </w:r>
      <w:r>
        <w:rPr>
          <w:rFonts w:hint="default" w:ascii="Times New Roman" w:hAnsi="Times New Roman" w:cs="Times New Roman"/>
          <w:sz w:val="28"/>
        </w:rPr>
        <w:t>and</w:t>
      </w:r>
      <w:r>
        <w:rPr>
          <w:rFonts w:hint="default" w:ascii="Times New Roman" w:hAnsi="Times New Roman" w:cs="Times New Roman"/>
          <w:spacing w:val="-9"/>
          <w:sz w:val="28"/>
        </w:rPr>
        <w:t xml:space="preserve"> </w:t>
      </w:r>
      <w:r>
        <w:rPr>
          <w:rFonts w:hint="default" w:ascii="Times New Roman" w:hAnsi="Times New Roman" w:cs="Times New Roman"/>
          <w:sz w:val="28"/>
        </w:rPr>
        <w:t>improve</w:t>
      </w:r>
      <w:r>
        <w:rPr>
          <w:rFonts w:hint="default" w:ascii="Times New Roman" w:hAnsi="Times New Roman" w:cs="Times New Roman"/>
          <w:spacing w:val="-4"/>
          <w:sz w:val="28"/>
        </w:rPr>
        <w:t xml:space="preserve"> </w:t>
      </w:r>
      <w:r>
        <w:rPr>
          <w:rFonts w:hint="default" w:ascii="Times New Roman" w:hAnsi="Times New Roman" w:cs="Times New Roman"/>
          <w:sz w:val="28"/>
        </w:rPr>
        <w:t>HR</w:t>
      </w:r>
      <w:r>
        <w:rPr>
          <w:rFonts w:hint="default" w:ascii="Times New Roman" w:hAnsi="Times New Roman" w:cs="Times New Roman"/>
          <w:spacing w:val="-3"/>
          <w:sz w:val="28"/>
        </w:rPr>
        <w:t xml:space="preserve"> </w:t>
      </w:r>
      <w:r>
        <w:rPr>
          <w:rFonts w:hint="default" w:ascii="Times New Roman" w:hAnsi="Times New Roman" w:cs="Times New Roman"/>
          <w:spacing w:val="-2"/>
          <w:sz w:val="28"/>
        </w:rPr>
        <w:t>strategies.</w:t>
      </w:r>
    </w:p>
    <w:p w14:paraId="77BF20A0">
      <w:pPr>
        <w:pStyle w:val="6"/>
        <w:spacing w:before="279" w:line="360" w:lineRule="auto"/>
        <w:jc w:val="left"/>
        <w:rPr>
          <w:rFonts w:hint="default" w:ascii="Times New Roman" w:hAnsi="Times New Roman" w:cs="Times New Roman"/>
          <w:b w:val="0"/>
        </w:rPr>
      </w:pPr>
      <w:bookmarkStart w:id="32" w:name="Mobile Compatibility:"/>
      <w:bookmarkEnd w:id="32"/>
      <w:r>
        <w:rPr>
          <w:rFonts w:hint="default" w:ascii="Times New Roman" w:hAnsi="Times New Roman" w:cs="Times New Roman"/>
        </w:rPr>
        <w:t>Mobile</w:t>
      </w:r>
      <w:r>
        <w:rPr>
          <w:rFonts w:hint="default" w:ascii="Times New Roman" w:hAnsi="Times New Roman" w:cs="Times New Roman"/>
          <w:spacing w:val="-7"/>
        </w:rPr>
        <w:t xml:space="preserve"> </w:t>
      </w:r>
      <w:r>
        <w:rPr>
          <w:rFonts w:hint="default" w:ascii="Times New Roman" w:hAnsi="Times New Roman" w:cs="Times New Roman"/>
          <w:spacing w:val="-2"/>
        </w:rPr>
        <w:t>Compatibility</w:t>
      </w:r>
      <w:r>
        <w:rPr>
          <w:rFonts w:hint="default" w:ascii="Times New Roman" w:hAnsi="Times New Roman" w:cs="Times New Roman"/>
          <w:b w:val="0"/>
          <w:spacing w:val="-2"/>
        </w:rPr>
        <w:t>:</w:t>
      </w:r>
    </w:p>
    <w:p w14:paraId="690AFC9D">
      <w:pPr>
        <w:pStyle w:val="10"/>
        <w:spacing w:before="8" w:line="360" w:lineRule="auto"/>
        <w:jc w:val="left"/>
        <w:rPr>
          <w:rFonts w:hint="default" w:ascii="Times New Roman" w:hAnsi="Times New Roman" w:cs="Times New Roman"/>
        </w:rPr>
      </w:pPr>
    </w:p>
    <w:p w14:paraId="5BC7E103">
      <w:pPr>
        <w:pStyle w:val="22"/>
        <w:numPr>
          <w:ilvl w:val="0"/>
          <w:numId w:val="16"/>
        </w:numPr>
        <w:tabs>
          <w:tab w:val="left" w:pos="1540"/>
        </w:tabs>
        <w:spacing w:before="0" w:after="0" w:line="360" w:lineRule="auto"/>
        <w:ind w:left="1540" w:right="0" w:hanging="360"/>
        <w:jc w:val="left"/>
        <w:rPr>
          <w:rFonts w:hint="default" w:ascii="Times New Roman" w:hAnsi="Times New Roman" w:cs="Times New Roman"/>
          <w:sz w:val="24"/>
        </w:rPr>
      </w:pPr>
      <w:r>
        <w:rPr>
          <w:rFonts w:hint="default" w:ascii="Times New Roman" w:hAnsi="Times New Roman" w:cs="Times New Roman"/>
          <w:sz w:val="24"/>
        </w:rPr>
        <w:t>Ensure</w:t>
      </w:r>
      <w:r>
        <w:rPr>
          <w:rFonts w:hint="default" w:ascii="Times New Roman" w:hAnsi="Times New Roman" w:cs="Times New Roman"/>
          <w:spacing w:val="-8"/>
          <w:sz w:val="24"/>
        </w:rPr>
        <w:t xml:space="preserve"> </w:t>
      </w:r>
      <w:r>
        <w:rPr>
          <w:rFonts w:hint="default" w:ascii="Times New Roman" w:hAnsi="Times New Roman" w:cs="Times New Roman"/>
          <w:sz w:val="24"/>
        </w:rPr>
        <w:t>the</w:t>
      </w:r>
      <w:r>
        <w:rPr>
          <w:rFonts w:hint="default" w:ascii="Times New Roman" w:hAnsi="Times New Roman" w:cs="Times New Roman"/>
          <w:spacing w:val="-3"/>
          <w:sz w:val="24"/>
        </w:rPr>
        <w:t xml:space="preserve"> </w:t>
      </w:r>
      <w:r>
        <w:rPr>
          <w:rFonts w:hint="default" w:ascii="Times New Roman" w:hAnsi="Times New Roman" w:cs="Times New Roman"/>
          <w:sz w:val="24"/>
        </w:rPr>
        <w:t>system</w:t>
      </w:r>
      <w:r>
        <w:rPr>
          <w:rFonts w:hint="default" w:ascii="Times New Roman" w:hAnsi="Times New Roman" w:cs="Times New Roman"/>
          <w:spacing w:val="-2"/>
          <w:sz w:val="24"/>
        </w:rPr>
        <w:t xml:space="preserve"> </w:t>
      </w:r>
      <w:r>
        <w:rPr>
          <w:rFonts w:hint="default" w:ascii="Times New Roman" w:hAnsi="Times New Roman" w:cs="Times New Roman"/>
          <w:sz w:val="24"/>
        </w:rPr>
        <w:t>is</w:t>
      </w:r>
      <w:r>
        <w:rPr>
          <w:rFonts w:hint="default" w:ascii="Times New Roman" w:hAnsi="Times New Roman" w:cs="Times New Roman"/>
          <w:spacing w:val="-5"/>
          <w:sz w:val="24"/>
        </w:rPr>
        <w:t xml:space="preserve"> </w:t>
      </w:r>
      <w:r>
        <w:rPr>
          <w:rFonts w:hint="default" w:ascii="Times New Roman" w:hAnsi="Times New Roman" w:cs="Times New Roman"/>
          <w:sz w:val="24"/>
        </w:rPr>
        <w:t>mobile-responsive</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enable</w:t>
      </w:r>
      <w:r>
        <w:rPr>
          <w:rFonts w:hint="default" w:ascii="Times New Roman" w:hAnsi="Times New Roman" w:cs="Times New Roman"/>
          <w:spacing w:val="-3"/>
          <w:sz w:val="24"/>
        </w:rPr>
        <w:t xml:space="preserve"> </w:t>
      </w:r>
      <w:r>
        <w:rPr>
          <w:rFonts w:hint="default" w:ascii="Times New Roman" w:hAnsi="Times New Roman" w:cs="Times New Roman"/>
          <w:sz w:val="24"/>
        </w:rPr>
        <w:t>access</w:t>
      </w:r>
      <w:r>
        <w:rPr>
          <w:rFonts w:hint="default" w:ascii="Times New Roman" w:hAnsi="Times New Roman" w:cs="Times New Roman"/>
          <w:spacing w:val="-2"/>
          <w:sz w:val="24"/>
        </w:rPr>
        <w:t xml:space="preserve"> </w:t>
      </w:r>
      <w:r>
        <w:rPr>
          <w:rFonts w:hint="default" w:ascii="Times New Roman" w:hAnsi="Times New Roman" w:cs="Times New Roman"/>
          <w:sz w:val="24"/>
        </w:rPr>
        <w:t>from</w:t>
      </w:r>
      <w:r>
        <w:rPr>
          <w:rFonts w:hint="default" w:ascii="Times New Roman" w:hAnsi="Times New Roman" w:cs="Times New Roman"/>
          <w:spacing w:val="-4"/>
          <w:sz w:val="24"/>
        </w:rPr>
        <w:t xml:space="preserve"> </w:t>
      </w:r>
      <w:r>
        <w:rPr>
          <w:rFonts w:hint="default" w:ascii="Times New Roman" w:hAnsi="Times New Roman" w:cs="Times New Roman"/>
          <w:sz w:val="24"/>
        </w:rPr>
        <w:t>smartphones and</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tablets.</w:t>
      </w:r>
    </w:p>
    <w:p w14:paraId="72111364">
      <w:pPr>
        <w:pStyle w:val="22"/>
        <w:numPr>
          <w:ilvl w:val="0"/>
          <w:numId w:val="16"/>
        </w:numPr>
        <w:tabs>
          <w:tab w:val="left" w:pos="1540"/>
        </w:tabs>
        <w:spacing w:before="0" w:after="0" w:line="360" w:lineRule="auto"/>
        <w:ind w:left="1540" w:right="1453" w:hanging="360"/>
        <w:jc w:val="left"/>
        <w:rPr>
          <w:rFonts w:hint="default" w:ascii="Times New Roman" w:hAnsi="Times New Roman" w:cs="Times New Roman"/>
          <w:sz w:val="24"/>
        </w:rPr>
      </w:pPr>
      <w:r>
        <w:rPr>
          <w:rFonts w:hint="default" w:ascii="Times New Roman" w:hAnsi="Times New Roman" w:cs="Times New Roman"/>
          <w:sz w:val="24"/>
        </w:rPr>
        <w:t>Facilitate</w:t>
      </w:r>
      <w:r>
        <w:rPr>
          <w:rFonts w:hint="default" w:ascii="Times New Roman" w:hAnsi="Times New Roman" w:cs="Times New Roman"/>
          <w:spacing w:val="-5"/>
          <w:sz w:val="24"/>
        </w:rPr>
        <w:t xml:space="preserve"> </w:t>
      </w:r>
      <w:r>
        <w:rPr>
          <w:rFonts w:hint="default" w:ascii="Times New Roman" w:hAnsi="Times New Roman" w:cs="Times New Roman"/>
          <w:sz w:val="24"/>
        </w:rPr>
        <w:t>remote</w:t>
      </w:r>
      <w:r>
        <w:rPr>
          <w:rFonts w:hint="default" w:ascii="Times New Roman" w:hAnsi="Times New Roman" w:cs="Times New Roman"/>
          <w:spacing w:val="-3"/>
          <w:sz w:val="24"/>
        </w:rPr>
        <w:t xml:space="preserve"> </w:t>
      </w:r>
      <w:r>
        <w:rPr>
          <w:rFonts w:hint="default" w:ascii="Times New Roman" w:hAnsi="Times New Roman" w:cs="Times New Roman"/>
          <w:sz w:val="24"/>
        </w:rPr>
        <w:t>work</w:t>
      </w:r>
      <w:r>
        <w:rPr>
          <w:rFonts w:hint="default" w:ascii="Times New Roman" w:hAnsi="Times New Roman" w:cs="Times New Roman"/>
          <w:spacing w:val="-4"/>
          <w:sz w:val="24"/>
        </w:rPr>
        <w:t xml:space="preserve"> </w:t>
      </w:r>
      <w:r>
        <w:rPr>
          <w:rFonts w:hint="default" w:ascii="Times New Roman" w:hAnsi="Times New Roman" w:cs="Times New Roman"/>
          <w:sz w:val="24"/>
        </w:rPr>
        <w:t>and</w:t>
      </w:r>
      <w:r>
        <w:rPr>
          <w:rFonts w:hint="default" w:ascii="Times New Roman" w:hAnsi="Times New Roman" w:cs="Times New Roman"/>
          <w:spacing w:val="-2"/>
          <w:sz w:val="24"/>
        </w:rPr>
        <w:t xml:space="preserve"> </w:t>
      </w:r>
      <w:r>
        <w:rPr>
          <w:rFonts w:hint="default" w:ascii="Times New Roman" w:hAnsi="Times New Roman" w:cs="Times New Roman"/>
          <w:sz w:val="24"/>
        </w:rPr>
        <w:t>on-the-go</w:t>
      </w:r>
      <w:r>
        <w:rPr>
          <w:rFonts w:hint="default" w:ascii="Times New Roman" w:hAnsi="Times New Roman" w:cs="Times New Roman"/>
          <w:spacing w:val="-4"/>
          <w:sz w:val="24"/>
        </w:rPr>
        <w:t xml:space="preserve"> </w:t>
      </w:r>
      <w:r>
        <w:rPr>
          <w:rFonts w:hint="default" w:ascii="Times New Roman" w:hAnsi="Times New Roman" w:cs="Times New Roman"/>
          <w:sz w:val="24"/>
        </w:rPr>
        <w:t>HR</w:t>
      </w:r>
      <w:r>
        <w:rPr>
          <w:rFonts w:hint="default" w:ascii="Times New Roman" w:hAnsi="Times New Roman" w:cs="Times New Roman"/>
          <w:spacing w:val="-4"/>
          <w:sz w:val="24"/>
        </w:rPr>
        <w:t xml:space="preserve"> </w:t>
      </w:r>
      <w:r>
        <w:rPr>
          <w:rFonts w:hint="default" w:ascii="Times New Roman" w:hAnsi="Times New Roman" w:cs="Times New Roman"/>
          <w:sz w:val="24"/>
        </w:rPr>
        <w:t>management</w:t>
      </w:r>
      <w:r>
        <w:rPr>
          <w:rFonts w:hint="default" w:ascii="Times New Roman" w:hAnsi="Times New Roman" w:cs="Times New Roman"/>
          <w:spacing w:val="-4"/>
          <w:sz w:val="24"/>
        </w:rPr>
        <w:t xml:space="preserve"> </w:t>
      </w:r>
      <w:r>
        <w:rPr>
          <w:rFonts w:hint="default" w:ascii="Times New Roman" w:hAnsi="Times New Roman" w:cs="Times New Roman"/>
          <w:sz w:val="24"/>
        </w:rPr>
        <w:t>for</w:t>
      </w:r>
      <w:r>
        <w:rPr>
          <w:rFonts w:hint="default" w:ascii="Times New Roman" w:hAnsi="Times New Roman" w:cs="Times New Roman"/>
          <w:spacing w:val="-3"/>
          <w:sz w:val="24"/>
        </w:rPr>
        <w:t xml:space="preserve"> </w:t>
      </w:r>
      <w:r>
        <w:rPr>
          <w:rFonts w:hint="default" w:ascii="Times New Roman" w:hAnsi="Times New Roman" w:cs="Times New Roman"/>
          <w:sz w:val="24"/>
        </w:rPr>
        <w:t>both</w:t>
      </w:r>
      <w:r>
        <w:rPr>
          <w:rFonts w:hint="default" w:ascii="Times New Roman" w:hAnsi="Times New Roman" w:cs="Times New Roman"/>
          <w:spacing w:val="-7"/>
          <w:sz w:val="24"/>
        </w:rPr>
        <w:t xml:space="preserve"> </w:t>
      </w:r>
      <w:r>
        <w:rPr>
          <w:rFonts w:hint="default" w:ascii="Times New Roman" w:hAnsi="Times New Roman" w:cs="Times New Roman"/>
          <w:sz w:val="24"/>
        </w:rPr>
        <w:t>employees</w:t>
      </w:r>
      <w:r>
        <w:rPr>
          <w:rFonts w:hint="default" w:ascii="Times New Roman" w:hAnsi="Times New Roman" w:cs="Times New Roman"/>
          <w:spacing w:val="-2"/>
          <w:sz w:val="24"/>
        </w:rPr>
        <w:t xml:space="preserve"> </w:t>
      </w:r>
      <w:r>
        <w:rPr>
          <w:rFonts w:hint="default" w:ascii="Times New Roman" w:hAnsi="Times New Roman" w:cs="Times New Roman"/>
          <w:sz w:val="24"/>
        </w:rPr>
        <w:t>and</w:t>
      </w:r>
      <w:r>
        <w:rPr>
          <w:rFonts w:hint="default" w:ascii="Times New Roman" w:hAnsi="Times New Roman" w:cs="Times New Roman"/>
          <w:spacing w:val="-2"/>
          <w:sz w:val="24"/>
        </w:rPr>
        <w:t xml:space="preserve"> </w:t>
      </w:r>
      <w:r>
        <w:rPr>
          <w:rFonts w:hint="default" w:ascii="Times New Roman" w:hAnsi="Times New Roman" w:cs="Times New Roman"/>
          <w:sz w:val="24"/>
        </w:rPr>
        <w:t xml:space="preserve">HR </w:t>
      </w:r>
      <w:r>
        <w:rPr>
          <w:rFonts w:hint="default" w:ascii="Times New Roman" w:hAnsi="Times New Roman" w:cs="Times New Roman"/>
          <w:spacing w:val="-2"/>
          <w:sz w:val="24"/>
        </w:rPr>
        <w:t>professionals.</w:t>
      </w:r>
    </w:p>
    <w:p w14:paraId="487CA3C1">
      <w:pPr>
        <w:pStyle w:val="10"/>
        <w:spacing w:before="4" w:line="360" w:lineRule="auto"/>
        <w:jc w:val="left"/>
        <w:rPr>
          <w:rFonts w:hint="default" w:ascii="Times New Roman" w:hAnsi="Times New Roman" w:cs="Times New Roman"/>
        </w:rPr>
      </w:pPr>
    </w:p>
    <w:p w14:paraId="30482B1D">
      <w:pPr>
        <w:pStyle w:val="10"/>
        <w:spacing w:before="1" w:line="360" w:lineRule="auto"/>
        <w:ind w:left="100" w:right="169"/>
        <w:jc w:val="left"/>
        <w:rPr>
          <w:rFonts w:hint="default" w:ascii="Times New Roman" w:hAnsi="Times New Roman" w:cs="Times New Roman"/>
        </w:rPr>
      </w:pPr>
      <w:r>
        <w:rPr>
          <w:rFonts w:hint="default" w:ascii="Times New Roman" w:hAnsi="Times New Roman" w:cs="Times New Roman"/>
        </w:rPr>
        <w:t>By implementing these enhancements in the proposed employee management system, organizations can streamline</w:t>
      </w:r>
      <w:r>
        <w:rPr>
          <w:rFonts w:hint="default" w:ascii="Times New Roman" w:hAnsi="Times New Roman" w:cs="Times New Roman"/>
          <w:spacing w:val="-6"/>
        </w:rPr>
        <w:t xml:space="preserve"> </w:t>
      </w:r>
      <w:r>
        <w:rPr>
          <w:rFonts w:hint="default" w:ascii="Times New Roman" w:hAnsi="Times New Roman" w:cs="Times New Roman"/>
        </w:rPr>
        <w:t>HR</w:t>
      </w:r>
      <w:r>
        <w:rPr>
          <w:rFonts w:hint="default" w:ascii="Times New Roman" w:hAnsi="Times New Roman" w:cs="Times New Roman"/>
          <w:spacing w:val="-5"/>
        </w:rPr>
        <w:t xml:space="preserve"> </w:t>
      </w:r>
      <w:r>
        <w:rPr>
          <w:rFonts w:hint="default" w:ascii="Times New Roman" w:hAnsi="Times New Roman" w:cs="Times New Roman"/>
        </w:rPr>
        <w:t>processes,</w:t>
      </w:r>
      <w:r>
        <w:rPr>
          <w:rFonts w:hint="default" w:ascii="Times New Roman" w:hAnsi="Times New Roman" w:cs="Times New Roman"/>
          <w:spacing w:val="-5"/>
        </w:rPr>
        <w:t xml:space="preserve"> </w:t>
      </w:r>
      <w:r>
        <w:rPr>
          <w:rFonts w:hint="default" w:ascii="Times New Roman" w:hAnsi="Times New Roman" w:cs="Times New Roman"/>
        </w:rPr>
        <w:t>enhance</w:t>
      </w:r>
      <w:r>
        <w:rPr>
          <w:rFonts w:hint="default" w:ascii="Times New Roman" w:hAnsi="Times New Roman" w:cs="Times New Roman"/>
          <w:spacing w:val="-4"/>
        </w:rPr>
        <w:t xml:space="preserve"> </w:t>
      </w:r>
      <w:r>
        <w:rPr>
          <w:rFonts w:hint="default" w:ascii="Times New Roman" w:hAnsi="Times New Roman" w:cs="Times New Roman"/>
        </w:rPr>
        <w:t>employee</w:t>
      </w:r>
      <w:r>
        <w:rPr>
          <w:rFonts w:hint="default" w:ascii="Times New Roman" w:hAnsi="Times New Roman" w:cs="Times New Roman"/>
          <w:spacing w:val="-2"/>
        </w:rPr>
        <w:t xml:space="preserve"> </w:t>
      </w:r>
      <w:r>
        <w:rPr>
          <w:rFonts w:hint="default" w:ascii="Times New Roman" w:hAnsi="Times New Roman" w:cs="Times New Roman"/>
        </w:rPr>
        <w:t>engagement,</w:t>
      </w:r>
      <w:r>
        <w:rPr>
          <w:rFonts w:hint="default" w:ascii="Times New Roman" w:hAnsi="Times New Roman" w:cs="Times New Roman"/>
          <w:spacing w:val="-3"/>
        </w:rPr>
        <w:t xml:space="preserve"> </w:t>
      </w:r>
      <w:r>
        <w:rPr>
          <w:rFonts w:hint="default" w:ascii="Times New Roman" w:hAnsi="Times New Roman" w:cs="Times New Roman"/>
        </w:rPr>
        <w:t>improve</w:t>
      </w:r>
      <w:r>
        <w:rPr>
          <w:rFonts w:hint="default" w:ascii="Times New Roman" w:hAnsi="Times New Roman" w:cs="Times New Roman"/>
          <w:spacing w:val="-6"/>
        </w:rPr>
        <w:t xml:space="preserve"> </w:t>
      </w:r>
      <w:r>
        <w:rPr>
          <w:rFonts w:hint="default" w:ascii="Times New Roman" w:hAnsi="Times New Roman" w:cs="Times New Roman"/>
        </w:rPr>
        <w:t>decision-making</w:t>
      </w:r>
      <w:r>
        <w:rPr>
          <w:rFonts w:hint="default" w:ascii="Times New Roman" w:hAnsi="Times New Roman" w:cs="Times New Roman"/>
          <w:spacing w:val="-5"/>
        </w:rPr>
        <w:t xml:space="preserve"> </w:t>
      </w:r>
      <w:r>
        <w:rPr>
          <w:rFonts w:hint="default" w:ascii="Times New Roman" w:hAnsi="Times New Roman" w:cs="Times New Roman"/>
        </w:rPr>
        <w:t>with</w:t>
      </w:r>
      <w:r>
        <w:rPr>
          <w:rFonts w:hint="default" w:ascii="Times New Roman" w:hAnsi="Times New Roman" w:cs="Times New Roman"/>
          <w:spacing w:val="-5"/>
        </w:rPr>
        <w:t xml:space="preserve"> </w:t>
      </w:r>
      <w:r>
        <w:rPr>
          <w:rFonts w:hint="default" w:ascii="Times New Roman" w:hAnsi="Times New Roman" w:cs="Times New Roman"/>
        </w:rPr>
        <w:t>data-driven</w:t>
      </w:r>
      <w:r>
        <w:rPr>
          <w:rFonts w:hint="default" w:ascii="Times New Roman" w:hAnsi="Times New Roman" w:cs="Times New Roman"/>
          <w:spacing w:val="-3"/>
        </w:rPr>
        <w:t xml:space="preserve"> </w:t>
      </w:r>
      <w:r>
        <w:rPr>
          <w:rFonts w:hint="default" w:ascii="Times New Roman" w:hAnsi="Times New Roman" w:cs="Times New Roman"/>
        </w:rPr>
        <w:t>insights, and ultimately optimize the management of human resources within the organization.</w:t>
      </w:r>
    </w:p>
    <w:p w14:paraId="5487E648">
      <w:pPr>
        <w:spacing w:after="0" w:line="360" w:lineRule="auto"/>
        <w:jc w:val="left"/>
        <w:rPr>
          <w:rFonts w:hint="default" w:ascii="Times New Roman" w:hAnsi="Times New Roman" w:cs="Times New Roman"/>
        </w:rPr>
      </w:pPr>
    </w:p>
    <w:p w14:paraId="6D9C8BE9">
      <w:pPr>
        <w:spacing w:after="0" w:line="360" w:lineRule="auto"/>
        <w:jc w:val="left"/>
        <w:rPr>
          <w:rFonts w:hint="default" w:ascii="Times New Roman" w:hAnsi="Times New Roman" w:cs="Times New Roman"/>
        </w:rPr>
      </w:pPr>
    </w:p>
    <w:p w14:paraId="526A6850">
      <w:pPr>
        <w:spacing w:after="0" w:line="360" w:lineRule="auto"/>
        <w:jc w:val="left"/>
        <w:rPr>
          <w:rFonts w:hint="default" w:ascii="Times New Roman" w:hAnsi="Times New Roman" w:cs="Times New Roman"/>
        </w:rPr>
      </w:pPr>
    </w:p>
    <w:p w14:paraId="55F0ADAE">
      <w:pPr>
        <w:spacing w:after="0" w:line="360" w:lineRule="auto"/>
        <w:jc w:val="left"/>
        <w:rPr>
          <w:rFonts w:hint="default" w:ascii="Times New Roman" w:hAnsi="Times New Roman" w:cs="Times New Roman"/>
        </w:rPr>
      </w:pPr>
    </w:p>
    <w:p w14:paraId="56170D57">
      <w:pPr>
        <w:spacing w:after="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.3: </w:t>
      </w:r>
      <w:r>
        <w:rPr>
          <w:rFonts w:hint="default" w:ascii="Times New Roman" w:hAnsi="Times New Roman" w:eastAsia="SimSun" w:cs="Times New Roman"/>
          <w:b/>
          <w:bCs/>
          <w:sz w:val="24"/>
          <w:szCs w:val="24"/>
        </w:rPr>
        <w:t>Objective</w:t>
      </w:r>
    </w:p>
    <w:p w14:paraId="38D3D3AF">
      <w:pPr>
        <w:spacing w:after="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Objective</w:t>
      </w:r>
      <w:r>
        <w:rPr>
          <w:rFonts w:hint="default" w:ascii="Times New Roman" w:hAnsi="Times New Roman" w:eastAsia="SimSun" w:cs="Times New Roman"/>
          <w:sz w:val="24"/>
          <w:szCs w:val="24"/>
        </w:rPr>
        <w:t xml:space="preserve"> of the project The objective of this project is to develop online employee management system (OEMS) for ASTCCand the project has the following general and specific objectives.</w:t>
      </w:r>
    </w:p>
    <w:p w14:paraId="1061F75E">
      <w:pPr>
        <w:spacing w:after="0" w:line="360" w:lineRule="auto"/>
        <w:jc w:val="left"/>
        <w:rPr>
          <w:rFonts w:hint="default" w:ascii="Times New Roman" w:hAnsi="Times New Roman" w:eastAsia="SimSun" w:cs="Times New Roman"/>
          <w:sz w:val="24"/>
          <w:szCs w:val="24"/>
        </w:rPr>
      </w:pPr>
    </w:p>
    <w:p w14:paraId="7E91ED6A">
      <w:pPr>
        <w:spacing w:after="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3.3.1: </w:t>
      </w:r>
      <w:r>
        <w:rPr>
          <w:rFonts w:hint="default" w:ascii="Times New Roman" w:hAnsi="Times New Roman" w:eastAsia="SimSun" w:cs="Times New Roman"/>
          <w:b/>
          <w:bCs/>
          <w:sz w:val="24"/>
          <w:szCs w:val="24"/>
        </w:rPr>
        <w:t>General objective</w:t>
      </w:r>
    </w:p>
    <w:p w14:paraId="5DDD40A2">
      <w:pPr>
        <w:spacing w:after="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general objective of the project is to develop online project employee management system for ASTCC.</w:t>
      </w:r>
    </w:p>
    <w:p w14:paraId="5501074E">
      <w:pPr>
        <w:spacing w:after="0" w:line="360" w:lineRule="auto"/>
        <w:jc w:val="left"/>
        <w:rPr>
          <w:rFonts w:hint="default" w:ascii="Times New Roman" w:hAnsi="Times New Roman" w:eastAsia="SimSun" w:cs="Times New Roman"/>
          <w:sz w:val="24"/>
          <w:szCs w:val="24"/>
        </w:rPr>
      </w:pPr>
    </w:p>
    <w:p w14:paraId="1440CEF1">
      <w:pPr>
        <w:spacing w:after="0" w:line="360" w:lineRule="auto"/>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3.3.2: </w:t>
      </w:r>
      <w:r>
        <w:rPr>
          <w:rFonts w:hint="default" w:ascii="Times New Roman" w:hAnsi="Times New Roman" w:eastAsia="SimSun" w:cs="Times New Roman"/>
          <w:b/>
          <w:bCs/>
          <w:sz w:val="24"/>
          <w:szCs w:val="24"/>
        </w:rPr>
        <w:t>Specific objectives</w:t>
      </w:r>
    </w:p>
    <w:p w14:paraId="04888A54">
      <w:pPr>
        <w:spacing w:after="0" w:line="360" w:lineRule="auto"/>
        <w:jc w:val="left"/>
        <w:rPr>
          <w:rFonts w:hint="default" w:ascii="Times New Roman" w:hAnsi="Times New Roman" w:cs="Times New Roman"/>
          <w:sz w:val="24"/>
          <w:szCs w:val="24"/>
          <w:lang w:val="en-US"/>
        </w:rPr>
        <w:sectPr>
          <w:pgSz w:w="12240" w:h="15840"/>
          <w:pgMar w:top="1300" w:right="60" w:bottom="1220" w:left="1220" w:header="0" w:footer="939" w:gutter="0"/>
          <w:cols w:space="720" w:num="1"/>
        </w:sectPr>
      </w:pPr>
      <w:r>
        <w:rPr>
          <w:rFonts w:hint="default" w:ascii="Times New Roman" w:hAnsi="Times New Roman" w:eastAsia="SimSun" w:cs="Times New Roman"/>
          <w:sz w:val="24"/>
          <w:szCs w:val="24"/>
        </w:rPr>
        <w:t>The following are the specific objective of online project employee management system: To identify problem of the current existing system. To gather different information that will help us in building our system. To develop user friendly interface. To build database that will record different em</w:t>
      </w:r>
      <w:r>
        <w:rPr>
          <w:rFonts w:hint="default" w:ascii="Times New Roman" w:hAnsi="Times New Roman" w:eastAsia="SimSun" w:cs="Times New Roman"/>
          <w:sz w:val="24"/>
          <w:szCs w:val="24"/>
          <w:lang w:val="en-US"/>
        </w:rPr>
        <w:t>ployee.</w:t>
      </w:r>
    </w:p>
    <w:p w14:paraId="68E7B8B8">
      <w:pPr>
        <w:pStyle w:val="4"/>
        <w:numPr>
          <w:ilvl w:val="0"/>
          <w:numId w:val="0"/>
        </w:numPr>
        <w:tabs>
          <w:tab w:val="left" w:pos="641"/>
        </w:tabs>
        <w:spacing w:before="63" w:after="0" w:line="360" w:lineRule="auto"/>
        <w:ind w:left="220" w:leftChars="0" w:right="0" w:rightChars="0"/>
        <w:jc w:val="left"/>
        <w:rPr>
          <w:rFonts w:hint="default" w:ascii="Times New Roman" w:hAnsi="Times New Roman" w:cs="Times New Roman"/>
        </w:rPr>
      </w:pPr>
      <w:bookmarkStart w:id="33" w:name="1.4Scope and Limitation of the project"/>
      <w:bookmarkEnd w:id="33"/>
      <w:bookmarkStart w:id="34" w:name="_bookmark9"/>
      <w:bookmarkEnd w:id="34"/>
      <w:r>
        <w:rPr>
          <w:rFonts w:hint="default" w:ascii="Times New Roman" w:hAnsi="Times New Roman" w:cs="Times New Roman"/>
          <w:lang w:val="en-US"/>
        </w:rPr>
        <w:t xml:space="preserve">1.4   </w:t>
      </w:r>
      <w:r>
        <w:rPr>
          <w:rFonts w:hint="default" w:ascii="Times New Roman" w:hAnsi="Times New Roman" w:cs="Times New Roman"/>
        </w:rPr>
        <w:t>Scope</w:t>
      </w:r>
      <w:r>
        <w:rPr>
          <w:rFonts w:hint="default" w:ascii="Times New Roman" w:hAnsi="Times New Roman" w:cs="Times New Roman"/>
          <w:spacing w:val="-15"/>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Limitation</w:t>
      </w:r>
      <w:r>
        <w:rPr>
          <w:rFonts w:hint="default" w:ascii="Times New Roman" w:hAnsi="Times New Roman" w:cs="Times New Roman"/>
          <w:spacing w:val="-13"/>
        </w:rPr>
        <w:t xml:space="preserve"> </w:t>
      </w:r>
      <w:r>
        <w:rPr>
          <w:rFonts w:hint="default" w:ascii="Times New Roman" w:hAnsi="Times New Roman" w:cs="Times New Roman"/>
        </w:rPr>
        <w:t>of</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spacing w:val="-2"/>
        </w:rPr>
        <w:t>project</w:t>
      </w:r>
    </w:p>
    <w:p w14:paraId="347398E9">
      <w:pPr>
        <w:pStyle w:val="22"/>
        <w:numPr>
          <w:ilvl w:val="2"/>
          <w:numId w:val="8"/>
        </w:numPr>
        <w:tabs>
          <w:tab w:val="left" w:pos="792"/>
        </w:tabs>
        <w:spacing w:before="149" w:after="0" w:line="360" w:lineRule="auto"/>
        <w:ind w:left="792" w:right="0" w:hanging="692"/>
        <w:jc w:val="left"/>
        <w:rPr>
          <w:rFonts w:hint="default" w:ascii="Times New Roman" w:hAnsi="Times New Roman" w:cs="Times New Roman"/>
          <w:sz w:val="24"/>
        </w:rPr>
      </w:pPr>
      <w:r>
        <w:rPr>
          <w:rFonts w:hint="default" w:ascii="Times New Roman" w:hAnsi="Times New Roman" w:cs="Times New Roman"/>
          <w:sz w:val="24"/>
        </w:rPr>
        <w:t>Scope</w:t>
      </w:r>
      <w:r>
        <w:rPr>
          <w:rFonts w:hint="default" w:ascii="Times New Roman" w:hAnsi="Times New Roman" w:cs="Times New Roman"/>
          <w:spacing w:val="-8"/>
          <w:sz w:val="24"/>
        </w:rPr>
        <w:t xml:space="preserve"> </w:t>
      </w:r>
      <w:r>
        <w:rPr>
          <w:rFonts w:hint="default" w:ascii="Times New Roman" w:hAnsi="Times New Roman" w:cs="Times New Roman"/>
          <w:sz w:val="24"/>
        </w:rPr>
        <w:t>of</w:t>
      </w:r>
      <w:r>
        <w:rPr>
          <w:rFonts w:hint="default" w:ascii="Times New Roman" w:hAnsi="Times New Roman" w:cs="Times New Roman"/>
          <w:spacing w:val="-6"/>
          <w:sz w:val="24"/>
        </w:rPr>
        <w:t xml:space="preserve"> </w:t>
      </w: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Employee</w:t>
      </w:r>
      <w:r>
        <w:rPr>
          <w:rFonts w:hint="default" w:ascii="Times New Roman" w:hAnsi="Times New Roman" w:cs="Times New Roman"/>
          <w:spacing w:val="1"/>
          <w:sz w:val="24"/>
        </w:rPr>
        <w:t xml:space="preserve"> </w:t>
      </w:r>
      <w:r>
        <w:rPr>
          <w:rFonts w:hint="default" w:ascii="Times New Roman" w:hAnsi="Times New Roman" w:cs="Times New Roman"/>
          <w:sz w:val="24"/>
        </w:rPr>
        <w:t>Management</w:t>
      </w:r>
      <w:r>
        <w:rPr>
          <w:rFonts w:hint="default" w:ascii="Times New Roman" w:hAnsi="Times New Roman" w:cs="Times New Roman"/>
          <w:spacing w:val="-2"/>
          <w:sz w:val="24"/>
        </w:rPr>
        <w:t xml:space="preserve"> </w:t>
      </w:r>
      <w:r>
        <w:rPr>
          <w:rFonts w:hint="default" w:ascii="Times New Roman" w:hAnsi="Times New Roman" w:cs="Times New Roman"/>
          <w:sz w:val="24"/>
        </w:rPr>
        <w:t>System</w:t>
      </w:r>
      <w:r>
        <w:rPr>
          <w:rFonts w:hint="default" w:ascii="Times New Roman" w:hAnsi="Times New Roman" w:cs="Times New Roman"/>
          <w:spacing w:val="-2"/>
          <w:sz w:val="24"/>
        </w:rPr>
        <w:t xml:space="preserve"> Project:</w:t>
      </w:r>
    </w:p>
    <w:p w14:paraId="445FE3A7">
      <w:pPr>
        <w:pStyle w:val="10"/>
        <w:spacing w:before="5" w:line="360" w:lineRule="auto"/>
        <w:jc w:val="left"/>
        <w:rPr>
          <w:rFonts w:hint="default" w:ascii="Times New Roman" w:hAnsi="Times New Roman" w:cs="Times New Roman"/>
        </w:rPr>
      </w:pPr>
    </w:p>
    <w:p w14:paraId="0CF3A36E">
      <w:pPr>
        <w:pStyle w:val="6"/>
        <w:spacing w:before="1" w:line="360" w:lineRule="auto"/>
        <w:jc w:val="left"/>
        <w:rPr>
          <w:rFonts w:hint="default" w:ascii="Times New Roman" w:hAnsi="Times New Roman" w:cs="Times New Roman"/>
          <w:b w:val="0"/>
        </w:rPr>
      </w:pPr>
      <w:bookmarkStart w:id="35" w:name="Comprehensive Employee Data Management:"/>
      <w:bookmarkEnd w:id="35"/>
      <w:r>
        <w:rPr>
          <w:rFonts w:hint="default" w:ascii="Times New Roman" w:hAnsi="Times New Roman" w:cs="Times New Roman"/>
        </w:rPr>
        <w:t>Comprehensive</w:t>
      </w:r>
      <w:r>
        <w:rPr>
          <w:rFonts w:hint="default" w:ascii="Times New Roman" w:hAnsi="Times New Roman" w:cs="Times New Roman"/>
          <w:spacing w:val="-10"/>
        </w:rPr>
        <w:t xml:space="preserve"> </w:t>
      </w:r>
      <w:r>
        <w:rPr>
          <w:rFonts w:hint="default" w:ascii="Times New Roman" w:hAnsi="Times New Roman" w:cs="Times New Roman"/>
        </w:rPr>
        <w:t>Employee</w:t>
      </w:r>
      <w:r>
        <w:rPr>
          <w:rFonts w:hint="default" w:ascii="Times New Roman" w:hAnsi="Times New Roman" w:cs="Times New Roman"/>
          <w:spacing w:val="-2"/>
        </w:rPr>
        <w:t xml:space="preserve"> </w:t>
      </w:r>
      <w:r>
        <w:rPr>
          <w:rFonts w:hint="default" w:ascii="Times New Roman" w:hAnsi="Times New Roman" w:cs="Times New Roman"/>
        </w:rPr>
        <w:t>Data</w:t>
      </w:r>
      <w:r>
        <w:rPr>
          <w:rFonts w:hint="default" w:ascii="Times New Roman" w:hAnsi="Times New Roman" w:cs="Times New Roman"/>
          <w:spacing w:val="-8"/>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5DA4D77D">
      <w:pPr>
        <w:pStyle w:val="10"/>
        <w:spacing w:before="7" w:line="360" w:lineRule="auto"/>
        <w:jc w:val="left"/>
        <w:rPr>
          <w:rFonts w:hint="default" w:ascii="Times New Roman" w:hAnsi="Times New Roman" w:cs="Times New Roman"/>
        </w:rPr>
      </w:pPr>
    </w:p>
    <w:p w14:paraId="210A0EFC">
      <w:pPr>
        <w:pStyle w:val="10"/>
        <w:spacing w:line="360" w:lineRule="auto"/>
        <w:ind w:left="760"/>
        <w:jc w:val="left"/>
        <w:rPr>
          <w:rFonts w:hint="default" w:ascii="Times New Roman" w:hAnsi="Times New Roman" w:cs="Times New Roman"/>
        </w:rPr>
      </w:pPr>
      <w:r>
        <w:rPr>
          <w:rFonts w:hint="default" w:ascii="Times New Roman" w:hAnsi="Times New Roman" w:cs="Times New Roman"/>
        </w:rPr>
        <w:t>The system will store and manage employee information such as personal details, contact information, employment history, and performance records.</w:t>
      </w:r>
    </w:p>
    <w:p w14:paraId="026D87D3">
      <w:pPr>
        <w:pStyle w:val="10"/>
        <w:spacing w:line="360" w:lineRule="auto"/>
        <w:jc w:val="left"/>
        <w:rPr>
          <w:rFonts w:hint="default" w:ascii="Times New Roman" w:hAnsi="Times New Roman" w:cs="Times New Roman"/>
        </w:rPr>
      </w:pPr>
    </w:p>
    <w:p w14:paraId="1C046832">
      <w:pPr>
        <w:pStyle w:val="6"/>
        <w:spacing w:line="360" w:lineRule="auto"/>
        <w:jc w:val="left"/>
        <w:rPr>
          <w:rFonts w:hint="default" w:ascii="Times New Roman" w:hAnsi="Times New Roman" w:cs="Times New Roman"/>
          <w:b w:val="0"/>
        </w:rPr>
      </w:pPr>
      <w:bookmarkStart w:id="36" w:name="Attendance Tracking and Management:"/>
      <w:bookmarkEnd w:id="36"/>
      <w:r>
        <w:rPr>
          <w:rFonts w:hint="default" w:ascii="Times New Roman" w:hAnsi="Times New Roman" w:cs="Times New Roman"/>
        </w:rPr>
        <w:t>Attendance</w:t>
      </w:r>
      <w:r>
        <w:rPr>
          <w:rFonts w:hint="default" w:ascii="Times New Roman" w:hAnsi="Times New Roman" w:cs="Times New Roman"/>
          <w:spacing w:val="-8"/>
        </w:rPr>
        <w:t xml:space="preserve"> </w:t>
      </w:r>
      <w:r>
        <w:rPr>
          <w:rFonts w:hint="default" w:ascii="Times New Roman" w:hAnsi="Times New Roman" w:cs="Times New Roman"/>
        </w:rPr>
        <w:t>Tracking</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38A3D3AC">
      <w:pPr>
        <w:pStyle w:val="10"/>
        <w:spacing w:before="4" w:line="360" w:lineRule="auto"/>
        <w:jc w:val="left"/>
        <w:rPr>
          <w:rFonts w:hint="default" w:ascii="Times New Roman" w:hAnsi="Times New Roman" w:cs="Times New Roman"/>
        </w:rPr>
      </w:pPr>
    </w:p>
    <w:p w14:paraId="780400DA">
      <w:pPr>
        <w:pStyle w:val="10"/>
        <w:spacing w:before="1" w:line="360" w:lineRule="auto"/>
        <w:ind w:left="760" w:right="521"/>
        <w:jc w:val="left"/>
        <w:rPr>
          <w:rFonts w:hint="default" w:ascii="Times New Roman" w:hAnsi="Times New Roman" w:cs="Times New Roman"/>
        </w:rPr>
      </w:pPr>
      <w:r>
        <w:rPr>
          <w:rFonts w:hint="default" w:ascii="Times New Roman" w:hAnsi="Times New Roman" w:cs="Times New Roman"/>
        </w:rPr>
        <w:t>Automated attendance tracking to monitor employee presence, absence, and leave management</w:t>
      </w:r>
      <w:r>
        <w:rPr>
          <w:rFonts w:hint="default" w:ascii="Times New Roman" w:hAnsi="Times New Roman" w:cs="Times New Roman"/>
          <w:spacing w:val="40"/>
        </w:rPr>
        <w:t xml:space="preserve"> </w:t>
      </w:r>
      <w:r>
        <w:rPr>
          <w:rFonts w:hint="default" w:ascii="Times New Roman" w:hAnsi="Times New Roman" w:cs="Times New Roman"/>
          <w:spacing w:val="-2"/>
        </w:rPr>
        <w:t>efficiently.</w:t>
      </w:r>
    </w:p>
    <w:p w14:paraId="01E84955">
      <w:pPr>
        <w:pStyle w:val="10"/>
        <w:spacing w:before="7" w:line="360" w:lineRule="auto"/>
        <w:jc w:val="left"/>
        <w:rPr>
          <w:rFonts w:hint="default" w:ascii="Times New Roman" w:hAnsi="Times New Roman" w:cs="Times New Roman"/>
        </w:rPr>
      </w:pPr>
    </w:p>
    <w:p w14:paraId="58B2F9F6">
      <w:pPr>
        <w:pStyle w:val="6"/>
        <w:spacing w:line="360" w:lineRule="auto"/>
        <w:jc w:val="left"/>
        <w:rPr>
          <w:rFonts w:hint="default" w:ascii="Times New Roman" w:hAnsi="Times New Roman" w:cs="Times New Roman"/>
          <w:b w:val="0"/>
        </w:rPr>
      </w:pPr>
      <w:bookmarkStart w:id="37" w:name="Performance Evaluation and Feedback:"/>
      <w:bookmarkEnd w:id="37"/>
      <w:r>
        <w:rPr>
          <w:rFonts w:hint="default" w:ascii="Times New Roman" w:hAnsi="Times New Roman" w:cs="Times New Roman"/>
        </w:rPr>
        <w:t>Performance</w:t>
      </w:r>
      <w:r>
        <w:rPr>
          <w:rFonts w:hint="default" w:ascii="Times New Roman" w:hAnsi="Times New Roman" w:cs="Times New Roman"/>
          <w:spacing w:val="-4"/>
        </w:rPr>
        <w:t xml:space="preserve"> </w:t>
      </w:r>
      <w:r>
        <w:rPr>
          <w:rFonts w:hint="default" w:ascii="Times New Roman" w:hAnsi="Times New Roman" w:cs="Times New Roman"/>
        </w:rPr>
        <w:t>Evaluation</w:t>
      </w:r>
      <w:r>
        <w:rPr>
          <w:rFonts w:hint="default" w:ascii="Times New Roman" w:hAnsi="Times New Roman" w:cs="Times New Roman"/>
          <w:spacing w:val="-8"/>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spacing w:val="-2"/>
        </w:rPr>
        <w:t>Feedback</w:t>
      </w:r>
      <w:r>
        <w:rPr>
          <w:rFonts w:hint="default" w:ascii="Times New Roman" w:hAnsi="Times New Roman" w:cs="Times New Roman"/>
          <w:b w:val="0"/>
          <w:spacing w:val="-2"/>
        </w:rPr>
        <w:t>:</w:t>
      </w:r>
    </w:p>
    <w:p w14:paraId="1E8C48E9">
      <w:pPr>
        <w:pStyle w:val="10"/>
        <w:spacing w:line="360" w:lineRule="auto"/>
        <w:jc w:val="left"/>
        <w:rPr>
          <w:rFonts w:hint="default" w:ascii="Times New Roman" w:hAnsi="Times New Roman" w:cs="Times New Roman"/>
        </w:rPr>
      </w:pPr>
    </w:p>
    <w:p w14:paraId="7326E35A">
      <w:pPr>
        <w:pStyle w:val="10"/>
        <w:spacing w:line="360" w:lineRule="auto"/>
        <w:ind w:left="820" w:right="521"/>
        <w:jc w:val="left"/>
        <w:rPr>
          <w:rFonts w:hint="default" w:ascii="Times New Roman" w:hAnsi="Times New Roman" w:cs="Times New Roman"/>
        </w:rPr>
      </w:pPr>
      <w:r>
        <w:rPr>
          <w:rFonts w:hint="default" w:ascii="Times New Roman" w:hAnsi="Times New Roman" w:cs="Times New Roman"/>
        </w:rPr>
        <w:t>Implement tools for setting goals, conducting performance reviews, and providing feedback to</w:t>
      </w:r>
      <w:r>
        <w:rPr>
          <w:rFonts w:hint="default" w:ascii="Times New Roman" w:hAnsi="Times New Roman" w:cs="Times New Roman"/>
          <w:spacing w:val="40"/>
        </w:rPr>
        <w:t xml:space="preserve"> </w:t>
      </w:r>
      <w:r>
        <w:rPr>
          <w:rFonts w:hint="default" w:ascii="Times New Roman" w:hAnsi="Times New Roman" w:cs="Times New Roman"/>
          <w:spacing w:val="-2"/>
        </w:rPr>
        <w:t>employees.</w:t>
      </w:r>
    </w:p>
    <w:p w14:paraId="22E07D42">
      <w:pPr>
        <w:pStyle w:val="10"/>
        <w:spacing w:before="5" w:line="360" w:lineRule="auto"/>
        <w:jc w:val="left"/>
        <w:rPr>
          <w:rFonts w:hint="default" w:ascii="Times New Roman" w:hAnsi="Times New Roman" w:cs="Times New Roman"/>
        </w:rPr>
      </w:pPr>
    </w:p>
    <w:p w14:paraId="3F8B18AF">
      <w:pPr>
        <w:pStyle w:val="6"/>
        <w:spacing w:line="360" w:lineRule="auto"/>
        <w:jc w:val="left"/>
        <w:rPr>
          <w:rFonts w:hint="default" w:ascii="Times New Roman" w:hAnsi="Times New Roman" w:cs="Times New Roman"/>
          <w:b w:val="0"/>
        </w:rPr>
      </w:pPr>
      <w:bookmarkStart w:id="38" w:name="Payroll Processing and Management:"/>
      <w:bookmarkEnd w:id="38"/>
      <w:r>
        <w:rPr>
          <w:rFonts w:hint="default" w:ascii="Times New Roman" w:hAnsi="Times New Roman" w:cs="Times New Roman"/>
        </w:rPr>
        <w:t>Payroll</w:t>
      </w:r>
      <w:r>
        <w:rPr>
          <w:rFonts w:hint="default" w:ascii="Times New Roman" w:hAnsi="Times New Roman" w:cs="Times New Roman"/>
          <w:spacing w:val="-4"/>
        </w:rPr>
        <w:t xml:space="preserve"> </w:t>
      </w:r>
      <w:r>
        <w:rPr>
          <w:rFonts w:hint="default" w:ascii="Times New Roman" w:hAnsi="Times New Roman" w:cs="Times New Roman"/>
        </w:rPr>
        <w:t>Processing</w:t>
      </w:r>
      <w:r>
        <w:rPr>
          <w:rFonts w:hint="default" w:ascii="Times New Roman" w:hAnsi="Times New Roman" w:cs="Times New Roman"/>
          <w:spacing w:val="-9"/>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16811D9B">
      <w:pPr>
        <w:pStyle w:val="10"/>
        <w:spacing w:before="7" w:line="360" w:lineRule="auto"/>
        <w:jc w:val="left"/>
        <w:rPr>
          <w:rFonts w:hint="default" w:ascii="Times New Roman" w:hAnsi="Times New Roman" w:cs="Times New Roman"/>
        </w:rPr>
      </w:pPr>
    </w:p>
    <w:p w14:paraId="0C8493CF">
      <w:pPr>
        <w:pStyle w:val="10"/>
        <w:spacing w:line="360" w:lineRule="auto"/>
        <w:ind w:left="820"/>
        <w:jc w:val="left"/>
        <w:rPr>
          <w:rFonts w:hint="default" w:ascii="Times New Roman" w:hAnsi="Times New Roman" w:cs="Times New Roman"/>
        </w:rPr>
      </w:pPr>
      <w:r>
        <w:rPr>
          <w:rFonts w:hint="default" w:ascii="Times New Roman" w:hAnsi="Times New Roman" w:cs="Times New Roman"/>
        </w:rPr>
        <w:t>Automation</w:t>
      </w:r>
      <w:r>
        <w:rPr>
          <w:rFonts w:hint="default" w:ascii="Times New Roman" w:hAnsi="Times New Roman" w:cs="Times New Roman"/>
          <w:spacing w:val="-2"/>
        </w:rPr>
        <w:t xml:space="preserve"> </w:t>
      </w:r>
      <w:r>
        <w:rPr>
          <w:rFonts w:hint="default" w:ascii="Times New Roman" w:hAnsi="Times New Roman" w:cs="Times New Roman"/>
        </w:rPr>
        <w:t>of salary calculations, tax deductions, and payment processing to</w:t>
      </w:r>
      <w:r>
        <w:rPr>
          <w:rFonts w:hint="default" w:ascii="Times New Roman" w:hAnsi="Times New Roman" w:cs="Times New Roman"/>
          <w:spacing w:val="-2"/>
        </w:rPr>
        <w:t xml:space="preserve"> </w:t>
      </w:r>
      <w:r>
        <w:rPr>
          <w:rFonts w:hint="default" w:ascii="Times New Roman" w:hAnsi="Times New Roman" w:cs="Times New Roman"/>
        </w:rPr>
        <w:t xml:space="preserve">streamline payroll </w:t>
      </w:r>
      <w:r>
        <w:rPr>
          <w:rFonts w:hint="default" w:ascii="Times New Roman" w:hAnsi="Times New Roman" w:cs="Times New Roman"/>
          <w:spacing w:val="-2"/>
        </w:rPr>
        <w:t>management.</w:t>
      </w:r>
    </w:p>
    <w:p w14:paraId="3D83E5D3">
      <w:pPr>
        <w:pStyle w:val="10"/>
        <w:spacing w:before="2" w:line="360" w:lineRule="auto"/>
        <w:jc w:val="left"/>
        <w:rPr>
          <w:rFonts w:hint="default" w:ascii="Times New Roman" w:hAnsi="Times New Roman" w:cs="Times New Roman"/>
        </w:rPr>
      </w:pPr>
    </w:p>
    <w:p w14:paraId="5142CF23">
      <w:pPr>
        <w:pStyle w:val="6"/>
        <w:spacing w:before="1" w:line="360" w:lineRule="auto"/>
        <w:jc w:val="left"/>
        <w:rPr>
          <w:rFonts w:hint="default" w:ascii="Times New Roman" w:hAnsi="Times New Roman" w:cs="Times New Roman"/>
          <w:b w:val="0"/>
        </w:rPr>
      </w:pPr>
      <w:bookmarkStart w:id="39" w:name="Training and Development:"/>
      <w:bookmarkEnd w:id="39"/>
      <w:r>
        <w:rPr>
          <w:rFonts w:hint="default" w:ascii="Times New Roman" w:hAnsi="Times New Roman" w:cs="Times New Roman"/>
        </w:rPr>
        <w:t>Training</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spacing w:val="-2"/>
        </w:rPr>
        <w:t>Development</w:t>
      </w:r>
      <w:r>
        <w:rPr>
          <w:rFonts w:hint="default" w:ascii="Times New Roman" w:hAnsi="Times New Roman" w:cs="Times New Roman"/>
          <w:b w:val="0"/>
          <w:spacing w:val="-2"/>
        </w:rPr>
        <w:t>:</w:t>
      </w:r>
    </w:p>
    <w:p w14:paraId="1AED1343">
      <w:pPr>
        <w:pStyle w:val="10"/>
        <w:spacing w:before="2" w:line="360" w:lineRule="auto"/>
        <w:jc w:val="left"/>
        <w:rPr>
          <w:rFonts w:hint="default" w:ascii="Times New Roman" w:hAnsi="Times New Roman" w:cs="Times New Roman"/>
        </w:rPr>
      </w:pPr>
    </w:p>
    <w:p w14:paraId="03909F6D">
      <w:pPr>
        <w:pStyle w:val="10"/>
        <w:spacing w:line="360" w:lineRule="auto"/>
        <w:ind w:left="760"/>
        <w:jc w:val="left"/>
        <w:rPr>
          <w:rFonts w:hint="default" w:ascii="Times New Roman" w:hAnsi="Times New Roman" w:cs="Times New Roman"/>
        </w:rPr>
      </w:pPr>
      <w:r>
        <w:rPr>
          <w:rFonts w:hint="default" w:ascii="Times New Roman" w:hAnsi="Times New Roman" w:cs="Times New Roman"/>
        </w:rPr>
        <w:t>System features for scheduling, tracking, and evaluating employee training programs to enhance skill</w:t>
      </w:r>
      <w:r>
        <w:rPr>
          <w:rFonts w:hint="default" w:ascii="Times New Roman" w:hAnsi="Times New Roman" w:cs="Times New Roman"/>
          <w:spacing w:val="80"/>
        </w:rPr>
        <w:t xml:space="preserve"> </w:t>
      </w:r>
      <w:r>
        <w:rPr>
          <w:rFonts w:hint="default" w:ascii="Times New Roman" w:hAnsi="Times New Roman" w:cs="Times New Roman"/>
          <w:spacing w:val="-2"/>
        </w:rPr>
        <w:t>development.</w:t>
      </w:r>
    </w:p>
    <w:p w14:paraId="00D3E7D0">
      <w:pPr>
        <w:pStyle w:val="10"/>
        <w:spacing w:before="7" w:line="360" w:lineRule="auto"/>
        <w:jc w:val="left"/>
        <w:rPr>
          <w:rFonts w:hint="default" w:ascii="Times New Roman" w:hAnsi="Times New Roman" w:cs="Times New Roman"/>
        </w:rPr>
      </w:pPr>
    </w:p>
    <w:p w14:paraId="4E8DF087">
      <w:pPr>
        <w:pStyle w:val="6"/>
        <w:spacing w:line="360" w:lineRule="auto"/>
        <w:jc w:val="left"/>
        <w:rPr>
          <w:rFonts w:hint="default" w:ascii="Times New Roman" w:hAnsi="Times New Roman" w:cs="Times New Roman"/>
          <w:b w:val="0"/>
        </w:rPr>
      </w:pPr>
      <w:bookmarkStart w:id="40" w:name="Self-Service Portals:"/>
      <w:bookmarkEnd w:id="40"/>
      <w:r>
        <w:rPr>
          <w:rFonts w:hint="default" w:ascii="Times New Roman" w:hAnsi="Times New Roman" w:cs="Times New Roman"/>
        </w:rPr>
        <w:t>Self-Service</w:t>
      </w:r>
      <w:r>
        <w:rPr>
          <w:rFonts w:hint="default" w:ascii="Times New Roman" w:hAnsi="Times New Roman" w:cs="Times New Roman"/>
          <w:spacing w:val="-7"/>
        </w:rPr>
        <w:t xml:space="preserve"> </w:t>
      </w:r>
      <w:r>
        <w:rPr>
          <w:rFonts w:hint="default" w:ascii="Times New Roman" w:hAnsi="Times New Roman" w:cs="Times New Roman"/>
          <w:spacing w:val="-2"/>
        </w:rPr>
        <w:t>Portals</w:t>
      </w:r>
      <w:r>
        <w:rPr>
          <w:rFonts w:hint="default" w:ascii="Times New Roman" w:hAnsi="Times New Roman" w:cs="Times New Roman"/>
          <w:b w:val="0"/>
          <w:spacing w:val="-2"/>
        </w:rPr>
        <w:t>:</w:t>
      </w:r>
    </w:p>
    <w:p w14:paraId="6FD1E6BA">
      <w:pPr>
        <w:pStyle w:val="10"/>
        <w:spacing w:before="3" w:line="360" w:lineRule="auto"/>
        <w:jc w:val="left"/>
        <w:rPr>
          <w:rFonts w:hint="default" w:ascii="Times New Roman" w:hAnsi="Times New Roman" w:cs="Times New Roman"/>
        </w:rPr>
      </w:pPr>
    </w:p>
    <w:p w14:paraId="6782DF94">
      <w:pPr>
        <w:pStyle w:val="10"/>
        <w:spacing w:line="360" w:lineRule="auto"/>
        <w:ind w:left="760"/>
        <w:jc w:val="left"/>
        <w:rPr>
          <w:rFonts w:hint="default" w:ascii="Times New Roman" w:hAnsi="Times New Roman" w:cs="Times New Roman"/>
        </w:rPr>
      </w:pPr>
      <w:r>
        <w:rPr>
          <w:rFonts w:hint="default" w:ascii="Times New Roman" w:hAnsi="Times New Roman" w:cs="Times New Roman"/>
        </w:rPr>
        <w:t>Employee</w:t>
      </w:r>
      <w:r>
        <w:rPr>
          <w:rFonts w:hint="default" w:ascii="Times New Roman" w:hAnsi="Times New Roman" w:cs="Times New Roman"/>
          <w:spacing w:val="40"/>
        </w:rPr>
        <w:t xml:space="preserve"> </w:t>
      </w:r>
      <w:r>
        <w:rPr>
          <w:rFonts w:hint="default" w:ascii="Times New Roman" w:hAnsi="Times New Roman" w:cs="Times New Roman"/>
        </w:rPr>
        <w:t>self-service</w:t>
      </w:r>
      <w:r>
        <w:rPr>
          <w:rFonts w:hint="default" w:ascii="Times New Roman" w:hAnsi="Times New Roman" w:cs="Times New Roman"/>
          <w:spacing w:val="40"/>
        </w:rPr>
        <w:t xml:space="preserve"> </w:t>
      </w:r>
      <w:r>
        <w:rPr>
          <w:rFonts w:hint="default" w:ascii="Times New Roman" w:hAnsi="Times New Roman" w:cs="Times New Roman"/>
        </w:rPr>
        <w:t>portals</w:t>
      </w:r>
      <w:r>
        <w:rPr>
          <w:rFonts w:hint="default" w:ascii="Times New Roman" w:hAnsi="Times New Roman" w:cs="Times New Roman"/>
          <w:spacing w:val="40"/>
        </w:rPr>
        <w:t xml:space="preserve"> </w:t>
      </w:r>
      <w:r>
        <w:rPr>
          <w:rFonts w:hint="default" w:ascii="Times New Roman" w:hAnsi="Times New Roman" w:cs="Times New Roman"/>
        </w:rPr>
        <w:t>for</w:t>
      </w:r>
      <w:r>
        <w:rPr>
          <w:rFonts w:hint="default" w:ascii="Times New Roman" w:hAnsi="Times New Roman" w:cs="Times New Roman"/>
          <w:spacing w:val="40"/>
        </w:rPr>
        <w:t xml:space="preserve"> </w:t>
      </w:r>
      <w:r>
        <w:rPr>
          <w:rFonts w:hint="default" w:ascii="Times New Roman" w:hAnsi="Times New Roman" w:cs="Times New Roman"/>
        </w:rPr>
        <w:t>accessing</w:t>
      </w:r>
      <w:r>
        <w:rPr>
          <w:rFonts w:hint="default" w:ascii="Times New Roman" w:hAnsi="Times New Roman" w:cs="Times New Roman"/>
          <w:spacing w:val="40"/>
        </w:rPr>
        <w:t xml:space="preserve"> </w:t>
      </w:r>
      <w:r>
        <w:rPr>
          <w:rFonts w:hint="default" w:ascii="Times New Roman" w:hAnsi="Times New Roman" w:cs="Times New Roman"/>
        </w:rPr>
        <w:t>HR</w:t>
      </w:r>
      <w:r>
        <w:rPr>
          <w:rFonts w:hint="default" w:ascii="Times New Roman" w:hAnsi="Times New Roman" w:cs="Times New Roman"/>
          <w:spacing w:val="40"/>
        </w:rPr>
        <w:t xml:space="preserve"> </w:t>
      </w:r>
      <w:r>
        <w:rPr>
          <w:rFonts w:hint="default" w:ascii="Times New Roman" w:hAnsi="Times New Roman" w:cs="Times New Roman"/>
        </w:rPr>
        <w:t>information,</w:t>
      </w:r>
      <w:r>
        <w:rPr>
          <w:rFonts w:hint="default" w:ascii="Times New Roman" w:hAnsi="Times New Roman" w:cs="Times New Roman"/>
          <w:spacing w:val="40"/>
        </w:rPr>
        <w:t xml:space="preserve"> </w:t>
      </w:r>
      <w:r>
        <w:rPr>
          <w:rFonts w:hint="default" w:ascii="Times New Roman" w:hAnsi="Times New Roman" w:cs="Times New Roman"/>
        </w:rPr>
        <w:t>applying</w:t>
      </w:r>
      <w:r>
        <w:rPr>
          <w:rFonts w:hint="default" w:ascii="Times New Roman" w:hAnsi="Times New Roman" w:cs="Times New Roman"/>
          <w:spacing w:val="40"/>
        </w:rPr>
        <w:t xml:space="preserve"> </w:t>
      </w:r>
      <w:r>
        <w:rPr>
          <w:rFonts w:hint="default" w:ascii="Times New Roman" w:hAnsi="Times New Roman" w:cs="Times New Roman"/>
        </w:rPr>
        <w:t>for</w:t>
      </w:r>
      <w:r>
        <w:rPr>
          <w:rFonts w:hint="default" w:ascii="Times New Roman" w:hAnsi="Times New Roman" w:cs="Times New Roman"/>
          <w:spacing w:val="40"/>
        </w:rPr>
        <w:t xml:space="preserve"> </w:t>
      </w:r>
      <w:r>
        <w:rPr>
          <w:rFonts w:hint="default" w:ascii="Times New Roman" w:hAnsi="Times New Roman" w:cs="Times New Roman"/>
        </w:rPr>
        <w:t>leave,</w:t>
      </w:r>
      <w:r>
        <w:rPr>
          <w:rFonts w:hint="default" w:ascii="Times New Roman" w:hAnsi="Times New Roman" w:cs="Times New Roman"/>
          <w:spacing w:val="40"/>
        </w:rPr>
        <w:t xml:space="preserve"> </w:t>
      </w:r>
      <w:r>
        <w:rPr>
          <w:rFonts w:hint="default" w:ascii="Times New Roman" w:hAnsi="Times New Roman" w:cs="Times New Roman"/>
        </w:rPr>
        <w:t>updating</w:t>
      </w:r>
      <w:r>
        <w:rPr>
          <w:rFonts w:hint="default" w:ascii="Times New Roman" w:hAnsi="Times New Roman" w:cs="Times New Roman"/>
          <w:spacing w:val="40"/>
        </w:rPr>
        <w:t xml:space="preserve"> </w:t>
      </w:r>
      <w:r>
        <w:rPr>
          <w:rFonts w:hint="default" w:ascii="Times New Roman" w:hAnsi="Times New Roman" w:cs="Times New Roman"/>
        </w:rPr>
        <w:t>personal details, and other HR-related tasks.</w:t>
      </w:r>
    </w:p>
    <w:p w14:paraId="6A02C830">
      <w:pPr>
        <w:pStyle w:val="10"/>
        <w:spacing w:before="4" w:line="360" w:lineRule="auto"/>
        <w:jc w:val="left"/>
        <w:rPr>
          <w:rFonts w:hint="default" w:ascii="Times New Roman" w:hAnsi="Times New Roman" w:cs="Times New Roman"/>
        </w:rPr>
      </w:pPr>
    </w:p>
    <w:p w14:paraId="11D6AB15">
      <w:pPr>
        <w:pStyle w:val="6"/>
        <w:spacing w:before="1" w:line="360" w:lineRule="auto"/>
        <w:jc w:val="left"/>
        <w:rPr>
          <w:rFonts w:hint="default" w:ascii="Times New Roman" w:hAnsi="Times New Roman" w:cs="Times New Roman"/>
          <w:b w:val="0"/>
        </w:rPr>
      </w:pPr>
      <w:bookmarkStart w:id="41" w:name="Analytics and Reporting:"/>
      <w:bookmarkEnd w:id="41"/>
      <w:r>
        <w:rPr>
          <w:rFonts w:hint="default" w:ascii="Times New Roman" w:hAnsi="Times New Roman" w:cs="Times New Roman"/>
        </w:rPr>
        <w:t>Analytics</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spacing w:val="-2"/>
        </w:rPr>
        <w:t>Reporting</w:t>
      </w:r>
      <w:r>
        <w:rPr>
          <w:rFonts w:hint="default" w:ascii="Times New Roman" w:hAnsi="Times New Roman" w:cs="Times New Roman"/>
          <w:b w:val="0"/>
          <w:spacing w:val="-2"/>
        </w:rPr>
        <w:t>:</w:t>
      </w:r>
    </w:p>
    <w:p w14:paraId="358978F1">
      <w:pPr>
        <w:pStyle w:val="10"/>
        <w:spacing w:before="4" w:line="360" w:lineRule="auto"/>
        <w:jc w:val="left"/>
        <w:rPr>
          <w:rFonts w:hint="default" w:ascii="Times New Roman" w:hAnsi="Times New Roman" w:cs="Times New Roman"/>
        </w:rPr>
      </w:pPr>
    </w:p>
    <w:p w14:paraId="7E970434">
      <w:pPr>
        <w:pStyle w:val="10"/>
        <w:spacing w:line="360" w:lineRule="auto"/>
        <w:ind w:left="760"/>
        <w:jc w:val="left"/>
        <w:rPr>
          <w:rFonts w:hint="default" w:ascii="Times New Roman" w:hAnsi="Times New Roman" w:cs="Times New Roman"/>
        </w:rPr>
      </w:pPr>
      <w:r>
        <w:rPr>
          <w:rFonts w:hint="default" w:ascii="Times New Roman" w:hAnsi="Times New Roman" w:cs="Times New Roman"/>
        </w:rPr>
        <w:t>Generation</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rPr>
        <w:t>reports and</w:t>
      </w:r>
      <w:r>
        <w:rPr>
          <w:rFonts w:hint="default" w:ascii="Times New Roman" w:hAnsi="Times New Roman" w:cs="Times New Roman"/>
          <w:spacing w:val="-2"/>
        </w:rPr>
        <w:t xml:space="preserve"> </w:t>
      </w:r>
      <w:r>
        <w:rPr>
          <w:rFonts w:hint="default" w:ascii="Times New Roman" w:hAnsi="Times New Roman" w:cs="Times New Roman"/>
        </w:rPr>
        <w:t>analytics</w:t>
      </w:r>
      <w:r>
        <w:rPr>
          <w:rFonts w:hint="default" w:ascii="Times New Roman" w:hAnsi="Times New Roman" w:cs="Times New Roman"/>
          <w:spacing w:val="-2"/>
        </w:rPr>
        <w:t xml:space="preserve"> </w:t>
      </w:r>
      <w:r>
        <w:rPr>
          <w:rFonts w:hint="default" w:ascii="Times New Roman" w:hAnsi="Times New Roman" w:cs="Times New Roman"/>
        </w:rPr>
        <w:t>on</w:t>
      </w:r>
      <w:r>
        <w:rPr>
          <w:rFonts w:hint="default" w:ascii="Times New Roman" w:hAnsi="Times New Roman" w:cs="Times New Roman"/>
          <w:spacing w:val="-6"/>
        </w:rPr>
        <w:t xml:space="preserve"> </w:t>
      </w:r>
      <w:r>
        <w:rPr>
          <w:rFonts w:hint="default" w:ascii="Times New Roman" w:hAnsi="Times New Roman" w:cs="Times New Roman"/>
        </w:rPr>
        <w:t>key</w:t>
      </w:r>
      <w:r>
        <w:rPr>
          <w:rFonts w:hint="default" w:ascii="Times New Roman" w:hAnsi="Times New Roman" w:cs="Times New Roman"/>
          <w:spacing w:val="-2"/>
        </w:rPr>
        <w:t xml:space="preserve"> </w:t>
      </w:r>
      <w:r>
        <w:rPr>
          <w:rFonts w:hint="default" w:ascii="Times New Roman" w:hAnsi="Times New Roman" w:cs="Times New Roman"/>
        </w:rPr>
        <w:t>HR</w:t>
      </w:r>
      <w:r>
        <w:rPr>
          <w:rFonts w:hint="default" w:ascii="Times New Roman" w:hAnsi="Times New Roman" w:cs="Times New Roman"/>
          <w:spacing w:val="-7"/>
        </w:rPr>
        <w:t xml:space="preserve"> </w:t>
      </w:r>
      <w:r>
        <w:rPr>
          <w:rFonts w:hint="default" w:ascii="Times New Roman" w:hAnsi="Times New Roman" w:cs="Times New Roman"/>
        </w:rPr>
        <w:t>metrics to</w:t>
      </w:r>
      <w:r>
        <w:rPr>
          <w:rFonts w:hint="default" w:ascii="Times New Roman" w:hAnsi="Times New Roman" w:cs="Times New Roman"/>
          <w:spacing w:val="-5"/>
        </w:rPr>
        <w:t xml:space="preserve"> </w:t>
      </w:r>
      <w:r>
        <w:rPr>
          <w:rFonts w:hint="default" w:ascii="Times New Roman" w:hAnsi="Times New Roman" w:cs="Times New Roman"/>
        </w:rPr>
        <w:t>facilitate</w:t>
      </w:r>
      <w:r>
        <w:rPr>
          <w:rFonts w:hint="default" w:ascii="Times New Roman" w:hAnsi="Times New Roman" w:cs="Times New Roman"/>
          <w:spacing w:val="-6"/>
        </w:rPr>
        <w:t xml:space="preserve"> </w:t>
      </w:r>
      <w:r>
        <w:rPr>
          <w:rFonts w:hint="default" w:ascii="Times New Roman" w:hAnsi="Times New Roman" w:cs="Times New Roman"/>
        </w:rPr>
        <w:t>data-driven</w:t>
      </w:r>
      <w:r>
        <w:rPr>
          <w:rFonts w:hint="default" w:ascii="Times New Roman" w:hAnsi="Times New Roman" w:cs="Times New Roman"/>
          <w:spacing w:val="-2"/>
        </w:rPr>
        <w:t xml:space="preserve"> </w:t>
      </w:r>
      <w:r>
        <w:rPr>
          <w:rFonts w:hint="default" w:ascii="Times New Roman" w:hAnsi="Times New Roman" w:cs="Times New Roman"/>
        </w:rPr>
        <w:t>decision-</w:t>
      </w:r>
      <w:r>
        <w:rPr>
          <w:rFonts w:hint="default" w:ascii="Times New Roman" w:hAnsi="Times New Roman" w:cs="Times New Roman"/>
          <w:spacing w:val="-2"/>
        </w:rPr>
        <w:t>making.</w:t>
      </w:r>
    </w:p>
    <w:p w14:paraId="7B71DE54">
      <w:pPr>
        <w:pStyle w:val="10"/>
        <w:spacing w:before="3" w:line="360" w:lineRule="auto"/>
        <w:jc w:val="left"/>
        <w:rPr>
          <w:rFonts w:hint="default" w:ascii="Times New Roman" w:hAnsi="Times New Roman" w:cs="Times New Roman"/>
        </w:rPr>
      </w:pPr>
    </w:p>
    <w:p w14:paraId="04CFF1B7">
      <w:pPr>
        <w:pStyle w:val="6"/>
        <w:spacing w:line="360" w:lineRule="auto"/>
        <w:jc w:val="left"/>
        <w:rPr>
          <w:rFonts w:hint="default" w:ascii="Times New Roman" w:hAnsi="Times New Roman" w:cs="Times New Roman"/>
          <w:b w:val="0"/>
        </w:rPr>
      </w:pPr>
      <w:bookmarkStart w:id="42" w:name="Mobile Compatibility:"/>
      <w:bookmarkEnd w:id="42"/>
      <w:r>
        <w:rPr>
          <w:rFonts w:hint="default" w:ascii="Times New Roman" w:hAnsi="Times New Roman" w:cs="Times New Roman"/>
        </w:rPr>
        <w:t>Mobile</w:t>
      </w:r>
      <w:r>
        <w:rPr>
          <w:rFonts w:hint="default" w:ascii="Times New Roman" w:hAnsi="Times New Roman" w:cs="Times New Roman"/>
          <w:spacing w:val="-7"/>
        </w:rPr>
        <w:t xml:space="preserve"> </w:t>
      </w:r>
      <w:r>
        <w:rPr>
          <w:rFonts w:hint="default" w:ascii="Times New Roman" w:hAnsi="Times New Roman" w:cs="Times New Roman"/>
          <w:spacing w:val="-2"/>
        </w:rPr>
        <w:t>Compatibility</w:t>
      </w:r>
      <w:r>
        <w:rPr>
          <w:rFonts w:hint="default" w:ascii="Times New Roman" w:hAnsi="Times New Roman" w:cs="Times New Roman"/>
          <w:b w:val="0"/>
          <w:spacing w:val="-2"/>
        </w:rPr>
        <w:t>:</w:t>
      </w:r>
    </w:p>
    <w:p w14:paraId="038FA70B">
      <w:pPr>
        <w:pStyle w:val="10"/>
        <w:spacing w:before="5" w:line="360" w:lineRule="auto"/>
        <w:jc w:val="left"/>
        <w:rPr>
          <w:rFonts w:hint="default" w:ascii="Times New Roman" w:hAnsi="Times New Roman" w:cs="Times New Roman"/>
        </w:rPr>
      </w:pPr>
    </w:p>
    <w:p w14:paraId="22DFE338">
      <w:pPr>
        <w:pStyle w:val="10"/>
        <w:spacing w:line="360" w:lineRule="auto"/>
        <w:ind w:left="760"/>
        <w:jc w:val="left"/>
        <w:rPr>
          <w:rFonts w:hint="default" w:ascii="Times New Roman" w:hAnsi="Times New Roman" w:cs="Times New Roman"/>
        </w:rPr>
      </w:pPr>
      <w:r>
        <w:rPr>
          <w:rFonts w:hint="default" w:ascii="Times New Roman" w:hAnsi="Times New Roman" w:cs="Times New Roman"/>
        </w:rPr>
        <w:t>Responsive design</w:t>
      </w:r>
      <w:r>
        <w:rPr>
          <w:rFonts w:hint="default" w:ascii="Times New Roman" w:hAnsi="Times New Roman" w:cs="Times New Roman"/>
          <w:spacing w:val="27"/>
        </w:rPr>
        <w:t xml:space="preserve"> </w:t>
      </w:r>
      <w:r>
        <w:rPr>
          <w:rFonts w:hint="default" w:ascii="Times New Roman" w:hAnsi="Times New Roman" w:cs="Times New Roman"/>
        </w:rPr>
        <w:t>to enable</w:t>
      </w:r>
      <w:r>
        <w:rPr>
          <w:rFonts w:hint="default" w:ascii="Times New Roman" w:hAnsi="Times New Roman" w:cs="Times New Roman"/>
          <w:spacing w:val="26"/>
        </w:rPr>
        <w:t xml:space="preserve"> </w:t>
      </w:r>
      <w:r>
        <w:rPr>
          <w:rFonts w:hint="default" w:ascii="Times New Roman" w:hAnsi="Times New Roman" w:cs="Times New Roman"/>
        </w:rPr>
        <w:t>access</w:t>
      </w:r>
      <w:r>
        <w:rPr>
          <w:rFonts w:hint="default" w:ascii="Times New Roman" w:hAnsi="Times New Roman" w:cs="Times New Roman"/>
          <w:spacing w:val="27"/>
        </w:rPr>
        <w:t xml:space="preserve"> </w:t>
      </w:r>
      <w:r>
        <w:rPr>
          <w:rFonts w:hint="default" w:ascii="Times New Roman" w:hAnsi="Times New Roman" w:cs="Times New Roman"/>
        </w:rPr>
        <w:t>from</w:t>
      </w:r>
      <w:r>
        <w:rPr>
          <w:rFonts w:hint="default" w:ascii="Times New Roman" w:hAnsi="Times New Roman" w:cs="Times New Roman"/>
          <w:spacing w:val="25"/>
        </w:rPr>
        <w:t xml:space="preserve"> </w:t>
      </w:r>
      <w:r>
        <w:rPr>
          <w:rFonts w:hint="default" w:ascii="Times New Roman" w:hAnsi="Times New Roman" w:cs="Times New Roman"/>
        </w:rPr>
        <w:t>mobile devices,</w:t>
      </w:r>
      <w:r>
        <w:rPr>
          <w:rFonts w:hint="default" w:ascii="Times New Roman" w:hAnsi="Times New Roman" w:cs="Times New Roman"/>
          <w:spacing w:val="29"/>
        </w:rPr>
        <w:t xml:space="preserve"> </w:t>
      </w:r>
      <w:r>
        <w:rPr>
          <w:rFonts w:hint="default" w:ascii="Times New Roman" w:hAnsi="Times New Roman" w:cs="Times New Roman"/>
        </w:rPr>
        <w:t>supporting remote</w:t>
      </w:r>
      <w:r>
        <w:rPr>
          <w:rFonts w:hint="default" w:ascii="Times New Roman" w:hAnsi="Times New Roman" w:cs="Times New Roman"/>
          <w:spacing w:val="26"/>
        </w:rPr>
        <w:t xml:space="preserve"> </w:t>
      </w:r>
      <w:r>
        <w:rPr>
          <w:rFonts w:hint="default" w:ascii="Times New Roman" w:hAnsi="Times New Roman" w:cs="Times New Roman"/>
        </w:rPr>
        <w:t>work</w:t>
      </w:r>
      <w:r>
        <w:rPr>
          <w:rFonts w:hint="default" w:ascii="Times New Roman" w:hAnsi="Times New Roman" w:cs="Times New Roman"/>
          <w:spacing w:val="27"/>
        </w:rPr>
        <w:t xml:space="preserve"> </w:t>
      </w:r>
      <w:r>
        <w:rPr>
          <w:rFonts w:hint="default" w:ascii="Times New Roman" w:hAnsi="Times New Roman" w:cs="Times New Roman"/>
        </w:rPr>
        <w:t>and</w:t>
      </w:r>
      <w:r>
        <w:rPr>
          <w:rFonts w:hint="default" w:ascii="Times New Roman" w:hAnsi="Times New Roman" w:cs="Times New Roman"/>
          <w:spacing w:val="27"/>
        </w:rPr>
        <w:t xml:space="preserve"> </w:t>
      </w:r>
      <w:r>
        <w:rPr>
          <w:rFonts w:hint="default" w:ascii="Times New Roman" w:hAnsi="Times New Roman" w:cs="Times New Roman"/>
        </w:rPr>
        <w:t>on-the-go</w:t>
      </w:r>
      <w:r>
        <w:rPr>
          <w:rFonts w:hint="default" w:ascii="Times New Roman" w:hAnsi="Times New Roman" w:cs="Times New Roman"/>
          <w:spacing w:val="24"/>
        </w:rPr>
        <w:t xml:space="preserve"> </w:t>
      </w:r>
      <w:r>
        <w:rPr>
          <w:rFonts w:hint="default" w:ascii="Times New Roman" w:hAnsi="Times New Roman" w:cs="Times New Roman"/>
        </w:rPr>
        <w:t xml:space="preserve">HR </w:t>
      </w:r>
      <w:r>
        <w:rPr>
          <w:rFonts w:hint="default" w:ascii="Times New Roman" w:hAnsi="Times New Roman" w:cs="Times New Roman"/>
          <w:spacing w:val="-2"/>
        </w:rPr>
        <w:t>management.</w:t>
      </w:r>
    </w:p>
    <w:p w14:paraId="0DF00602">
      <w:pPr>
        <w:pStyle w:val="10"/>
        <w:spacing w:before="4" w:line="360" w:lineRule="auto"/>
        <w:jc w:val="left"/>
        <w:rPr>
          <w:rFonts w:hint="default" w:ascii="Times New Roman" w:hAnsi="Times New Roman" w:cs="Times New Roman"/>
        </w:rPr>
      </w:pPr>
    </w:p>
    <w:p w14:paraId="1742ADAE">
      <w:pPr>
        <w:pStyle w:val="10"/>
        <w:spacing w:before="1" w:line="360" w:lineRule="auto"/>
        <w:ind w:left="992"/>
        <w:jc w:val="left"/>
        <w:rPr>
          <w:rFonts w:hint="default" w:ascii="Times New Roman" w:hAnsi="Times New Roman" w:cs="Times New Roman"/>
        </w:rPr>
      </w:pPr>
      <w:r>
        <w:rPr>
          <w:rFonts w:hint="default" w:ascii="Times New Roman" w:hAnsi="Times New Roman" w:cs="Times New Roman"/>
        </w:rPr>
        <w:t>Limitations</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Management</w:t>
      </w:r>
      <w:r>
        <w:rPr>
          <w:rFonts w:hint="default" w:ascii="Times New Roman" w:hAnsi="Times New Roman" w:cs="Times New Roman"/>
          <w:spacing w:val="-3"/>
        </w:rPr>
        <w:t xml:space="preserve"> </w:t>
      </w:r>
      <w:r>
        <w:rPr>
          <w:rFonts w:hint="default" w:ascii="Times New Roman" w:hAnsi="Times New Roman" w:cs="Times New Roman"/>
        </w:rPr>
        <w:t>System</w:t>
      </w:r>
      <w:r>
        <w:rPr>
          <w:rFonts w:hint="default" w:ascii="Times New Roman" w:hAnsi="Times New Roman" w:cs="Times New Roman"/>
          <w:spacing w:val="-4"/>
        </w:rPr>
        <w:t xml:space="preserve"> </w:t>
      </w:r>
      <w:r>
        <w:rPr>
          <w:rFonts w:hint="default" w:ascii="Times New Roman" w:hAnsi="Times New Roman" w:cs="Times New Roman"/>
          <w:spacing w:val="-2"/>
        </w:rPr>
        <w:t>Project:</w:t>
      </w:r>
    </w:p>
    <w:p w14:paraId="1F11848F">
      <w:pPr>
        <w:pStyle w:val="6"/>
        <w:spacing w:before="276" w:line="360" w:lineRule="auto"/>
        <w:jc w:val="left"/>
        <w:rPr>
          <w:rFonts w:hint="default" w:ascii="Times New Roman" w:hAnsi="Times New Roman" w:cs="Times New Roman"/>
          <w:b w:val="0"/>
        </w:rPr>
      </w:pPr>
      <w:bookmarkStart w:id="43" w:name="Initial Implementation Challenges:"/>
      <w:bookmarkEnd w:id="43"/>
      <w:r>
        <w:rPr>
          <w:rFonts w:hint="default" w:ascii="Times New Roman" w:hAnsi="Times New Roman" w:cs="Times New Roman"/>
        </w:rPr>
        <w:t>Initial</w:t>
      </w:r>
      <w:r>
        <w:rPr>
          <w:rFonts w:hint="default" w:ascii="Times New Roman" w:hAnsi="Times New Roman" w:cs="Times New Roman"/>
          <w:spacing w:val="-11"/>
        </w:rPr>
        <w:t xml:space="preserve"> </w:t>
      </w:r>
      <w:r>
        <w:rPr>
          <w:rFonts w:hint="default" w:ascii="Times New Roman" w:hAnsi="Times New Roman" w:cs="Times New Roman"/>
        </w:rPr>
        <w:t>Implementation</w:t>
      </w:r>
      <w:r>
        <w:rPr>
          <w:rFonts w:hint="default" w:ascii="Times New Roman" w:hAnsi="Times New Roman" w:cs="Times New Roman"/>
          <w:spacing w:val="-6"/>
        </w:rPr>
        <w:t xml:space="preserve"> </w:t>
      </w:r>
      <w:r>
        <w:rPr>
          <w:rFonts w:hint="default" w:ascii="Times New Roman" w:hAnsi="Times New Roman" w:cs="Times New Roman"/>
          <w:spacing w:val="-2"/>
        </w:rPr>
        <w:t>Challenges</w:t>
      </w:r>
      <w:r>
        <w:rPr>
          <w:rFonts w:hint="default" w:ascii="Times New Roman" w:hAnsi="Times New Roman" w:cs="Times New Roman"/>
          <w:b w:val="0"/>
          <w:spacing w:val="-2"/>
        </w:rPr>
        <w:t>:</w:t>
      </w:r>
    </w:p>
    <w:p w14:paraId="4D9AE0DD">
      <w:pPr>
        <w:spacing w:after="0" w:line="360" w:lineRule="auto"/>
        <w:jc w:val="left"/>
        <w:rPr>
          <w:rFonts w:hint="default" w:ascii="Times New Roman" w:hAnsi="Times New Roman" w:cs="Times New Roman"/>
        </w:rPr>
        <w:sectPr>
          <w:pgSz w:w="12240" w:h="15840"/>
          <w:pgMar w:top="1500" w:right="60" w:bottom="1220" w:left="1220" w:header="0" w:footer="939" w:gutter="0"/>
          <w:cols w:space="720" w:num="1"/>
        </w:sectPr>
      </w:pPr>
    </w:p>
    <w:p w14:paraId="4365510F">
      <w:pPr>
        <w:pStyle w:val="10"/>
        <w:spacing w:before="61" w:line="360" w:lineRule="auto"/>
        <w:ind w:left="760"/>
        <w:jc w:val="left"/>
        <w:rPr>
          <w:rFonts w:hint="default" w:ascii="Times New Roman" w:hAnsi="Times New Roman" w:cs="Times New Roman"/>
        </w:rPr>
      </w:pPr>
      <w:bookmarkStart w:id="44" w:name="_bookmark10"/>
      <w:bookmarkEnd w:id="44"/>
      <w:r>
        <w:rPr>
          <w:rFonts w:hint="default" w:ascii="Times New Roman" w:hAnsi="Times New Roman" w:cs="Times New Roman"/>
        </w:rPr>
        <w:t>Potential</w:t>
      </w:r>
      <w:r>
        <w:rPr>
          <w:rFonts w:hint="default" w:ascii="Times New Roman" w:hAnsi="Times New Roman" w:cs="Times New Roman"/>
          <w:spacing w:val="-9"/>
        </w:rPr>
        <w:t xml:space="preserve"> </w:t>
      </w:r>
      <w:r>
        <w:rPr>
          <w:rFonts w:hint="default" w:ascii="Times New Roman" w:hAnsi="Times New Roman" w:cs="Times New Roman"/>
        </w:rPr>
        <w:t>challenges</w:t>
      </w:r>
      <w:r>
        <w:rPr>
          <w:rFonts w:hint="default" w:ascii="Times New Roman" w:hAnsi="Times New Roman" w:cs="Times New Roman"/>
          <w:spacing w:val="-2"/>
        </w:rPr>
        <w:t xml:space="preserve"> </w:t>
      </w:r>
      <w:r>
        <w:rPr>
          <w:rFonts w:hint="default" w:ascii="Times New Roman" w:hAnsi="Times New Roman" w:cs="Times New Roman"/>
        </w:rPr>
        <w:t>during</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initial</w:t>
      </w:r>
      <w:r>
        <w:rPr>
          <w:rFonts w:hint="default" w:ascii="Times New Roman" w:hAnsi="Times New Roman" w:cs="Times New Roman"/>
          <w:spacing w:val="-4"/>
        </w:rPr>
        <w:t xml:space="preserve"> </w:t>
      </w:r>
      <w:r>
        <w:rPr>
          <w:rFonts w:hint="default" w:ascii="Times New Roman" w:hAnsi="Times New Roman" w:cs="Times New Roman"/>
        </w:rPr>
        <w:t>implementation</w:t>
      </w:r>
      <w:r>
        <w:rPr>
          <w:rFonts w:hint="default" w:ascii="Times New Roman" w:hAnsi="Times New Roman" w:cs="Times New Roman"/>
          <w:spacing w:val="-5"/>
        </w:rPr>
        <w:t xml:space="preserve"> </w:t>
      </w:r>
      <w:r>
        <w:rPr>
          <w:rFonts w:hint="default" w:ascii="Times New Roman" w:hAnsi="Times New Roman" w:cs="Times New Roman"/>
        </w:rPr>
        <w:t>phase,</w:t>
      </w:r>
      <w:r>
        <w:rPr>
          <w:rFonts w:hint="default" w:ascii="Times New Roman" w:hAnsi="Times New Roman" w:cs="Times New Roman"/>
          <w:spacing w:val="-2"/>
        </w:rPr>
        <w:t xml:space="preserve"> </w:t>
      </w:r>
      <w:r>
        <w:rPr>
          <w:rFonts w:hint="default" w:ascii="Times New Roman" w:hAnsi="Times New Roman" w:cs="Times New Roman"/>
        </w:rPr>
        <w:t>such</w:t>
      </w:r>
      <w:r>
        <w:rPr>
          <w:rFonts w:hint="default" w:ascii="Times New Roman" w:hAnsi="Times New Roman" w:cs="Times New Roman"/>
          <w:spacing w:val="-2"/>
        </w:rPr>
        <w:t xml:space="preserve"> </w:t>
      </w:r>
      <w:r>
        <w:rPr>
          <w:rFonts w:hint="default" w:ascii="Times New Roman" w:hAnsi="Times New Roman" w:cs="Times New Roman"/>
        </w:rPr>
        <w:t>as</w:t>
      </w:r>
      <w:r>
        <w:rPr>
          <w:rFonts w:hint="default" w:ascii="Times New Roman" w:hAnsi="Times New Roman" w:cs="Times New Roman"/>
          <w:spacing w:val="-1"/>
        </w:rPr>
        <w:t xml:space="preserve"> </w:t>
      </w:r>
      <w:r>
        <w:rPr>
          <w:rFonts w:hint="default" w:ascii="Times New Roman" w:hAnsi="Times New Roman" w:cs="Times New Roman"/>
        </w:rPr>
        <w:t>data</w:t>
      </w:r>
      <w:r>
        <w:rPr>
          <w:rFonts w:hint="default" w:ascii="Times New Roman" w:hAnsi="Times New Roman" w:cs="Times New Roman"/>
          <w:spacing w:val="-3"/>
        </w:rPr>
        <w:t xml:space="preserve"> </w:t>
      </w:r>
      <w:r>
        <w:rPr>
          <w:rFonts w:hint="default" w:ascii="Times New Roman" w:hAnsi="Times New Roman" w:cs="Times New Roman"/>
        </w:rPr>
        <w:t>migration</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 xml:space="preserve">user </w:t>
      </w:r>
      <w:r>
        <w:rPr>
          <w:rFonts w:hint="default" w:ascii="Times New Roman" w:hAnsi="Times New Roman" w:cs="Times New Roman"/>
          <w:spacing w:val="-2"/>
        </w:rPr>
        <w:t>training.</w:t>
      </w:r>
    </w:p>
    <w:p w14:paraId="57B653F0">
      <w:pPr>
        <w:pStyle w:val="6"/>
        <w:spacing w:before="276" w:line="360" w:lineRule="auto"/>
        <w:jc w:val="left"/>
        <w:rPr>
          <w:rFonts w:hint="default" w:ascii="Times New Roman" w:hAnsi="Times New Roman" w:cs="Times New Roman"/>
          <w:b w:val="0"/>
        </w:rPr>
      </w:pPr>
      <w:bookmarkStart w:id="45" w:name="Integration Issues:"/>
      <w:bookmarkEnd w:id="45"/>
      <w:r>
        <w:rPr>
          <w:rFonts w:hint="default" w:ascii="Times New Roman" w:hAnsi="Times New Roman" w:cs="Times New Roman"/>
        </w:rPr>
        <w:t>Integration</w:t>
      </w:r>
      <w:r>
        <w:rPr>
          <w:rFonts w:hint="default" w:ascii="Times New Roman" w:hAnsi="Times New Roman" w:cs="Times New Roman"/>
          <w:spacing w:val="-6"/>
        </w:rPr>
        <w:t xml:space="preserve"> </w:t>
      </w:r>
      <w:r>
        <w:rPr>
          <w:rFonts w:hint="default" w:ascii="Times New Roman" w:hAnsi="Times New Roman" w:cs="Times New Roman"/>
          <w:spacing w:val="-2"/>
        </w:rPr>
        <w:t>Issues</w:t>
      </w:r>
      <w:r>
        <w:rPr>
          <w:rFonts w:hint="default" w:ascii="Times New Roman" w:hAnsi="Times New Roman" w:cs="Times New Roman"/>
          <w:b w:val="0"/>
          <w:spacing w:val="-2"/>
        </w:rPr>
        <w:t>:</w:t>
      </w:r>
    </w:p>
    <w:p w14:paraId="5DFAF6D8">
      <w:pPr>
        <w:pStyle w:val="10"/>
        <w:spacing w:before="4" w:line="360" w:lineRule="auto"/>
        <w:jc w:val="left"/>
        <w:rPr>
          <w:rFonts w:hint="default" w:ascii="Times New Roman" w:hAnsi="Times New Roman" w:cs="Times New Roman"/>
        </w:rPr>
      </w:pPr>
    </w:p>
    <w:p w14:paraId="3F3FA3A6">
      <w:pPr>
        <w:pStyle w:val="10"/>
        <w:spacing w:before="1" w:line="360" w:lineRule="auto"/>
        <w:ind w:left="760"/>
        <w:jc w:val="left"/>
        <w:rPr>
          <w:rFonts w:hint="default" w:ascii="Times New Roman" w:hAnsi="Times New Roman" w:cs="Times New Roman"/>
        </w:rPr>
      </w:pPr>
      <w:r>
        <w:rPr>
          <w:rFonts w:hint="default" w:ascii="Times New Roman" w:hAnsi="Times New Roman" w:cs="Times New Roman"/>
        </w:rPr>
        <w:t>Difficulties</w:t>
      </w:r>
      <w:r>
        <w:rPr>
          <w:rFonts w:hint="default" w:ascii="Times New Roman" w:hAnsi="Times New Roman" w:cs="Times New Roman"/>
          <w:spacing w:val="-1"/>
        </w:rPr>
        <w:t xml:space="preserve"> </w:t>
      </w:r>
      <w:r>
        <w:rPr>
          <w:rFonts w:hint="default" w:ascii="Times New Roman" w:hAnsi="Times New Roman" w:cs="Times New Roman"/>
        </w:rPr>
        <w:t>in</w:t>
      </w:r>
      <w:r>
        <w:rPr>
          <w:rFonts w:hint="default" w:ascii="Times New Roman" w:hAnsi="Times New Roman" w:cs="Times New Roman"/>
          <w:spacing w:val="-6"/>
        </w:rPr>
        <w:t xml:space="preserve"> </w:t>
      </w:r>
      <w:r>
        <w:rPr>
          <w:rFonts w:hint="default" w:ascii="Times New Roman" w:hAnsi="Times New Roman" w:cs="Times New Roman"/>
        </w:rPr>
        <w:t>integrating</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system with</w:t>
      </w:r>
      <w:r>
        <w:rPr>
          <w:rFonts w:hint="default" w:ascii="Times New Roman" w:hAnsi="Times New Roman" w:cs="Times New Roman"/>
          <w:spacing w:val="-6"/>
        </w:rPr>
        <w:t xml:space="preserve"> </w:t>
      </w:r>
      <w:r>
        <w:rPr>
          <w:rFonts w:hint="default" w:ascii="Times New Roman" w:hAnsi="Times New Roman" w:cs="Times New Roman"/>
        </w:rPr>
        <w:t>existing</w:t>
      </w:r>
      <w:r>
        <w:rPr>
          <w:rFonts w:hint="default" w:ascii="Times New Roman" w:hAnsi="Times New Roman" w:cs="Times New Roman"/>
          <w:spacing w:val="-3"/>
        </w:rPr>
        <w:t xml:space="preserve"> </w:t>
      </w:r>
      <w:r>
        <w:rPr>
          <w:rFonts w:hint="default" w:ascii="Times New Roman" w:hAnsi="Times New Roman" w:cs="Times New Roman"/>
        </w:rPr>
        <w:t>HR processes,</w:t>
      </w:r>
      <w:r>
        <w:rPr>
          <w:rFonts w:hint="default" w:ascii="Times New Roman" w:hAnsi="Times New Roman" w:cs="Times New Roman"/>
          <w:spacing w:val="-1"/>
        </w:rPr>
        <w:t xml:space="preserve"> </w:t>
      </w:r>
      <w:r>
        <w:rPr>
          <w:rFonts w:hint="default" w:ascii="Times New Roman" w:hAnsi="Times New Roman" w:cs="Times New Roman"/>
        </w:rPr>
        <w:t>software,</w:t>
      </w:r>
      <w:r>
        <w:rPr>
          <w:rFonts w:hint="default" w:ascii="Times New Roman" w:hAnsi="Times New Roman" w:cs="Times New Roman"/>
          <w:spacing w:val="-1"/>
        </w:rPr>
        <w:t xml:space="preserve"> </w:t>
      </w:r>
      <w:r>
        <w:rPr>
          <w:rFonts w:hint="default" w:ascii="Times New Roman" w:hAnsi="Times New Roman" w:cs="Times New Roman"/>
        </w:rPr>
        <w:t>or</w:t>
      </w:r>
      <w:r>
        <w:rPr>
          <w:rFonts w:hint="default" w:ascii="Times New Roman" w:hAnsi="Times New Roman" w:cs="Times New Roman"/>
          <w:spacing w:val="-4"/>
        </w:rPr>
        <w:t xml:space="preserve"> </w:t>
      </w:r>
      <w:r>
        <w:rPr>
          <w:rFonts w:hint="default" w:ascii="Times New Roman" w:hAnsi="Times New Roman" w:cs="Times New Roman"/>
        </w:rPr>
        <w:t>legacy systems within</w:t>
      </w:r>
      <w:r>
        <w:rPr>
          <w:rFonts w:hint="default" w:ascii="Times New Roman" w:hAnsi="Times New Roman" w:cs="Times New Roman"/>
          <w:spacing w:val="-6"/>
        </w:rPr>
        <w:t xml:space="preserve"> </w:t>
      </w:r>
      <w:r>
        <w:rPr>
          <w:rFonts w:hint="default" w:ascii="Times New Roman" w:hAnsi="Times New Roman" w:cs="Times New Roman"/>
        </w:rPr>
        <w:t xml:space="preserve">the </w:t>
      </w:r>
      <w:r>
        <w:rPr>
          <w:rFonts w:hint="default" w:ascii="Times New Roman" w:hAnsi="Times New Roman" w:cs="Times New Roman"/>
          <w:spacing w:val="-2"/>
        </w:rPr>
        <w:t>organization.</w:t>
      </w:r>
    </w:p>
    <w:p w14:paraId="1428A966">
      <w:pPr>
        <w:pStyle w:val="10"/>
        <w:spacing w:before="2" w:line="360" w:lineRule="auto"/>
        <w:jc w:val="left"/>
        <w:rPr>
          <w:rFonts w:hint="default" w:ascii="Times New Roman" w:hAnsi="Times New Roman" w:cs="Times New Roman"/>
        </w:rPr>
      </w:pPr>
    </w:p>
    <w:p w14:paraId="403D9AD1">
      <w:pPr>
        <w:pStyle w:val="6"/>
        <w:spacing w:line="360" w:lineRule="auto"/>
        <w:jc w:val="left"/>
        <w:rPr>
          <w:rFonts w:hint="default" w:ascii="Times New Roman" w:hAnsi="Times New Roman" w:cs="Times New Roman"/>
          <w:b w:val="0"/>
        </w:rPr>
      </w:pPr>
      <w:bookmarkStart w:id="46" w:name="Data Security Concerns:"/>
      <w:bookmarkEnd w:id="46"/>
      <w:r>
        <w:rPr>
          <w:rFonts w:hint="default" w:ascii="Times New Roman" w:hAnsi="Times New Roman" w:cs="Times New Roman"/>
        </w:rPr>
        <w:t>Data</w:t>
      </w:r>
      <w:r>
        <w:rPr>
          <w:rFonts w:hint="default" w:ascii="Times New Roman" w:hAnsi="Times New Roman" w:cs="Times New Roman"/>
          <w:spacing w:val="-6"/>
        </w:rPr>
        <w:t xml:space="preserve"> </w:t>
      </w:r>
      <w:r>
        <w:rPr>
          <w:rFonts w:hint="default" w:ascii="Times New Roman" w:hAnsi="Times New Roman" w:cs="Times New Roman"/>
        </w:rPr>
        <w:t>Security</w:t>
      </w:r>
      <w:r>
        <w:rPr>
          <w:rFonts w:hint="default" w:ascii="Times New Roman" w:hAnsi="Times New Roman" w:cs="Times New Roman"/>
          <w:spacing w:val="-3"/>
        </w:rPr>
        <w:t xml:space="preserve"> </w:t>
      </w:r>
      <w:r>
        <w:rPr>
          <w:rFonts w:hint="default" w:ascii="Times New Roman" w:hAnsi="Times New Roman" w:cs="Times New Roman"/>
          <w:spacing w:val="-2"/>
        </w:rPr>
        <w:t>Concerns</w:t>
      </w:r>
      <w:r>
        <w:rPr>
          <w:rFonts w:hint="default" w:ascii="Times New Roman" w:hAnsi="Times New Roman" w:cs="Times New Roman"/>
          <w:b w:val="0"/>
          <w:spacing w:val="-2"/>
        </w:rPr>
        <w:t>:</w:t>
      </w:r>
    </w:p>
    <w:p w14:paraId="76299EAE">
      <w:pPr>
        <w:pStyle w:val="10"/>
        <w:spacing w:before="5" w:line="360" w:lineRule="auto"/>
        <w:jc w:val="left"/>
        <w:rPr>
          <w:rFonts w:hint="default" w:ascii="Times New Roman" w:hAnsi="Times New Roman" w:cs="Times New Roman"/>
        </w:rPr>
      </w:pPr>
    </w:p>
    <w:p w14:paraId="7566168F">
      <w:pPr>
        <w:pStyle w:val="10"/>
        <w:spacing w:line="360" w:lineRule="auto"/>
        <w:ind w:left="820" w:right="169"/>
        <w:jc w:val="left"/>
        <w:rPr>
          <w:rFonts w:hint="default" w:ascii="Times New Roman" w:hAnsi="Times New Roman" w:cs="Times New Roman"/>
        </w:rPr>
      </w:pPr>
      <w:r>
        <w:rPr>
          <w:rFonts w:hint="default" w:ascii="Times New Roman" w:hAnsi="Times New Roman" w:cs="Times New Roman"/>
        </w:rPr>
        <w:t>Ensuring</w:t>
      </w:r>
      <w:r>
        <w:rPr>
          <w:rFonts w:hint="default" w:ascii="Times New Roman" w:hAnsi="Times New Roman" w:cs="Times New Roman"/>
          <w:spacing w:val="-2"/>
        </w:rPr>
        <w:t xml:space="preserve"> </w:t>
      </w:r>
      <w:r>
        <w:rPr>
          <w:rFonts w:hint="default" w:ascii="Times New Roman" w:hAnsi="Times New Roman" w:cs="Times New Roman"/>
        </w:rPr>
        <w:t>data security and</w:t>
      </w:r>
      <w:r>
        <w:rPr>
          <w:rFonts w:hint="default" w:ascii="Times New Roman" w:hAnsi="Times New Roman" w:cs="Times New Roman"/>
          <w:spacing w:val="-2"/>
        </w:rPr>
        <w:t xml:space="preserve"> </w:t>
      </w:r>
      <w:r>
        <w:rPr>
          <w:rFonts w:hint="default" w:ascii="Times New Roman" w:hAnsi="Times New Roman" w:cs="Times New Roman"/>
        </w:rPr>
        <w:t>privacy to</w:t>
      </w:r>
      <w:r>
        <w:rPr>
          <w:rFonts w:hint="default" w:ascii="Times New Roman" w:hAnsi="Times New Roman" w:cs="Times New Roman"/>
          <w:spacing w:val="-2"/>
        </w:rPr>
        <w:t xml:space="preserve"> </w:t>
      </w:r>
      <w:r>
        <w:rPr>
          <w:rFonts w:hint="default" w:ascii="Times New Roman" w:hAnsi="Times New Roman" w:cs="Times New Roman"/>
        </w:rPr>
        <w:t>protect sensitive</w:t>
      </w:r>
      <w:r>
        <w:rPr>
          <w:rFonts w:hint="default" w:ascii="Times New Roman" w:hAnsi="Times New Roman" w:cs="Times New Roman"/>
          <w:spacing w:val="-3"/>
        </w:rPr>
        <w:t xml:space="preserve"> </w:t>
      </w:r>
      <w:r>
        <w:rPr>
          <w:rFonts w:hint="default" w:ascii="Times New Roman" w:hAnsi="Times New Roman" w:cs="Times New Roman"/>
        </w:rPr>
        <w:t>employee information from unauthorized</w:t>
      </w:r>
      <w:r>
        <w:rPr>
          <w:rFonts w:hint="default" w:ascii="Times New Roman" w:hAnsi="Times New Roman" w:cs="Times New Roman"/>
          <w:spacing w:val="-2"/>
        </w:rPr>
        <w:t xml:space="preserve"> </w:t>
      </w:r>
      <w:r>
        <w:rPr>
          <w:rFonts w:hint="default" w:ascii="Times New Roman" w:hAnsi="Times New Roman" w:cs="Times New Roman"/>
        </w:rPr>
        <w:t>access or breaches.</w:t>
      </w:r>
    </w:p>
    <w:p w14:paraId="517038C8">
      <w:pPr>
        <w:pStyle w:val="10"/>
        <w:spacing w:before="5" w:line="360" w:lineRule="auto"/>
        <w:jc w:val="left"/>
        <w:rPr>
          <w:rFonts w:hint="default" w:ascii="Times New Roman" w:hAnsi="Times New Roman" w:cs="Times New Roman"/>
        </w:rPr>
      </w:pPr>
    </w:p>
    <w:p w14:paraId="55705F88">
      <w:pPr>
        <w:pStyle w:val="6"/>
        <w:spacing w:line="360" w:lineRule="auto"/>
        <w:jc w:val="left"/>
        <w:rPr>
          <w:rFonts w:hint="default" w:ascii="Times New Roman" w:hAnsi="Times New Roman" w:cs="Times New Roman"/>
          <w:b w:val="0"/>
        </w:rPr>
      </w:pPr>
      <w:bookmarkStart w:id="47" w:name="Technical Limitations:"/>
      <w:bookmarkEnd w:id="47"/>
      <w:r>
        <w:rPr>
          <w:rFonts w:hint="default" w:ascii="Times New Roman" w:hAnsi="Times New Roman" w:cs="Times New Roman"/>
        </w:rPr>
        <w:t>Technical</w:t>
      </w:r>
      <w:r>
        <w:rPr>
          <w:rFonts w:hint="default" w:ascii="Times New Roman" w:hAnsi="Times New Roman" w:cs="Times New Roman"/>
          <w:spacing w:val="-10"/>
        </w:rPr>
        <w:t xml:space="preserve"> </w:t>
      </w:r>
      <w:r>
        <w:rPr>
          <w:rFonts w:hint="default" w:ascii="Times New Roman" w:hAnsi="Times New Roman" w:cs="Times New Roman"/>
          <w:spacing w:val="-2"/>
        </w:rPr>
        <w:t>Limitations</w:t>
      </w:r>
      <w:r>
        <w:rPr>
          <w:rFonts w:hint="default" w:ascii="Times New Roman" w:hAnsi="Times New Roman" w:cs="Times New Roman"/>
          <w:b w:val="0"/>
          <w:spacing w:val="-2"/>
        </w:rPr>
        <w:t>:</w:t>
      </w:r>
    </w:p>
    <w:p w14:paraId="1DB47051">
      <w:pPr>
        <w:pStyle w:val="10"/>
        <w:spacing w:before="4" w:line="360" w:lineRule="auto"/>
        <w:jc w:val="left"/>
        <w:rPr>
          <w:rFonts w:hint="default" w:ascii="Times New Roman" w:hAnsi="Times New Roman" w:cs="Times New Roman"/>
        </w:rPr>
      </w:pPr>
    </w:p>
    <w:p w14:paraId="57F64D0D">
      <w:pPr>
        <w:pStyle w:val="10"/>
        <w:spacing w:before="1" w:line="360" w:lineRule="auto"/>
        <w:ind w:left="820"/>
        <w:jc w:val="left"/>
        <w:rPr>
          <w:rFonts w:hint="default" w:ascii="Times New Roman" w:hAnsi="Times New Roman" w:cs="Times New Roman"/>
        </w:rPr>
      </w:pPr>
      <w:r>
        <w:rPr>
          <w:rFonts w:hint="default" w:ascii="Times New Roman" w:hAnsi="Times New Roman" w:cs="Times New Roman"/>
        </w:rPr>
        <w:t>System</w:t>
      </w:r>
      <w:r>
        <w:rPr>
          <w:rFonts w:hint="default" w:ascii="Times New Roman" w:hAnsi="Times New Roman" w:cs="Times New Roman"/>
          <w:spacing w:val="-2"/>
        </w:rPr>
        <w:t xml:space="preserve"> </w:t>
      </w:r>
      <w:r>
        <w:rPr>
          <w:rFonts w:hint="default" w:ascii="Times New Roman" w:hAnsi="Times New Roman" w:cs="Times New Roman"/>
        </w:rPr>
        <w:t>performance</w:t>
      </w:r>
      <w:r>
        <w:rPr>
          <w:rFonts w:hint="default" w:ascii="Times New Roman" w:hAnsi="Times New Roman" w:cs="Times New Roman"/>
          <w:spacing w:val="-3"/>
        </w:rPr>
        <w:t xml:space="preserve"> </w:t>
      </w:r>
      <w:r>
        <w:rPr>
          <w:rFonts w:hint="default" w:ascii="Times New Roman" w:hAnsi="Times New Roman" w:cs="Times New Roman"/>
        </w:rPr>
        <w:t>issues,</w:t>
      </w:r>
      <w:r>
        <w:rPr>
          <w:rFonts w:hint="default" w:ascii="Times New Roman" w:hAnsi="Times New Roman" w:cs="Times New Roman"/>
          <w:spacing w:val="-2"/>
        </w:rPr>
        <w:t xml:space="preserve"> </w:t>
      </w:r>
      <w:r>
        <w:rPr>
          <w:rFonts w:hint="default" w:ascii="Times New Roman" w:hAnsi="Times New Roman" w:cs="Times New Roman"/>
        </w:rPr>
        <w:t>software</w:t>
      </w:r>
      <w:r>
        <w:rPr>
          <w:rFonts w:hint="default" w:ascii="Times New Roman" w:hAnsi="Times New Roman" w:cs="Times New Roman"/>
          <w:spacing w:val="-3"/>
        </w:rPr>
        <w:t xml:space="preserve"> </w:t>
      </w:r>
      <w:r>
        <w:rPr>
          <w:rFonts w:hint="default" w:ascii="Times New Roman" w:hAnsi="Times New Roman" w:cs="Times New Roman"/>
        </w:rPr>
        <w:t>bugs, or</w:t>
      </w:r>
      <w:r>
        <w:rPr>
          <w:rFonts w:hint="default" w:ascii="Times New Roman" w:hAnsi="Times New Roman" w:cs="Times New Roman"/>
          <w:spacing w:val="-5"/>
        </w:rPr>
        <w:t xml:space="preserve"> </w:t>
      </w:r>
      <w:r>
        <w:rPr>
          <w:rFonts w:hint="default" w:ascii="Times New Roman" w:hAnsi="Times New Roman" w:cs="Times New Roman"/>
        </w:rPr>
        <w:t>technical</w:t>
      </w:r>
      <w:r>
        <w:rPr>
          <w:rFonts w:hint="default" w:ascii="Times New Roman" w:hAnsi="Times New Roman" w:cs="Times New Roman"/>
          <w:spacing w:val="-2"/>
        </w:rPr>
        <w:t xml:space="preserve"> </w:t>
      </w:r>
      <w:r>
        <w:rPr>
          <w:rFonts w:hint="default" w:ascii="Times New Roman" w:hAnsi="Times New Roman" w:cs="Times New Roman"/>
        </w:rPr>
        <w:t>constraints</w:t>
      </w:r>
      <w:r>
        <w:rPr>
          <w:rFonts w:hint="default" w:ascii="Times New Roman" w:hAnsi="Times New Roman" w:cs="Times New Roman"/>
          <w:spacing w:val="-4"/>
        </w:rPr>
        <w:t xml:space="preserve"> </w:t>
      </w:r>
      <w:r>
        <w:rPr>
          <w:rFonts w:hint="default" w:ascii="Times New Roman" w:hAnsi="Times New Roman" w:cs="Times New Roman"/>
        </w:rPr>
        <w:t>that</w:t>
      </w:r>
      <w:r>
        <w:rPr>
          <w:rFonts w:hint="default" w:ascii="Times New Roman" w:hAnsi="Times New Roman" w:cs="Times New Roman"/>
          <w:spacing w:val="-2"/>
        </w:rPr>
        <w:t xml:space="preserve"> </w:t>
      </w:r>
      <w:r>
        <w:rPr>
          <w:rFonts w:hint="default" w:ascii="Times New Roman" w:hAnsi="Times New Roman" w:cs="Times New Roman"/>
        </w:rPr>
        <w:t>may</w:t>
      </w:r>
      <w:r>
        <w:rPr>
          <w:rFonts w:hint="default" w:ascii="Times New Roman" w:hAnsi="Times New Roman" w:cs="Times New Roman"/>
          <w:spacing w:val="-4"/>
        </w:rPr>
        <w:t xml:space="preserve"> </w:t>
      </w:r>
      <w:r>
        <w:rPr>
          <w:rFonts w:hint="default" w:ascii="Times New Roman" w:hAnsi="Times New Roman" w:cs="Times New Roman"/>
        </w:rPr>
        <w:t>impact</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system's functionality and user experience.</w:t>
      </w:r>
    </w:p>
    <w:p w14:paraId="4247097F">
      <w:pPr>
        <w:pStyle w:val="10"/>
        <w:spacing w:before="2" w:line="360" w:lineRule="auto"/>
        <w:jc w:val="left"/>
        <w:rPr>
          <w:rFonts w:hint="default" w:ascii="Times New Roman" w:hAnsi="Times New Roman" w:cs="Times New Roman"/>
        </w:rPr>
      </w:pPr>
    </w:p>
    <w:p w14:paraId="37CF9ACA">
      <w:pPr>
        <w:pStyle w:val="6"/>
        <w:spacing w:line="360" w:lineRule="auto"/>
        <w:jc w:val="left"/>
        <w:rPr>
          <w:rFonts w:hint="default" w:ascii="Times New Roman" w:hAnsi="Times New Roman" w:cs="Times New Roman"/>
          <w:b w:val="0"/>
        </w:rPr>
      </w:pPr>
      <w:bookmarkStart w:id="48" w:name="User Adoption:"/>
      <w:bookmarkEnd w:id="48"/>
      <w:r>
        <w:rPr>
          <w:rFonts w:hint="default" w:ascii="Times New Roman" w:hAnsi="Times New Roman" w:cs="Times New Roman"/>
        </w:rPr>
        <w:t>User</w:t>
      </w:r>
      <w:r>
        <w:rPr>
          <w:rFonts w:hint="default" w:ascii="Times New Roman" w:hAnsi="Times New Roman" w:cs="Times New Roman"/>
          <w:spacing w:val="-3"/>
        </w:rPr>
        <w:t xml:space="preserve"> </w:t>
      </w:r>
      <w:r>
        <w:rPr>
          <w:rFonts w:hint="default" w:ascii="Times New Roman" w:hAnsi="Times New Roman" w:cs="Times New Roman"/>
          <w:spacing w:val="-2"/>
        </w:rPr>
        <w:t>Adoption</w:t>
      </w:r>
      <w:r>
        <w:rPr>
          <w:rFonts w:hint="default" w:ascii="Times New Roman" w:hAnsi="Times New Roman" w:cs="Times New Roman"/>
          <w:b w:val="0"/>
          <w:spacing w:val="-2"/>
        </w:rPr>
        <w:t>:</w:t>
      </w:r>
    </w:p>
    <w:p w14:paraId="13960ACD">
      <w:pPr>
        <w:pStyle w:val="10"/>
        <w:spacing w:before="5" w:line="360" w:lineRule="auto"/>
        <w:jc w:val="left"/>
        <w:rPr>
          <w:rFonts w:hint="default" w:ascii="Times New Roman" w:hAnsi="Times New Roman" w:cs="Times New Roman"/>
        </w:rPr>
      </w:pPr>
    </w:p>
    <w:p w14:paraId="063A23D5">
      <w:pPr>
        <w:pStyle w:val="10"/>
        <w:spacing w:line="360" w:lineRule="auto"/>
        <w:ind w:left="760"/>
        <w:jc w:val="left"/>
        <w:rPr>
          <w:rFonts w:hint="default" w:ascii="Times New Roman" w:hAnsi="Times New Roman" w:cs="Times New Roman"/>
        </w:rPr>
      </w:pPr>
      <w:r>
        <w:rPr>
          <w:rFonts w:hint="default" w:ascii="Times New Roman" w:hAnsi="Times New Roman" w:cs="Times New Roman"/>
        </w:rPr>
        <w:t>Resistance to change</w:t>
      </w:r>
      <w:r>
        <w:rPr>
          <w:rFonts w:hint="default" w:ascii="Times New Roman" w:hAnsi="Times New Roman" w:cs="Times New Roman"/>
          <w:spacing w:val="20"/>
        </w:rPr>
        <w:t xml:space="preserve"> </w:t>
      </w:r>
      <w:r>
        <w:rPr>
          <w:rFonts w:hint="default" w:ascii="Times New Roman" w:hAnsi="Times New Roman" w:cs="Times New Roman"/>
        </w:rPr>
        <w:t>or challenges in user adoption of the new</w:t>
      </w:r>
      <w:r>
        <w:rPr>
          <w:rFonts w:hint="default" w:ascii="Times New Roman" w:hAnsi="Times New Roman" w:cs="Times New Roman"/>
          <w:spacing w:val="18"/>
        </w:rPr>
        <w:t xml:space="preserve"> </w:t>
      </w:r>
      <w:r>
        <w:rPr>
          <w:rFonts w:hint="default" w:ascii="Times New Roman" w:hAnsi="Times New Roman" w:cs="Times New Roman"/>
        </w:rPr>
        <w:t>system</w:t>
      </w:r>
      <w:r>
        <w:rPr>
          <w:rFonts w:hint="default" w:ascii="Times New Roman" w:hAnsi="Times New Roman" w:cs="Times New Roman"/>
          <w:spacing w:val="23"/>
        </w:rPr>
        <w:t xml:space="preserve"> </w:t>
      </w:r>
      <w:r>
        <w:rPr>
          <w:rFonts w:hint="default" w:ascii="Times New Roman" w:hAnsi="Times New Roman" w:cs="Times New Roman"/>
        </w:rPr>
        <w:t>due to unfamiliarity or lack</w:t>
      </w:r>
      <w:r>
        <w:rPr>
          <w:rFonts w:hint="default" w:ascii="Times New Roman" w:hAnsi="Times New Roman" w:cs="Times New Roman"/>
          <w:spacing w:val="18"/>
        </w:rPr>
        <w:t xml:space="preserve"> </w:t>
      </w:r>
      <w:r>
        <w:rPr>
          <w:rFonts w:hint="default" w:ascii="Times New Roman" w:hAnsi="Times New Roman" w:cs="Times New Roman"/>
        </w:rPr>
        <w:t>of</w:t>
      </w:r>
      <w:r>
        <w:rPr>
          <w:rFonts w:hint="default" w:ascii="Times New Roman" w:hAnsi="Times New Roman" w:cs="Times New Roman"/>
          <w:spacing w:val="40"/>
        </w:rPr>
        <w:t xml:space="preserve"> </w:t>
      </w:r>
      <w:r>
        <w:rPr>
          <w:rFonts w:hint="default" w:ascii="Times New Roman" w:hAnsi="Times New Roman" w:cs="Times New Roman"/>
          <w:spacing w:val="-2"/>
        </w:rPr>
        <w:t>training.</w:t>
      </w:r>
    </w:p>
    <w:p w14:paraId="5837DF7D">
      <w:pPr>
        <w:pStyle w:val="10"/>
        <w:spacing w:before="5" w:line="360" w:lineRule="auto"/>
        <w:jc w:val="left"/>
        <w:rPr>
          <w:rFonts w:hint="default" w:ascii="Times New Roman" w:hAnsi="Times New Roman" w:cs="Times New Roman"/>
        </w:rPr>
      </w:pPr>
    </w:p>
    <w:p w14:paraId="3E163BF9">
      <w:pPr>
        <w:pStyle w:val="6"/>
        <w:spacing w:line="360" w:lineRule="auto"/>
        <w:jc w:val="left"/>
        <w:rPr>
          <w:rFonts w:hint="default" w:ascii="Times New Roman" w:hAnsi="Times New Roman" w:cs="Times New Roman"/>
          <w:b w:val="0"/>
        </w:rPr>
      </w:pPr>
      <w:bookmarkStart w:id="49" w:name="Scalability:"/>
      <w:bookmarkEnd w:id="49"/>
      <w:r>
        <w:rPr>
          <w:rFonts w:hint="default" w:ascii="Times New Roman" w:hAnsi="Times New Roman" w:cs="Times New Roman"/>
          <w:spacing w:val="-2"/>
        </w:rPr>
        <w:t>Scalability</w:t>
      </w:r>
      <w:r>
        <w:rPr>
          <w:rFonts w:hint="default" w:ascii="Times New Roman" w:hAnsi="Times New Roman" w:cs="Times New Roman"/>
          <w:b w:val="0"/>
          <w:spacing w:val="-2"/>
        </w:rPr>
        <w:t>:</w:t>
      </w:r>
    </w:p>
    <w:p w14:paraId="41DD9792">
      <w:pPr>
        <w:pStyle w:val="10"/>
        <w:spacing w:before="4" w:line="360" w:lineRule="auto"/>
        <w:jc w:val="left"/>
        <w:rPr>
          <w:rFonts w:hint="default" w:ascii="Times New Roman" w:hAnsi="Times New Roman" w:cs="Times New Roman"/>
        </w:rPr>
      </w:pPr>
    </w:p>
    <w:p w14:paraId="75A6FBFB">
      <w:pPr>
        <w:pStyle w:val="10"/>
        <w:spacing w:before="1" w:line="360" w:lineRule="auto"/>
        <w:ind w:left="760"/>
        <w:jc w:val="left"/>
        <w:rPr>
          <w:rFonts w:hint="default" w:ascii="Times New Roman" w:hAnsi="Times New Roman" w:cs="Times New Roman"/>
        </w:rPr>
      </w:pPr>
      <w:r>
        <w:rPr>
          <w:rFonts w:hint="default" w:ascii="Times New Roman" w:hAnsi="Times New Roman" w:cs="Times New Roman"/>
        </w:rPr>
        <w:t>Potential limitations in scalability as the organization grows or as the system needs to accommodate a</w:t>
      </w:r>
      <w:r>
        <w:rPr>
          <w:rFonts w:hint="default" w:ascii="Times New Roman" w:hAnsi="Times New Roman" w:cs="Times New Roman"/>
          <w:spacing w:val="40"/>
        </w:rPr>
        <w:t xml:space="preserve"> </w:t>
      </w:r>
      <w:r>
        <w:rPr>
          <w:rFonts w:hint="default" w:ascii="Times New Roman" w:hAnsi="Times New Roman" w:cs="Times New Roman"/>
        </w:rPr>
        <w:t>larger number of employees.</w:t>
      </w:r>
    </w:p>
    <w:p w14:paraId="350E8D6C">
      <w:pPr>
        <w:pStyle w:val="10"/>
        <w:spacing w:before="2" w:line="360" w:lineRule="auto"/>
        <w:jc w:val="left"/>
        <w:rPr>
          <w:rFonts w:hint="default" w:ascii="Times New Roman" w:hAnsi="Times New Roman" w:cs="Times New Roman"/>
        </w:rPr>
      </w:pPr>
    </w:p>
    <w:p w14:paraId="2865E6D2">
      <w:pPr>
        <w:pStyle w:val="6"/>
        <w:spacing w:line="360" w:lineRule="auto"/>
        <w:jc w:val="left"/>
        <w:rPr>
          <w:rFonts w:hint="default" w:ascii="Times New Roman" w:hAnsi="Times New Roman" w:cs="Times New Roman"/>
          <w:b w:val="0"/>
        </w:rPr>
      </w:pPr>
      <w:bookmarkStart w:id="50" w:name="Regulatory Compliance:"/>
      <w:bookmarkEnd w:id="50"/>
      <w:r>
        <w:rPr>
          <w:rFonts w:hint="default" w:ascii="Times New Roman" w:hAnsi="Times New Roman" w:cs="Times New Roman"/>
        </w:rPr>
        <w:t>Regulatory</w:t>
      </w:r>
      <w:r>
        <w:rPr>
          <w:rFonts w:hint="default" w:ascii="Times New Roman" w:hAnsi="Times New Roman" w:cs="Times New Roman"/>
          <w:spacing w:val="-7"/>
        </w:rPr>
        <w:t xml:space="preserve"> </w:t>
      </w:r>
      <w:r>
        <w:rPr>
          <w:rFonts w:hint="default" w:ascii="Times New Roman" w:hAnsi="Times New Roman" w:cs="Times New Roman"/>
          <w:spacing w:val="-2"/>
        </w:rPr>
        <w:t>Compliance</w:t>
      </w:r>
      <w:r>
        <w:rPr>
          <w:rFonts w:hint="default" w:ascii="Times New Roman" w:hAnsi="Times New Roman" w:cs="Times New Roman"/>
          <w:b w:val="0"/>
          <w:spacing w:val="-2"/>
        </w:rPr>
        <w:t>:</w:t>
      </w:r>
    </w:p>
    <w:p w14:paraId="5AC5D0D5">
      <w:pPr>
        <w:pStyle w:val="10"/>
        <w:spacing w:before="5" w:line="360" w:lineRule="auto"/>
        <w:jc w:val="left"/>
        <w:rPr>
          <w:rFonts w:hint="default" w:ascii="Times New Roman" w:hAnsi="Times New Roman" w:cs="Times New Roman"/>
        </w:rPr>
      </w:pPr>
    </w:p>
    <w:p w14:paraId="36294D7F">
      <w:pPr>
        <w:pStyle w:val="10"/>
        <w:spacing w:line="360" w:lineRule="auto"/>
        <w:ind w:left="760"/>
        <w:jc w:val="left"/>
        <w:rPr>
          <w:rFonts w:hint="default" w:ascii="Times New Roman" w:hAnsi="Times New Roman" w:cs="Times New Roman"/>
        </w:rPr>
      </w:pPr>
      <w:r>
        <w:rPr>
          <w:rFonts w:hint="default" w:ascii="Times New Roman" w:hAnsi="Times New Roman" w:cs="Times New Roman"/>
        </w:rPr>
        <w:t>Ensuring that the system complies with relevant labor laws, data protection regulations, and industry-</w:t>
      </w:r>
      <w:r>
        <w:rPr>
          <w:rFonts w:hint="default" w:ascii="Times New Roman" w:hAnsi="Times New Roman" w:cs="Times New Roman"/>
          <w:spacing w:val="40"/>
        </w:rPr>
        <w:t xml:space="preserve"> </w:t>
      </w:r>
      <w:r>
        <w:rPr>
          <w:rFonts w:hint="default" w:ascii="Times New Roman" w:hAnsi="Times New Roman" w:cs="Times New Roman"/>
        </w:rPr>
        <w:t>specific requirements.</w:t>
      </w:r>
    </w:p>
    <w:p w14:paraId="10170351">
      <w:pPr>
        <w:pStyle w:val="10"/>
        <w:spacing w:before="5" w:line="360" w:lineRule="auto"/>
        <w:jc w:val="left"/>
        <w:rPr>
          <w:rFonts w:hint="default" w:ascii="Times New Roman" w:hAnsi="Times New Roman" w:cs="Times New Roman"/>
        </w:rPr>
      </w:pPr>
    </w:p>
    <w:p w14:paraId="6F195D7C">
      <w:pPr>
        <w:pStyle w:val="10"/>
        <w:spacing w:line="360" w:lineRule="auto"/>
        <w:ind w:left="100" w:right="155"/>
        <w:jc w:val="left"/>
        <w:rPr>
          <w:rFonts w:hint="default" w:ascii="Times New Roman" w:hAnsi="Times New Roman" w:cs="Times New Roman"/>
        </w:rPr>
      </w:pPr>
      <w:r>
        <w:rPr>
          <w:rFonts w:hint="default" w:ascii="Times New Roman" w:hAnsi="Times New Roman" w:cs="Times New Roman"/>
        </w:rPr>
        <w:t>By addressing these limitations and proactively managing the scope of the project, the employee management system can effectively enhance HR processes, improve organizational efficiency, and optimize</w:t>
      </w:r>
      <w:r>
        <w:rPr>
          <w:rFonts w:hint="default" w:ascii="Times New Roman" w:hAnsi="Times New Roman" w:cs="Times New Roman"/>
          <w:spacing w:val="40"/>
        </w:rPr>
        <w:t xml:space="preserve"> </w:t>
      </w:r>
      <w:r>
        <w:rPr>
          <w:rFonts w:hint="default" w:ascii="Times New Roman" w:hAnsi="Times New Roman" w:cs="Times New Roman"/>
        </w:rPr>
        <w:t>the management of human resources within the organization.</w:t>
      </w:r>
    </w:p>
    <w:p w14:paraId="43D48A19">
      <w:pPr>
        <w:spacing w:after="0" w:line="360" w:lineRule="auto"/>
        <w:jc w:val="left"/>
        <w:rPr>
          <w:rFonts w:hint="default" w:ascii="Times New Roman" w:hAnsi="Times New Roman" w:cs="Times New Roman"/>
        </w:rPr>
      </w:pPr>
    </w:p>
    <w:p w14:paraId="070399C6">
      <w:pPr>
        <w:spacing w:after="0" w:line="360" w:lineRule="auto"/>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1.3.2    limitation</w:t>
      </w:r>
    </w:p>
    <w:p w14:paraId="3A042AFB">
      <w:pPr>
        <w:pStyle w:val="1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While Employee Management Systems (EMS) offer numerous benefits, they also come with certain limitations. Here are some of the common limitations:</w:t>
      </w:r>
    </w:p>
    <w:p w14:paraId="6AFD9B97">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1. </w:t>
      </w:r>
      <w:r>
        <w:rPr>
          <w:rStyle w:val="15"/>
          <w:rFonts w:hint="default" w:ascii="Times New Roman" w:hAnsi="Times New Roman" w:cs="Times New Roman"/>
          <w:b/>
          <w:bCs/>
        </w:rPr>
        <w:t>Implementation Costs</w:t>
      </w:r>
    </w:p>
    <w:p w14:paraId="02738FFF">
      <w:pPr>
        <w:keepNext w:val="0"/>
        <w:keepLines w:val="0"/>
        <w:widowControl/>
        <w:numPr>
          <w:ilvl w:val="0"/>
          <w:numId w:val="17"/>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High Initial Investment</w:t>
      </w:r>
      <w:r>
        <w:rPr>
          <w:rFonts w:hint="default" w:ascii="Times New Roman" w:hAnsi="Times New Roman" w:cs="Times New Roman"/>
        </w:rPr>
        <w:t>: The costs associated with purchasing, customizing, and implementing an EMS can be substantial, especially for small businesses.</w:t>
      </w:r>
    </w:p>
    <w:p w14:paraId="75443887">
      <w:pPr>
        <w:keepNext w:val="0"/>
        <w:keepLines w:val="0"/>
        <w:widowControl/>
        <w:numPr>
          <w:ilvl w:val="0"/>
          <w:numId w:val="17"/>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Ongoing Maintenance Costs</w:t>
      </w:r>
      <w:r>
        <w:rPr>
          <w:rFonts w:hint="default" w:ascii="Times New Roman" w:hAnsi="Times New Roman" w:cs="Times New Roman"/>
        </w:rPr>
        <w:t>: Regular updates, technical support, and potential additional features can lead to ongoing expenses.</w:t>
      </w:r>
    </w:p>
    <w:p w14:paraId="4C5C39AA">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2. </w:t>
      </w:r>
      <w:r>
        <w:rPr>
          <w:rStyle w:val="15"/>
          <w:rFonts w:hint="default" w:ascii="Times New Roman" w:hAnsi="Times New Roman" w:cs="Times New Roman"/>
          <w:b/>
          <w:bCs/>
        </w:rPr>
        <w:t>Complexity and Usability</w:t>
      </w:r>
    </w:p>
    <w:p w14:paraId="689344DC">
      <w:pPr>
        <w:keepNext w:val="0"/>
        <w:keepLines w:val="0"/>
        <w:widowControl/>
        <w:numPr>
          <w:ilvl w:val="0"/>
          <w:numId w:val="18"/>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User Training Required</w:t>
      </w:r>
      <w:r>
        <w:rPr>
          <w:rFonts w:hint="default" w:ascii="Times New Roman" w:hAnsi="Times New Roman" w:cs="Times New Roman"/>
        </w:rPr>
        <w:t>: Employees and HR personnel may require extensive training to use the system effectively, which can be time-consuming.</w:t>
      </w:r>
    </w:p>
    <w:p w14:paraId="4CE2BE36">
      <w:pPr>
        <w:keepNext w:val="0"/>
        <w:keepLines w:val="0"/>
        <w:widowControl/>
        <w:numPr>
          <w:ilvl w:val="0"/>
          <w:numId w:val="18"/>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Complex Interfaces</w:t>
      </w:r>
      <w:r>
        <w:rPr>
          <w:rFonts w:hint="default" w:ascii="Times New Roman" w:hAnsi="Times New Roman" w:cs="Times New Roman"/>
        </w:rPr>
        <w:t>: Some EMS solutions may have complicated user interfaces that are not user-friendly, leading to frustration and decreased productivity.</w:t>
      </w:r>
    </w:p>
    <w:p w14:paraId="2F1DAE30">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3. </w:t>
      </w:r>
      <w:r>
        <w:rPr>
          <w:rStyle w:val="15"/>
          <w:rFonts w:hint="default" w:ascii="Times New Roman" w:hAnsi="Times New Roman" w:cs="Times New Roman"/>
          <w:b/>
          <w:bCs/>
        </w:rPr>
        <w:t>Data Security Risks</w:t>
      </w:r>
    </w:p>
    <w:p w14:paraId="772BBC2B">
      <w:pPr>
        <w:keepNext w:val="0"/>
        <w:keepLines w:val="0"/>
        <w:widowControl/>
        <w:numPr>
          <w:ilvl w:val="0"/>
          <w:numId w:val="19"/>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Sensitive Information</w:t>
      </w:r>
      <w:r>
        <w:rPr>
          <w:rFonts w:hint="default" w:ascii="Times New Roman" w:hAnsi="Times New Roman" w:cs="Times New Roman"/>
        </w:rPr>
        <w:t>: EMS systems store sensitive employee information, which can be vulnerable to data breaches or cyberattacks if not properly secured.</w:t>
      </w:r>
    </w:p>
    <w:p w14:paraId="005A6F1B">
      <w:pPr>
        <w:keepNext w:val="0"/>
        <w:keepLines w:val="0"/>
        <w:widowControl/>
        <w:numPr>
          <w:ilvl w:val="0"/>
          <w:numId w:val="19"/>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Compliance Risks</w:t>
      </w:r>
      <w:r>
        <w:rPr>
          <w:rFonts w:hint="default" w:ascii="Times New Roman" w:hAnsi="Times New Roman" w:cs="Times New Roman"/>
        </w:rPr>
        <w:t>: Failing to comply with data protection regulations (e.g., GDPR, HIPAA) can lead to legal issues.</w:t>
      </w:r>
    </w:p>
    <w:p w14:paraId="1E85F760">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4. </w:t>
      </w:r>
      <w:r>
        <w:rPr>
          <w:rStyle w:val="15"/>
          <w:rFonts w:hint="default" w:ascii="Times New Roman" w:hAnsi="Times New Roman" w:cs="Times New Roman"/>
          <w:b/>
          <w:bCs/>
        </w:rPr>
        <w:t>Dependence on Technology</w:t>
      </w:r>
    </w:p>
    <w:p w14:paraId="74F2ABBC">
      <w:pPr>
        <w:keepNext w:val="0"/>
        <w:keepLines w:val="0"/>
        <w:widowControl/>
        <w:numPr>
          <w:ilvl w:val="0"/>
          <w:numId w:val="20"/>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Technical Issues</w:t>
      </w:r>
      <w:r>
        <w:rPr>
          <w:rFonts w:hint="default" w:ascii="Times New Roman" w:hAnsi="Times New Roman" w:cs="Times New Roman"/>
        </w:rPr>
        <w:t>: System outages or technical glitches can disrupt HR operations, impacting access to important employee data.</w:t>
      </w:r>
    </w:p>
    <w:p w14:paraId="43711B4E">
      <w:pPr>
        <w:keepNext w:val="0"/>
        <w:keepLines w:val="0"/>
        <w:widowControl/>
        <w:numPr>
          <w:ilvl w:val="0"/>
          <w:numId w:val="20"/>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Limited Internet Access</w:t>
      </w:r>
      <w:r>
        <w:rPr>
          <w:rFonts w:hint="default" w:ascii="Times New Roman" w:hAnsi="Times New Roman" w:cs="Times New Roman"/>
        </w:rPr>
        <w:t>: Cloud-based systems rely on internet connectivity, which can be problematic in areas with unstable connections.</w:t>
      </w:r>
    </w:p>
    <w:p w14:paraId="3E232AC5">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5. </w:t>
      </w:r>
      <w:r>
        <w:rPr>
          <w:rStyle w:val="15"/>
          <w:rFonts w:hint="default" w:ascii="Times New Roman" w:hAnsi="Times New Roman" w:cs="Times New Roman"/>
          <w:b/>
          <w:bCs/>
        </w:rPr>
        <w:t>Inflexibility and Customization Challenges</w:t>
      </w:r>
    </w:p>
    <w:p w14:paraId="5ED3EBBB">
      <w:pPr>
        <w:keepNext w:val="0"/>
        <w:keepLines w:val="0"/>
        <w:widowControl/>
        <w:numPr>
          <w:ilvl w:val="0"/>
          <w:numId w:val="21"/>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Lack of Customization</w:t>
      </w:r>
      <w:r>
        <w:rPr>
          <w:rFonts w:hint="default" w:ascii="Times New Roman" w:hAnsi="Times New Roman" w:cs="Times New Roman"/>
        </w:rPr>
        <w:t>: Some EMS solutions may not offer the level of customization needed to fit specific organizational processes or requirements.</w:t>
      </w:r>
    </w:p>
    <w:p w14:paraId="2B1621B8">
      <w:pPr>
        <w:keepNext w:val="0"/>
        <w:keepLines w:val="0"/>
        <w:widowControl/>
        <w:numPr>
          <w:ilvl w:val="0"/>
          <w:numId w:val="21"/>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Rigid Structures</w:t>
      </w:r>
      <w:r>
        <w:rPr>
          <w:rFonts w:hint="default" w:ascii="Times New Roman" w:hAnsi="Times New Roman" w:cs="Times New Roman"/>
        </w:rPr>
        <w:t>: Predefined workflows may not accommodate unique business practices, leading to inefficiencies.</w:t>
      </w:r>
    </w:p>
    <w:p w14:paraId="14F5E133">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6. </w:t>
      </w:r>
      <w:r>
        <w:rPr>
          <w:rStyle w:val="15"/>
          <w:rFonts w:hint="default" w:ascii="Times New Roman" w:hAnsi="Times New Roman" w:cs="Times New Roman"/>
          <w:b/>
          <w:bCs/>
        </w:rPr>
        <w:t>Resistance to Change</w:t>
      </w:r>
    </w:p>
    <w:p w14:paraId="3E104242">
      <w:pPr>
        <w:keepNext w:val="0"/>
        <w:keepLines w:val="0"/>
        <w:widowControl/>
        <w:numPr>
          <w:ilvl w:val="0"/>
          <w:numId w:val="22"/>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Cultural Resistance</w:t>
      </w:r>
      <w:r>
        <w:rPr>
          <w:rFonts w:hint="default" w:ascii="Times New Roman" w:hAnsi="Times New Roman" w:cs="Times New Roman"/>
        </w:rPr>
        <w:t>: Employees and management may resist adopting new technologies, preferring traditional methods of HR management.</w:t>
      </w:r>
    </w:p>
    <w:p w14:paraId="5EBBF3F6">
      <w:pPr>
        <w:keepNext w:val="0"/>
        <w:keepLines w:val="0"/>
        <w:widowControl/>
        <w:numPr>
          <w:ilvl w:val="0"/>
          <w:numId w:val="22"/>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Change Management Issues</w:t>
      </w:r>
      <w:r>
        <w:rPr>
          <w:rFonts w:hint="default" w:ascii="Times New Roman" w:hAnsi="Times New Roman" w:cs="Times New Roman"/>
        </w:rPr>
        <w:t>: Implementing an EMS requires effective change management strategies to ensure a smooth transition.</w:t>
      </w:r>
    </w:p>
    <w:p w14:paraId="0D6587DF">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7. </w:t>
      </w:r>
      <w:r>
        <w:rPr>
          <w:rStyle w:val="15"/>
          <w:rFonts w:hint="default" w:ascii="Times New Roman" w:hAnsi="Times New Roman" w:cs="Times New Roman"/>
          <w:b/>
          <w:bCs/>
        </w:rPr>
        <w:t>Over-Reliance on Automation</w:t>
      </w:r>
    </w:p>
    <w:p w14:paraId="38C19A40">
      <w:pPr>
        <w:keepNext w:val="0"/>
        <w:keepLines w:val="0"/>
        <w:widowControl/>
        <w:numPr>
          <w:ilvl w:val="0"/>
          <w:numId w:val="23"/>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Loss of Personal Touch</w:t>
      </w:r>
      <w:r>
        <w:rPr>
          <w:rFonts w:hint="default" w:ascii="Times New Roman" w:hAnsi="Times New Roman" w:cs="Times New Roman"/>
        </w:rPr>
        <w:t>: Excessive automation can lead to a lack of personal interaction in HR processes, potentially affecting employee relationships.</w:t>
      </w:r>
    </w:p>
    <w:p w14:paraId="08C18799">
      <w:pPr>
        <w:keepNext w:val="0"/>
        <w:keepLines w:val="0"/>
        <w:widowControl/>
        <w:numPr>
          <w:ilvl w:val="0"/>
          <w:numId w:val="23"/>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Inaccurate Data</w:t>
      </w:r>
      <w:r>
        <w:rPr>
          <w:rFonts w:hint="default" w:ascii="Times New Roman" w:hAnsi="Times New Roman" w:cs="Times New Roman"/>
        </w:rPr>
        <w:t>: Automated data entry may lead to errors if not properly monitored, resulting in incorrect information being stored.</w:t>
      </w:r>
    </w:p>
    <w:p w14:paraId="54FD99A9">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8. </w:t>
      </w:r>
      <w:r>
        <w:rPr>
          <w:rStyle w:val="15"/>
          <w:rFonts w:hint="default" w:ascii="Times New Roman" w:hAnsi="Times New Roman" w:cs="Times New Roman"/>
          <w:b/>
          <w:bCs/>
        </w:rPr>
        <w:t>Scalability Limitations</w:t>
      </w:r>
    </w:p>
    <w:p w14:paraId="4BBAA853">
      <w:pPr>
        <w:keepNext w:val="0"/>
        <w:keepLines w:val="0"/>
        <w:widowControl/>
        <w:numPr>
          <w:ilvl w:val="0"/>
          <w:numId w:val="24"/>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Growth Challenges</w:t>
      </w:r>
      <w:r>
        <w:rPr>
          <w:rFonts w:hint="default" w:ascii="Times New Roman" w:hAnsi="Times New Roman" w:cs="Times New Roman"/>
        </w:rPr>
        <w:t>: Some EMS solutions may not scale well as organizations grow, requiring additional investments or migration to a different system.</w:t>
      </w:r>
    </w:p>
    <w:p w14:paraId="76F56292">
      <w:pPr>
        <w:keepNext w:val="0"/>
        <w:keepLines w:val="0"/>
        <w:widowControl/>
        <w:numPr>
          <w:ilvl w:val="0"/>
          <w:numId w:val="24"/>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Performance Issues</w:t>
      </w:r>
      <w:r>
        <w:rPr>
          <w:rFonts w:hint="default" w:ascii="Times New Roman" w:hAnsi="Times New Roman" w:cs="Times New Roman"/>
        </w:rPr>
        <w:t>: Increased data volume and user activity may cause performance degradation in some systems.</w:t>
      </w:r>
    </w:p>
    <w:p w14:paraId="7318EE86">
      <w:pPr>
        <w:pStyle w:val="4"/>
        <w:keepNext w:val="0"/>
        <w:keepLines w:val="0"/>
        <w:widowControl/>
        <w:suppressLineNumbers w:val="0"/>
        <w:spacing w:line="360" w:lineRule="auto"/>
        <w:jc w:val="left"/>
        <w:rPr>
          <w:rFonts w:hint="default" w:ascii="Times New Roman" w:hAnsi="Times New Roman" w:cs="Times New Roman"/>
        </w:rPr>
      </w:pPr>
      <w:r>
        <w:rPr>
          <w:rFonts w:hint="default" w:ascii="Times New Roman" w:hAnsi="Times New Roman" w:cs="Times New Roman"/>
        </w:rPr>
        <w:t xml:space="preserve">9. </w:t>
      </w:r>
      <w:r>
        <w:rPr>
          <w:rStyle w:val="15"/>
          <w:rFonts w:hint="default" w:ascii="Times New Roman" w:hAnsi="Times New Roman" w:cs="Times New Roman"/>
          <w:b/>
          <w:bCs/>
        </w:rPr>
        <w:t>Limited Features</w:t>
      </w:r>
    </w:p>
    <w:p w14:paraId="027A2ED1">
      <w:pPr>
        <w:keepNext w:val="0"/>
        <w:keepLines w:val="0"/>
        <w:widowControl/>
        <w:numPr>
          <w:ilvl w:val="0"/>
          <w:numId w:val="25"/>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Basic Functionality</w:t>
      </w:r>
      <w:r>
        <w:rPr>
          <w:rFonts w:hint="default" w:ascii="Times New Roman" w:hAnsi="Times New Roman" w:cs="Times New Roman"/>
        </w:rPr>
        <w:t>: Some EMS solutions may offer limited features that do not fully address the comprehensive needs of an organization.</w:t>
      </w:r>
    </w:p>
    <w:p w14:paraId="40BB6728">
      <w:pPr>
        <w:keepNext w:val="0"/>
        <w:keepLines w:val="0"/>
        <w:widowControl/>
        <w:numPr>
          <w:ilvl w:val="0"/>
          <w:numId w:val="25"/>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Integration Challenges</w:t>
      </w:r>
      <w:r>
        <w:rPr>
          <w:rFonts w:hint="default" w:ascii="Times New Roman" w:hAnsi="Times New Roman" w:cs="Times New Roman"/>
        </w:rPr>
        <w:t>: Difficulty in integrating with existing systems (e.g., accounting software, project management tools) can hinder efficiency.</w:t>
      </w:r>
    </w:p>
    <w:p w14:paraId="55447B62">
      <w:pPr>
        <w:pStyle w:val="4"/>
        <w:keepNext w:val="0"/>
        <w:keepLines w:val="0"/>
        <w:widowControl/>
        <w:suppressLineNumbers w:val="0"/>
        <w:spacing w:line="360" w:lineRule="auto"/>
        <w:jc w:val="left"/>
        <w:rPr>
          <w:rFonts w:hint="default" w:ascii="Times New Roman" w:hAnsi="Times New Roman" w:cs="Times New Roman"/>
          <w:lang w:val="en-US"/>
        </w:rPr>
      </w:pPr>
      <w:r>
        <w:rPr>
          <w:rFonts w:hint="default" w:ascii="Times New Roman" w:hAnsi="Times New Roman" w:cs="Times New Roman"/>
        </w:rPr>
        <w:t xml:space="preserve">10. </w:t>
      </w:r>
      <w:r>
        <w:rPr>
          <w:rStyle w:val="15"/>
          <w:rFonts w:hint="default" w:ascii="Times New Roman" w:hAnsi="Times New Roman" w:cs="Times New Roman"/>
          <w:b/>
          <w:bCs/>
        </w:rPr>
        <w:t>Inaccurate Performance Metrics</w:t>
      </w:r>
      <w:r>
        <w:rPr>
          <w:rStyle w:val="15"/>
          <w:rFonts w:hint="default" w:cs="Times New Roman"/>
          <w:b/>
          <w:bCs/>
          <w:lang w:val="en-US"/>
        </w:rPr>
        <w:t xml:space="preserve"> </w:t>
      </w:r>
    </w:p>
    <w:p w14:paraId="4F55D3E5">
      <w:pPr>
        <w:keepNext w:val="0"/>
        <w:keepLines w:val="0"/>
        <w:widowControl/>
        <w:numPr>
          <w:ilvl w:val="0"/>
          <w:numId w:val="26"/>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Data Interpretation Issues</w:t>
      </w:r>
      <w:r>
        <w:rPr>
          <w:rFonts w:hint="default" w:ascii="Times New Roman" w:hAnsi="Times New Roman" w:cs="Times New Roman"/>
        </w:rPr>
        <w:t>: Relying solely on quantitative metrics may not provide a complete picture of employee performance or engagement.</w:t>
      </w:r>
    </w:p>
    <w:p w14:paraId="3ADD60A2">
      <w:pPr>
        <w:keepNext w:val="0"/>
        <w:keepLines w:val="0"/>
        <w:widowControl/>
        <w:numPr>
          <w:ilvl w:val="0"/>
          <w:numId w:val="26"/>
        </w:numPr>
        <w:suppressLineNumbers w:val="0"/>
        <w:spacing w:before="0" w:beforeAutospacing="1" w:after="0" w:afterAutospacing="1" w:line="360" w:lineRule="auto"/>
        <w:ind w:left="720" w:hanging="360"/>
        <w:jc w:val="left"/>
        <w:rPr>
          <w:rFonts w:hint="default" w:ascii="Times New Roman" w:hAnsi="Times New Roman" w:cs="Times New Roman"/>
        </w:rPr>
      </w:pPr>
      <w:r>
        <w:rPr>
          <w:rStyle w:val="15"/>
          <w:rFonts w:hint="default" w:ascii="Times New Roman" w:hAnsi="Times New Roman" w:cs="Times New Roman"/>
        </w:rPr>
        <w:t>Bias in Evaluations</w:t>
      </w:r>
      <w:r>
        <w:rPr>
          <w:rFonts w:hint="default" w:ascii="Times New Roman" w:hAnsi="Times New Roman" w:cs="Times New Roman"/>
        </w:rPr>
        <w:t>: Automated performance evaluations may lack the nuance needed to assess qualitative aspects of employee contributions.</w:t>
      </w:r>
    </w:p>
    <w:p w14:paraId="08969E6E">
      <w:pPr>
        <w:spacing w:after="0" w:line="360" w:lineRule="auto"/>
        <w:jc w:val="left"/>
        <w:rPr>
          <w:rFonts w:hint="default" w:ascii="Times New Roman" w:hAnsi="Times New Roman" w:cs="Times New Roman"/>
        </w:rPr>
        <w:sectPr>
          <w:pgSz w:w="12240" w:h="15840"/>
          <w:pgMar w:top="1300" w:right="60" w:bottom="1220" w:left="1220" w:header="0" w:footer="939" w:gutter="0"/>
          <w:cols w:space="720" w:num="1"/>
        </w:sectPr>
      </w:pPr>
    </w:p>
    <w:p w14:paraId="27D18ECA">
      <w:pPr>
        <w:pStyle w:val="4"/>
        <w:numPr>
          <w:ilvl w:val="1"/>
          <w:numId w:val="8"/>
        </w:numPr>
        <w:tabs>
          <w:tab w:val="left" w:pos="641"/>
        </w:tabs>
        <w:spacing w:before="63" w:after="0" w:line="360" w:lineRule="auto"/>
        <w:ind w:left="641" w:right="0" w:hanging="421"/>
        <w:jc w:val="left"/>
        <w:rPr>
          <w:rFonts w:hint="default" w:ascii="Times New Roman" w:hAnsi="Times New Roman" w:cs="Times New Roman"/>
        </w:rPr>
      </w:pPr>
      <w:bookmarkStart w:id="51" w:name="1.5Target Beneficiary of the System"/>
      <w:bookmarkEnd w:id="51"/>
      <w:bookmarkStart w:id="52" w:name="_bookmark11"/>
      <w:bookmarkEnd w:id="52"/>
      <w:r>
        <w:rPr>
          <w:rFonts w:hint="default" w:ascii="Times New Roman" w:hAnsi="Times New Roman" w:cs="Times New Roman"/>
        </w:rPr>
        <w:t>Target</w:t>
      </w:r>
      <w:r>
        <w:rPr>
          <w:rFonts w:hint="default" w:ascii="Times New Roman" w:hAnsi="Times New Roman" w:cs="Times New Roman"/>
          <w:spacing w:val="-18"/>
        </w:rPr>
        <w:t xml:space="preserve"> </w:t>
      </w:r>
      <w:r>
        <w:rPr>
          <w:rFonts w:hint="default" w:ascii="Times New Roman" w:hAnsi="Times New Roman" w:cs="Times New Roman"/>
        </w:rPr>
        <w:t>Beneficiary</w:t>
      </w:r>
      <w:r>
        <w:rPr>
          <w:rFonts w:hint="default" w:ascii="Times New Roman" w:hAnsi="Times New Roman" w:cs="Times New Roman"/>
          <w:spacing w:val="-13"/>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spacing w:val="-2"/>
        </w:rPr>
        <w:t>System</w:t>
      </w:r>
    </w:p>
    <w:p w14:paraId="3E32617C">
      <w:pPr>
        <w:pStyle w:val="10"/>
        <w:spacing w:before="162" w:line="360" w:lineRule="auto"/>
        <w:jc w:val="left"/>
        <w:rPr>
          <w:rFonts w:hint="default" w:ascii="Times New Roman" w:hAnsi="Times New Roman" w:cs="Times New Roman"/>
          <w:b/>
          <w:sz w:val="28"/>
        </w:rPr>
      </w:pPr>
    </w:p>
    <w:p w14:paraId="3E39DA0F">
      <w:pPr>
        <w:pStyle w:val="10"/>
        <w:spacing w:line="360" w:lineRule="auto"/>
        <w:ind w:left="992"/>
        <w:jc w:val="left"/>
        <w:rPr>
          <w:rFonts w:hint="default" w:ascii="Times New Roman" w:hAnsi="Times New Roman" w:cs="Times New Roman"/>
        </w:rPr>
      </w:pPr>
      <w:r>
        <w:rPr>
          <w:rFonts w:hint="default" w:ascii="Times New Roman" w:hAnsi="Times New Roman" w:cs="Times New Roman"/>
        </w:rPr>
        <w:t>Target</w:t>
      </w:r>
      <w:r>
        <w:rPr>
          <w:rFonts w:hint="default" w:ascii="Times New Roman" w:hAnsi="Times New Roman" w:cs="Times New Roman"/>
          <w:spacing w:val="-7"/>
        </w:rPr>
        <w:t xml:space="preserve"> </w:t>
      </w:r>
      <w:r>
        <w:rPr>
          <w:rFonts w:hint="default" w:ascii="Times New Roman" w:hAnsi="Times New Roman" w:cs="Times New Roman"/>
        </w:rPr>
        <w:t>Beneficiaries</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Employee</w:t>
      </w:r>
      <w:r>
        <w:rPr>
          <w:rFonts w:hint="default" w:ascii="Times New Roman" w:hAnsi="Times New Roman" w:cs="Times New Roman"/>
          <w:spacing w:val="-2"/>
        </w:rPr>
        <w:t xml:space="preserve"> </w:t>
      </w:r>
      <w:r>
        <w:rPr>
          <w:rFonts w:hint="default" w:ascii="Times New Roman" w:hAnsi="Times New Roman" w:cs="Times New Roman"/>
        </w:rPr>
        <w:t>Management</w:t>
      </w:r>
      <w:r>
        <w:rPr>
          <w:rFonts w:hint="default" w:ascii="Times New Roman" w:hAnsi="Times New Roman" w:cs="Times New Roman"/>
          <w:spacing w:val="-4"/>
        </w:rPr>
        <w:t xml:space="preserve"> </w:t>
      </w:r>
      <w:r>
        <w:rPr>
          <w:rFonts w:hint="default" w:ascii="Times New Roman" w:hAnsi="Times New Roman" w:cs="Times New Roman"/>
          <w:spacing w:val="-2"/>
        </w:rPr>
        <w:t>System:</w:t>
      </w:r>
    </w:p>
    <w:p w14:paraId="3793A77F">
      <w:pPr>
        <w:pStyle w:val="10"/>
        <w:spacing w:before="4" w:line="360" w:lineRule="auto"/>
        <w:jc w:val="left"/>
        <w:rPr>
          <w:rFonts w:hint="default" w:ascii="Times New Roman" w:hAnsi="Times New Roman" w:cs="Times New Roman"/>
        </w:rPr>
      </w:pPr>
    </w:p>
    <w:p w14:paraId="22421E29">
      <w:pPr>
        <w:pStyle w:val="6"/>
        <w:spacing w:before="1" w:line="360" w:lineRule="auto"/>
        <w:jc w:val="left"/>
        <w:rPr>
          <w:rFonts w:hint="default" w:ascii="Times New Roman" w:hAnsi="Times New Roman" w:cs="Times New Roman"/>
          <w:b w:val="0"/>
        </w:rPr>
      </w:pPr>
      <w:bookmarkStart w:id="53" w:name="Human Resources Department:"/>
      <w:bookmarkEnd w:id="53"/>
      <w:r>
        <w:rPr>
          <w:rFonts w:hint="default" w:ascii="Times New Roman" w:hAnsi="Times New Roman" w:cs="Times New Roman"/>
        </w:rPr>
        <w:t>Human</w:t>
      </w:r>
      <w:r>
        <w:rPr>
          <w:rFonts w:hint="default" w:ascii="Times New Roman" w:hAnsi="Times New Roman" w:cs="Times New Roman"/>
          <w:spacing w:val="-6"/>
        </w:rPr>
        <w:t xml:space="preserve"> </w:t>
      </w:r>
      <w:r>
        <w:rPr>
          <w:rFonts w:hint="default" w:ascii="Times New Roman" w:hAnsi="Times New Roman" w:cs="Times New Roman"/>
        </w:rPr>
        <w:t>Resources</w:t>
      </w:r>
      <w:r>
        <w:rPr>
          <w:rFonts w:hint="default" w:ascii="Times New Roman" w:hAnsi="Times New Roman" w:cs="Times New Roman"/>
          <w:spacing w:val="-6"/>
        </w:rPr>
        <w:t xml:space="preserve"> </w:t>
      </w:r>
      <w:r>
        <w:rPr>
          <w:rFonts w:hint="default" w:ascii="Times New Roman" w:hAnsi="Times New Roman" w:cs="Times New Roman"/>
          <w:spacing w:val="-2"/>
        </w:rPr>
        <w:t>Department</w:t>
      </w:r>
      <w:r>
        <w:rPr>
          <w:rFonts w:hint="default" w:ascii="Times New Roman" w:hAnsi="Times New Roman" w:cs="Times New Roman"/>
          <w:b w:val="0"/>
          <w:spacing w:val="-2"/>
        </w:rPr>
        <w:t>:</w:t>
      </w:r>
    </w:p>
    <w:p w14:paraId="28A6DE7B">
      <w:pPr>
        <w:pStyle w:val="10"/>
        <w:spacing w:before="7" w:line="360" w:lineRule="auto"/>
        <w:jc w:val="left"/>
        <w:rPr>
          <w:rFonts w:hint="default" w:ascii="Times New Roman" w:hAnsi="Times New Roman" w:cs="Times New Roman"/>
        </w:rPr>
      </w:pPr>
    </w:p>
    <w:p w14:paraId="04E451D0">
      <w:pPr>
        <w:pStyle w:val="10"/>
        <w:spacing w:line="360" w:lineRule="auto"/>
        <w:ind w:left="1180"/>
        <w:jc w:val="left"/>
        <w:rPr>
          <w:rFonts w:hint="default" w:ascii="Times New Roman" w:hAnsi="Times New Roman" w:cs="Times New Roman"/>
        </w:rPr>
      </w:pPr>
      <w:r>
        <w:rPr>
          <w:rFonts w:hint="default" w:ascii="Times New Roman" w:hAnsi="Times New Roman" w:cs="Times New Roman"/>
        </w:rPr>
        <w:t>HR professionals can streamline their workflow, automate administrative tasks, and focus more on strategic HR initiatives.</w:t>
      </w:r>
    </w:p>
    <w:p w14:paraId="33E3EFFD">
      <w:pPr>
        <w:pStyle w:val="10"/>
        <w:spacing w:line="360" w:lineRule="auto"/>
        <w:jc w:val="left"/>
        <w:rPr>
          <w:rFonts w:hint="default" w:ascii="Times New Roman" w:hAnsi="Times New Roman" w:cs="Times New Roman"/>
        </w:rPr>
      </w:pPr>
    </w:p>
    <w:p w14:paraId="670FBD4D">
      <w:pPr>
        <w:pStyle w:val="10"/>
        <w:spacing w:line="360" w:lineRule="auto"/>
        <w:ind w:left="1180"/>
        <w:jc w:val="left"/>
        <w:rPr>
          <w:rFonts w:hint="default" w:ascii="Times New Roman" w:hAnsi="Times New Roman" w:cs="Times New Roman"/>
        </w:rPr>
      </w:pPr>
      <w:r>
        <w:rPr>
          <w:rFonts w:hint="default" w:ascii="Times New Roman" w:hAnsi="Times New Roman" w:cs="Times New Roman"/>
        </w:rPr>
        <w:t>Access</w:t>
      </w:r>
      <w:r>
        <w:rPr>
          <w:rFonts w:hint="default" w:ascii="Times New Roman" w:hAnsi="Times New Roman" w:cs="Times New Roman"/>
          <w:spacing w:val="37"/>
        </w:rPr>
        <w:t xml:space="preserve"> </w:t>
      </w:r>
      <w:r>
        <w:rPr>
          <w:rFonts w:hint="default" w:ascii="Times New Roman" w:hAnsi="Times New Roman" w:cs="Times New Roman"/>
        </w:rPr>
        <w:t>to</w:t>
      </w:r>
      <w:r>
        <w:rPr>
          <w:rFonts w:hint="default" w:ascii="Times New Roman" w:hAnsi="Times New Roman" w:cs="Times New Roman"/>
          <w:spacing w:val="40"/>
        </w:rPr>
        <w:t xml:space="preserve"> </w:t>
      </w:r>
      <w:r>
        <w:rPr>
          <w:rFonts w:hint="default" w:ascii="Times New Roman" w:hAnsi="Times New Roman" w:cs="Times New Roman"/>
        </w:rPr>
        <w:t>real-time</w:t>
      </w:r>
      <w:r>
        <w:rPr>
          <w:rFonts w:hint="default" w:ascii="Times New Roman" w:hAnsi="Times New Roman" w:cs="Times New Roman"/>
          <w:spacing w:val="39"/>
        </w:rPr>
        <w:t xml:space="preserve"> </w:t>
      </w:r>
      <w:r>
        <w:rPr>
          <w:rFonts w:hint="default" w:ascii="Times New Roman" w:hAnsi="Times New Roman" w:cs="Times New Roman"/>
        </w:rPr>
        <w:t>data</w:t>
      </w:r>
      <w:r>
        <w:rPr>
          <w:rFonts w:hint="default" w:ascii="Times New Roman" w:hAnsi="Times New Roman" w:cs="Times New Roman"/>
          <w:spacing w:val="35"/>
        </w:rPr>
        <w:t xml:space="preserve"> </w:t>
      </w:r>
      <w:r>
        <w:rPr>
          <w:rFonts w:hint="default" w:ascii="Times New Roman" w:hAnsi="Times New Roman" w:cs="Times New Roman"/>
        </w:rPr>
        <w:t>for</w:t>
      </w:r>
      <w:r>
        <w:rPr>
          <w:rFonts w:hint="default" w:ascii="Times New Roman" w:hAnsi="Times New Roman" w:cs="Times New Roman"/>
          <w:spacing w:val="40"/>
        </w:rPr>
        <w:t xml:space="preserve"> </w:t>
      </w:r>
      <w:r>
        <w:rPr>
          <w:rFonts w:hint="default" w:ascii="Times New Roman" w:hAnsi="Times New Roman" w:cs="Times New Roman"/>
        </w:rPr>
        <w:t>informed</w:t>
      </w:r>
      <w:r>
        <w:rPr>
          <w:rFonts w:hint="default" w:ascii="Times New Roman" w:hAnsi="Times New Roman" w:cs="Times New Roman"/>
          <w:spacing w:val="36"/>
        </w:rPr>
        <w:t xml:space="preserve"> </w:t>
      </w:r>
      <w:r>
        <w:rPr>
          <w:rFonts w:hint="default" w:ascii="Times New Roman" w:hAnsi="Times New Roman" w:cs="Times New Roman"/>
        </w:rPr>
        <w:t>decision-making,</w:t>
      </w:r>
      <w:r>
        <w:rPr>
          <w:rFonts w:hint="default" w:ascii="Times New Roman" w:hAnsi="Times New Roman" w:cs="Times New Roman"/>
          <w:spacing w:val="40"/>
        </w:rPr>
        <w:t xml:space="preserve"> </w:t>
      </w:r>
      <w:r>
        <w:rPr>
          <w:rFonts w:hint="default" w:ascii="Times New Roman" w:hAnsi="Times New Roman" w:cs="Times New Roman"/>
        </w:rPr>
        <w:t>performance</w:t>
      </w:r>
      <w:r>
        <w:rPr>
          <w:rFonts w:hint="default" w:ascii="Times New Roman" w:hAnsi="Times New Roman" w:cs="Times New Roman"/>
          <w:spacing w:val="40"/>
        </w:rPr>
        <w:t xml:space="preserve"> </w:t>
      </w:r>
      <w:r>
        <w:rPr>
          <w:rFonts w:hint="default" w:ascii="Times New Roman" w:hAnsi="Times New Roman" w:cs="Times New Roman"/>
        </w:rPr>
        <w:t>evaluation,</w:t>
      </w:r>
      <w:r>
        <w:rPr>
          <w:rFonts w:hint="default" w:ascii="Times New Roman" w:hAnsi="Times New Roman" w:cs="Times New Roman"/>
          <w:spacing w:val="40"/>
        </w:rPr>
        <w:t xml:space="preserve"> </w:t>
      </w:r>
      <w:r>
        <w:rPr>
          <w:rFonts w:hint="default" w:ascii="Times New Roman" w:hAnsi="Times New Roman" w:cs="Times New Roman"/>
        </w:rPr>
        <w:t>and</w:t>
      </w:r>
      <w:r>
        <w:rPr>
          <w:rFonts w:hint="default" w:ascii="Times New Roman" w:hAnsi="Times New Roman" w:cs="Times New Roman"/>
          <w:spacing w:val="38"/>
        </w:rPr>
        <w:t xml:space="preserve"> </w:t>
      </w:r>
      <w:r>
        <w:rPr>
          <w:rFonts w:hint="default" w:ascii="Times New Roman" w:hAnsi="Times New Roman" w:cs="Times New Roman"/>
        </w:rPr>
        <w:t xml:space="preserve">workforce </w:t>
      </w:r>
      <w:r>
        <w:rPr>
          <w:rFonts w:hint="default" w:ascii="Times New Roman" w:hAnsi="Times New Roman" w:cs="Times New Roman"/>
          <w:spacing w:val="-2"/>
        </w:rPr>
        <w:t>planning.</w:t>
      </w:r>
    </w:p>
    <w:p w14:paraId="7BBDF7E6">
      <w:pPr>
        <w:pStyle w:val="10"/>
        <w:spacing w:before="5" w:line="360" w:lineRule="auto"/>
        <w:jc w:val="left"/>
        <w:rPr>
          <w:rFonts w:hint="default" w:ascii="Times New Roman" w:hAnsi="Times New Roman" w:cs="Times New Roman"/>
        </w:rPr>
      </w:pPr>
    </w:p>
    <w:p w14:paraId="5F35251D">
      <w:pPr>
        <w:pStyle w:val="6"/>
        <w:spacing w:line="360" w:lineRule="auto"/>
        <w:jc w:val="left"/>
        <w:rPr>
          <w:rFonts w:hint="default" w:ascii="Times New Roman" w:hAnsi="Times New Roman" w:cs="Times New Roman"/>
          <w:b w:val="0"/>
        </w:rPr>
      </w:pPr>
      <w:bookmarkStart w:id="54" w:name="Employees:"/>
      <w:bookmarkEnd w:id="54"/>
      <w:r>
        <w:rPr>
          <w:rFonts w:hint="default" w:ascii="Times New Roman" w:hAnsi="Times New Roman" w:cs="Times New Roman"/>
          <w:spacing w:val="-2"/>
        </w:rPr>
        <w:t>Employees</w:t>
      </w:r>
      <w:r>
        <w:rPr>
          <w:rFonts w:hint="default" w:ascii="Times New Roman" w:hAnsi="Times New Roman" w:cs="Times New Roman"/>
          <w:b w:val="0"/>
          <w:spacing w:val="-2"/>
        </w:rPr>
        <w:t>:</w:t>
      </w:r>
    </w:p>
    <w:p w14:paraId="63790992">
      <w:pPr>
        <w:pStyle w:val="10"/>
        <w:spacing w:before="7" w:line="360" w:lineRule="auto"/>
        <w:jc w:val="left"/>
        <w:rPr>
          <w:rFonts w:hint="default" w:ascii="Times New Roman" w:hAnsi="Times New Roman" w:cs="Times New Roman"/>
        </w:rPr>
      </w:pPr>
    </w:p>
    <w:p w14:paraId="4241843B">
      <w:pPr>
        <w:pStyle w:val="10"/>
        <w:spacing w:line="360" w:lineRule="auto"/>
        <w:ind w:left="1180"/>
        <w:jc w:val="left"/>
        <w:rPr>
          <w:rFonts w:hint="default" w:ascii="Times New Roman" w:hAnsi="Times New Roman" w:cs="Times New Roman"/>
        </w:rPr>
      </w:pPr>
      <w:r>
        <w:rPr>
          <w:rFonts w:hint="default" w:ascii="Times New Roman" w:hAnsi="Times New Roman" w:cs="Times New Roman"/>
        </w:rPr>
        <w:t>Access</w:t>
      </w:r>
      <w:r>
        <w:rPr>
          <w:rFonts w:hint="default" w:ascii="Times New Roman" w:hAnsi="Times New Roman" w:cs="Times New Roman"/>
          <w:spacing w:val="40"/>
        </w:rPr>
        <w:t xml:space="preserve"> </w:t>
      </w:r>
      <w:r>
        <w:rPr>
          <w:rFonts w:hint="default" w:ascii="Times New Roman" w:hAnsi="Times New Roman" w:cs="Times New Roman"/>
        </w:rPr>
        <w:t>to</w:t>
      </w:r>
      <w:r>
        <w:rPr>
          <w:rFonts w:hint="default" w:ascii="Times New Roman" w:hAnsi="Times New Roman" w:cs="Times New Roman"/>
          <w:spacing w:val="40"/>
        </w:rPr>
        <w:t xml:space="preserve"> </w:t>
      </w:r>
      <w:r>
        <w:rPr>
          <w:rFonts w:hint="default" w:ascii="Times New Roman" w:hAnsi="Times New Roman" w:cs="Times New Roman"/>
        </w:rPr>
        <w:t>self-service</w:t>
      </w:r>
      <w:r>
        <w:rPr>
          <w:rFonts w:hint="default" w:ascii="Times New Roman" w:hAnsi="Times New Roman" w:cs="Times New Roman"/>
          <w:spacing w:val="40"/>
        </w:rPr>
        <w:t xml:space="preserve"> </w:t>
      </w:r>
      <w:r>
        <w:rPr>
          <w:rFonts w:hint="default" w:ascii="Times New Roman" w:hAnsi="Times New Roman" w:cs="Times New Roman"/>
        </w:rPr>
        <w:t>portals</w:t>
      </w:r>
      <w:r>
        <w:rPr>
          <w:rFonts w:hint="default" w:ascii="Times New Roman" w:hAnsi="Times New Roman" w:cs="Times New Roman"/>
          <w:spacing w:val="40"/>
        </w:rPr>
        <w:t xml:space="preserve"> </w:t>
      </w:r>
      <w:r>
        <w:rPr>
          <w:rFonts w:hint="default" w:ascii="Times New Roman" w:hAnsi="Times New Roman" w:cs="Times New Roman"/>
        </w:rPr>
        <w:t>for</w:t>
      </w:r>
      <w:r>
        <w:rPr>
          <w:rFonts w:hint="default" w:ascii="Times New Roman" w:hAnsi="Times New Roman" w:cs="Times New Roman"/>
          <w:spacing w:val="40"/>
        </w:rPr>
        <w:t xml:space="preserve"> </w:t>
      </w:r>
      <w:r>
        <w:rPr>
          <w:rFonts w:hint="default" w:ascii="Times New Roman" w:hAnsi="Times New Roman" w:cs="Times New Roman"/>
        </w:rPr>
        <w:t>managing</w:t>
      </w:r>
      <w:r>
        <w:rPr>
          <w:rFonts w:hint="default" w:ascii="Times New Roman" w:hAnsi="Times New Roman" w:cs="Times New Roman"/>
          <w:spacing w:val="40"/>
        </w:rPr>
        <w:t xml:space="preserve"> </w:t>
      </w:r>
      <w:r>
        <w:rPr>
          <w:rFonts w:hint="default" w:ascii="Times New Roman" w:hAnsi="Times New Roman" w:cs="Times New Roman"/>
        </w:rPr>
        <w:t>personal</w:t>
      </w:r>
      <w:r>
        <w:rPr>
          <w:rFonts w:hint="default" w:ascii="Times New Roman" w:hAnsi="Times New Roman" w:cs="Times New Roman"/>
          <w:spacing w:val="40"/>
        </w:rPr>
        <w:t xml:space="preserve"> </w:t>
      </w:r>
      <w:r>
        <w:rPr>
          <w:rFonts w:hint="default" w:ascii="Times New Roman" w:hAnsi="Times New Roman" w:cs="Times New Roman"/>
        </w:rPr>
        <w:t>information,</w:t>
      </w:r>
      <w:r>
        <w:rPr>
          <w:rFonts w:hint="default" w:ascii="Times New Roman" w:hAnsi="Times New Roman" w:cs="Times New Roman"/>
          <w:spacing w:val="40"/>
        </w:rPr>
        <w:t xml:space="preserve"> </w:t>
      </w:r>
      <w:r>
        <w:rPr>
          <w:rFonts w:hint="default" w:ascii="Times New Roman" w:hAnsi="Times New Roman" w:cs="Times New Roman"/>
        </w:rPr>
        <w:t>leave</w:t>
      </w:r>
      <w:r>
        <w:rPr>
          <w:rFonts w:hint="default" w:ascii="Times New Roman" w:hAnsi="Times New Roman" w:cs="Times New Roman"/>
          <w:spacing w:val="40"/>
        </w:rPr>
        <w:t xml:space="preserve"> </w:t>
      </w:r>
      <w:r>
        <w:rPr>
          <w:rFonts w:hint="default" w:ascii="Times New Roman" w:hAnsi="Times New Roman" w:cs="Times New Roman"/>
        </w:rPr>
        <w:t>requests,</w:t>
      </w:r>
      <w:r>
        <w:rPr>
          <w:rFonts w:hint="default" w:ascii="Times New Roman" w:hAnsi="Times New Roman" w:cs="Times New Roman"/>
          <w:spacing w:val="40"/>
        </w:rPr>
        <w:t xml:space="preserve"> </w:t>
      </w:r>
      <w:r>
        <w:rPr>
          <w:rFonts w:hint="default" w:ascii="Times New Roman" w:hAnsi="Times New Roman" w:cs="Times New Roman"/>
        </w:rPr>
        <w:t>and</w:t>
      </w:r>
      <w:r>
        <w:rPr>
          <w:rFonts w:hint="default" w:ascii="Times New Roman" w:hAnsi="Times New Roman" w:cs="Times New Roman"/>
          <w:spacing w:val="40"/>
        </w:rPr>
        <w:t xml:space="preserve"> </w:t>
      </w:r>
      <w:r>
        <w:rPr>
          <w:rFonts w:hint="default" w:ascii="Times New Roman" w:hAnsi="Times New Roman" w:cs="Times New Roman"/>
        </w:rPr>
        <w:t xml:space="preserve">training </w:t>
      </w:r>
      <w:r>
        <w:rPr>
          <w:rFonts w:hint="default" w:ascii="Times New Roman" w:hAnsi="Times New Roman" w:cs="Times New Roman"/>
          <w:spacing w:val="-2"/>
        </w:rPr>
        <w:t>programs.</w:t>
      </w:r>
    </w:p>
    <w:p w14:paraId="2AE51CDF">
      <w:pPr>
        <w:pStyle w:val="10"/>
        <w:spacing w:line="360" w:lineRule="auto"/>
        <w:jc w:val="left"/>
        <w:rPr>
          <w:rFonts w:hint="default" w:ascii="Times New Roman" w:hAnsi="Times New Roman" w:cs="Times New Roman"/>
        </w:rPr>
      </w:pPr>
    </w:p>
    <w:p w14:paraId="62652A81">
      <w:pPr>
        <w:pStyle w:val="10"/>
        <w:spacing w:line="360" w:lineRule="auto"/>
        <w:ind w:left="1180"/>
        <w:jc w:val="left"/>
        <w:rPr>
          <w:rFonts w:hint="default" w:ascii="Times New Roman" w:hAnsi="Times New Roman" w:cs="Times New Roman"/>
        </w:rPr>
      </w:pPr>
      <w:r>
        <w:rPr>
          <w:rFonts w:hint="default" w:ascii="Times New Roman" w:hAnsi="Times New Roman" w:cs="Times New Roman"/>
        </w:rPr>
        <w:t>Enhanced communication with HR, improved transparency in HR processes, and better access to</w:t>
      </w:r>
      <w:r>
        <w:rPr>
          <w:rFonts w:hint="default" w:ascii="Times New Roman" w:hAnsi="Times New Roman" w:cs="Times New Roman"/>
          <w:spacing w:val="80"/>
        </w:rPr>
        <w:t xml:space="preserve"> </w:t>
      </w:r>
      <w:r>
        <w:rPr>
          <w:rFonts w:hint="default" w:ascii="Times New Roman" w:hAnsi="Times New Roman" w:cs="Times New Roman"/>
        </w:rPr>
        <w:t>performance feedback.</w:t>
      </w:r>
    </w:p>
    <w:p w14:paraId="4F849F6A">
      <w:pPr>
        <w:pStyle w:val="10"/>
        <w:spacing w:before="5" w:line="360" w:lineRule="auto"/>
        <w:jc w:val="left"/>
        <w:rPr>
          <w:rFonts w:hint="default" w:ascii="Times New Roman" w:hAnsi="Times New Roman" w:cs="Times New Roman"/>
        </w:rPr>
      </w:pPr>
    </w:p>
    <w:p w14:paraId="313A1C7B">
      <w:pPr>
        <w:pStyle w:val="6"/>
        <w:spacing w:line="360" w:lineRule="auto"/>
        <w:jc w:val="left"/>
        <w:rPr>
          <w:rFonts w:hint="default" w:ascii="Times New Roman" w:hAnsi="Times New Roman" w:cs="Times New Roman"/>
          <w:b w:val="0"/>
        </w:rPr>
      </w:pPr>
      <w:bookmarkStart w:id="55" w:name="Managers and Supervisors:"/>
      <w:bookmarkEnd w:id="55"/>
      <w:r>
        <w:rPr>
          <w:rFonts w:hint="default" w:ascii="Times New Roman" w:hAnsi="Times New Roman" w:cs="Times New Roman"/>
        </w:rPr>
        <w:t>Managers</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spacing w:val="-2"/>
        </w:rPr>
        <w:t>Supervisors</w:t>
      </w:r>
      <w:r>
        <w:rPr>
          <w:rFonts w:hint="default" w:ascii="Times New Roman" w:hAnsi="Times New Roman" w:cs="Times New Roman"/>
          <w:b w:val="0"/>
          <w:spacing w:val="-2"/>
        </w:rPr>
        <w:t>:</w:t>
      </w:r>
    </w:p>
    <w:p w14:paraId="28DC2946">
      <w:pPr>
        <w:pStyle w:val="10"/>
        <w:spacing w:before="7" w:line="360" w:lineRule="auto"/>
        <w:jc w:val="left"/>
        <w:rPr>
          <w:rFonts w:hint="default" w:ascii="Times New Roman" w:hAnsi="Times New Roman" w:cs="Times New Roman"/>
        </w:rPr>
      </w:pPr>
    </w:p>
    <w:p w14:paraId="239D6181">
      <w:pPr>
        <w:pStyle w:val="10"/>
        <w:spacing w:line="360" w:lineRule="auto"/>
        <w:ind w:left="1180"/>
        <w:jc w:val="left"/>
        <w:rPr>
          <w:rFonts w:hint="default" w:ascii="Times New Roman" w:hAnsi="Times New Roman" w:cs="Times New Roman"/>
        </w:rPr>
      </w:pPr>
      <w:r>
        <w:rPr>
          <w:rFonts w:hint="default" w:ascii="Times New Roman" w:hAnsi="Times New Roman" w:cs="Times New Roman"/>
        </w:rPr>
        <w:t>Tools</w:t>
      </w:r>
      <w:r>
        <w:rPr>
          <w:rFonts w:hint="default" w:ascii="Times New Roman" w:hAnsi="Times New Roman" w:cs="Times New Roman"/>
          <w:spacing w:val="-12"/>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performance evaluation,</w:t>
      </w:r>
      <w:r>
        <w:rPr>
          <w:rFonts w:hint="default" w:ascii="Times New Roman" w:hAnsi="Times New Roman" w:cs="Times New Roman"/>
          <w:spacing w:val="-5"/>
        </w:rPr>
        <w:t xml:space="preserve"> </w:t>
      </w:r>
      <w:r>
        <w:rPr>
          <w:rFonts w:hint="default" w:ascii="Times New Roman" w:hAnsi="Times New Roman" w:cs="Times New Roman"/>
        </w:rPr>
        <w:t>goal</w:t>
      </w:r>
      <w:r>
        <w:rPr>
          <w:rFonts w:hint="default" w:ascii="Times New Roman" w:hAnsi="Times New Roman" w:cs="Times New Roman"/>
          <w:spacing w:val="-5"/>
        </w:rPr>
        <w:t xml:space="preserve"> </w:t>
      </w:r>
      <w:r>
        <w:rPr>
          <w:rFonts w:hint="default" w:ascii="Times New Roman" w:hAnsi="Times New Roman" w:cs="Times New Roman"/>
        </w:rPr>
        <w:t>setting, and</w:t>
      </w:r>
      <w:r>
        <w:rPr>
          <w:rFonts w:hint="default" w:ascii="Times New Roman" w:hAnsi="Times New Roman" w:cs="Times New Roman"/>
          <w:spacing w:val="-6"/>
        </w:rPr>
        <w:t xml:space="preserve"> </w:t>
      </w:r>
      <w:r>
        <w:rPr>
          <w:rFonts w:hint="default" w:ascii="Times New Roman" w:hAnsi="Times New Roman" w:cs="Times New Roman"/>
        </w:rPr>
        <w:t>monitoring</w:t>
      </w:r>
      <w:r>
        <w:rPr>
          <w:rFonts w:hint="default" w:ascii="Times New Roman" w:hAnsi="Times New Roman" w:cs="Times New Roman"/>
          <w:spacing w:val="-5"/>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spacing w:val="-2"/>
        </w:rPr>
        <w:t>progress.</w:t>
      </w:r>
    </w:p>
    <w:p w14:paraId="039A4881">
      <w:pPr>
        <w:pStyle w:val="10"/>
        <w:spacing w:before="2" w:line="360" w:lineRule="auto"/>
        <w:jc w:val="left"/>
        <w:rPr>
          <w:rFonts w:hint="default" w:ascii="Times New Roman" w:hAnsi="Times New Roman" w:cs="Times New Roman"/>
        </w:rPr>
      </w:pPr>
    </w:p>
    <w:p w14:paraId="43371D40">
      <w:pPr>
        <w:pStyle w:val="10"/>
        <w:spacing w:before="1" w:line="360" w:lineRule="auto"/>
        <w:ind w:left="1180"/>
        <w:jc w:val="left"/>
        <w:rPr>
          <w:rFonts w:hint="default" w:ascii="Times New Roman" w:hAnsi="Times New Roman" w:cs="Times New Roman"/>
        </w:rPr>
      </w:pPr>
      <w:r>
        <w:rPr>
          <w:rFonts w:hint="default" w:ascii="Times New Roman" w:hAnsi="Times New Roman" w:cs="Times New Roman"/>
        </w:rPr>
        <w:t>Easy</w:t>
      </w:r>
      <w:r>
        <w:rPr>
          <w:rFonts w:hint="default" w:ascii="Times New Roman" w:hAnsi="Times New Roman" w:cs="Times New Roman"/>
          <w:spacing w:val="40"/>
        </w:rPr>
        <w:t xml:space="preserve"> </w:t>
      </w:r>
      <w:r>
        <w:rPr>
          <w:rFonts w:hint="default" w:ascii="Times New Roman" w:hAnsi="Times New Roman" w:cs="Times New Roman"/>
        </w:rPr>
        <w:t>access</w:t>
      </w:r>
      <w:r>
        <w:rPr>
          <w:rFonts w:hint="default" w:ascii="Times New Roman" w:hAnsi="Times New Roman" w:cs="Times New Roman"/>
          <w:spacing w:val="40"/>
        </w:rPr>
        <w:t xml:space="preserve"> </w:t>
      </w:r>
      <w:r>
        <w:rPr>
          <w:rFonts w:hint="default" w:ascii="Times New Roman" w:hAnsi="Times New Roman" w:cs="Times New Roman"/>
        </w:rPr>
        <w:t>to</w:t>
      </w:r>
      <w:r>
        <w:rPr>
          <w:rFonts w:hint="default" w:ascii="Times New Roman" w:hAnsi="Times New Roman" w:cs="Times New Roman"/>
          <w:spacing w:val="40"/>
        </w:rPr>
        <w:t xml:space="preserve"> </w:t>
      </w:r>
      <w:r>
        <w:rPr>
          <w:rFonts w:hint="default" w:ascii="Times New Roman" w:hAnsi="Times New Roman" w:cs="Times New Roman"/>
        </w:rPr>
        <w:t>employee</w:t>
      </w:r>
      <w:r>
        <w:rPr>
          <w:rFonts w:hint="default" w:ascii="Times New Roman" w:hAnsi="Times New Roman" w:cs="Times New Roman"/>
          <w:spacing w:val="40"/>
        </w:rPr>
        <w:t xml:space="preserve"> </w:t>
      </w:r>
      <w:r>
        <w:rPr>
          <w:rFonts w:hint="default" w:ascii="Times New Roman" w:hAnsi="Times New Roman" w:cs="Times New Roman"/>
        </w:rPr>
        <w:t>data,</w:t>
      </w:r>
      <w:r>
        <w:rPr>
          <w:rFonts w:hint="default" w:ascii="Times New Roman" w:hAnsi="Times New Roman" w:cs="Times New Roman"/>
          <w:spacing w:val="40"/>
        </w:rPr>
        <w:t xml:space="preserve"> </w:t>
      </w:r>
      <w:r>
        <w:rPr>
          <w:rFonts w:hint="default" w:ascii="Times New Roman" w:hAnsi="Times New Roman" w:cs="Times New Roman"/>
        </w:rPr>
        <w:t>attendance</w:t>
      </w:r>
      <w:r>
        <w:rPr>
          <w:rFonts w:hint="default" w:ascii="Times New Roman" w:hAnsi="Times New Roman" w:cs="Times New Roman"/>
          <w:spacing w:val="40"/>
        </w:rPr>
        <w:t xml:space="preserve"> </w:t>
      </w:r>
      <w:r>
        <w:rPr>
          <w:rFonts w:hint="default" w:ascii="Times New Roman" w:hAnsi="Times New Roman" w:cs="Times New Roman"/>
        </w:rPr>
        <w:t>records,</w:t>
      </w:r>
      <w:r>
        <w:rPr>
          <w:rFonts w:hint="default" w:ascii="Times New Roman" w:hAnsi="Times New Roman" w:cs="Times New Roman"/>
          <w:spacing w:val="40"/>
        </w:rPr>
        <w:t xml:space="preserve"> </w:t>
      </w:r>
      <w:r>
        <w:rPr>
          <w:rFonts w:hint="default" w:ascii="Times New Roman" w:hAnsi="Times New Roman" w:cs="Times New Roman"/>
        </w:rPr>
        <w:t>and</w:t>
      </w:r>
      <w:r>
        <w:rPr>
          <w:rFonts w:hint="default" w:ascii="Times New Roman" w:hAnsi="Times New Roman" w:cs="Times New Roman"/>
          <w:spacing w:val="40"/>
        </w:rPr>
        <w:t xml:space="preserve"> </w:t>
      </w:r>
      <w:r>
        <w:rPr>
          <w:rFonts w:hint="default" w:ascii="Times New Roman" w:hAnsi="Times New Roman" w:cs="Times New Roman"/>
        </w:rPr>
        <w:t>performance</w:t>
      </w:r>
      <w:r>
        <w:rPr>
          <w:rFonts w:hint="default" w:ascii="Times New Roman" w:hAnsi="Times New Roman" w:cs="Times New Roman"/>
          <w:spacing w:val="40"/>
        </w:rPr>
        <w:t xml:space="preserve"> </w:t>
      </w:r>
      <w:r>
        <w:rPr>
          <w:rFonts w:hint="default" w:ascii="Times New Roman" w:hAnsi="Times New Roman" w:cs="Times New Roman"/>
        </w:rPr>
        <w:t>metrics</w:t>
      </w:r>
      <w:r>
        <w:rPr>
          <w:rFonts w:hint="default" w:ascii="Times New Roman" w:hAnsi="Times New Roman" w:cs="Times New Roman"/>
          <w:spacing w:val="40"/>
        </w:rPr>
        <w:t xml:space="preserve"> </w:t>
      </w:r>
      <w:r>
        <w:rPr>
          <w:rFonts w:hint="default" w:ascii="Times New Roman" w:hAnsi="Times New Roman" w:cs="Times New Roman"/>
        </w:rPr>
        <w:t>for</w:t>
      </w:r>
      <w:r>
        <w:rPr>
          <w:rFonts w:hint="default" w:ascii="Times New Roman" w:hAnsi="Times New Roman" w:cs="Times New Roman"/>
          <w:spacing w:val="40"/>
        </w:rPr>
        <w:t xml:space="preserve"> </w:t>
      </w:r>
      <w:r>
        <w:rPr>
          <w:rFonts w:hint="default" w:ascii="Times New Roman" w:hAnsi="Times New Roman" w:cs="Times New Roman"/>
        </w:rPr>
        <w:t>effective</w:t>
      </w:r>
      <w:r>
        <w:rPr>
          <w:rFonts w:hint="default" w:ascii="Times New Roman" w:hAnsi="Times New Roman" w:cs="Times New Roman"/>
          <w:spacing w:val="40"/>
        </w:rPr>
        <w:t xml:space="preserve"> </w:t>
      </w:r>
      <w:r>
        <w:rPr>
          <w:rFonts w:hint="default" w:ascii="Times New Roman" w:hAnsi="Times New Roman" w:cs="Times New Roman"/>
        </w:rPr>
        <w:t xml:space="preserve">team </w:t>
      </w:r>
      <w:r>
        <w:rPr>
          <w:rFonts w:hint="default" w:ascii="Times New Roman" w:hAnsi="Times New Roman" w:cs="Times New Roman"/>
          <w:spacing w:val="-2"/>
        </w:rPr>
        <w:t>management.</w:t>
      </w:r>
    </w:p>
    <w:p w14:paraId="212AD622">
      <w:pPr>
        <w:pStyle w:val="10"/>
        <w:spacing w:before="2" w:line="360" w:lineRule="auto"/>
        <w:jc w:val="left"/>
        <w:rPr>
          <w:rFonts w:hint="default" w:ascii="Times New Roman" w:hAnsi="Times New Roman" w:cs="Times New Roman"/>
        </w:rPr>
      </w:pPr>
    </w:p>
    <w:p w14:paraId="0C4B0817">
      <w:pPr>
        <w:pStyle w:val="6"/>
        <w:spacing w:line="360" w:lineRule="auto"/>
        <w:jc w:val="left"/>
        <w:rPr>
          <w:rFonts w:hint="default" w:ascii="Times New Roman" w:hAnsi="Times New Roman" w:cs="Times New Roman"/>
          <w:b w:val="0"/>
        </w:rPr>
      </w:pPr>
      <w:bookmarkStart w:id="56" w:name="Organizational Leadership:"/>
      <w:bookmarkEnd w:id="56"/>
      <w:r>
        <w:rPr>
          <w:rFonts w:hint="default" w:ascii="Times New Roman" w:hAnsi="Times New Roman" w:cs="Times New Roman"/>
        </w:rPr>
        <w:t>Organizational</w:t>
      </w:r>
      <w:r>
        <w:rPr>
          <w:rFonts w:hint="default" w:ascii="Times New Roman" w:hAnsi="Times New Roman" w:cs="Times New Roman"/>
          <w:spacing w:val="-10"/>
        </w:rPr>
        <w:t xml:space="preserve"> </w:t>
      </w:r>
      <w:r>
        <w:rPr>
          <w:rFonts w:hint="default" w:ascii="Times New Roman" w:hAnsi="Times New Roman" w:cs="Times New Roman"/>
          <w:spacing w:val="-2"/>
        </w:rPr>
        <w:t>Leadership</w:t>
      </w:r>
      <w:r>
        <w:rPr>
          <w:rFonts w:hint="default" w:ascii="Times New Roman" w:hAnsi="Times New Roman" w:cs="Times New Roman"/>
          <w:b w:val="0"/>
          <w:spacing w:val="-2"/>
        </w:rPr>
        <w:t>:</w:t>
      </w:r>
    </w:p>
    <w:p w14:paraId="0B44FB29">
      <w:pPr>
        <w:pStyle w:val="10"/>
        <w:spacing w:before="7" w:line="360" w:lineRule="auto"/>
        <w:jc w:val="left"/>
        <w:rPr>
          <w:rFonts w:hint="default" w:ascii="Times New Roman" w:hAnsi="Times New Roman" w:cs="Times New Roman"/>
        </w:rPr>
      </w:pPr>
    </w:p>
    <w:p w14:paraId="3196F407">
      <w:pPr>
        <w:pStyle w:val="10"/>
        <w:spacing w:line="360" w:lineRule="auto"/>
        <w:ind w:left="1180"/>
        <w:jc w:val="left"/>
        <w:rPr>
          <w:rFonts w:hint="default" w:ascii="Times New Roman" w:hAnsi="Times New Roman" w:cs="Times New Roman"/>
        </w:rPr>
      </w:pPr>
      <w:r>
        <w:rPr>
          <w:rFonts w:hint="default" w:ascii="Times New Roman" w:hAnsi="Times New Roman" w:cs="Times New Roman"/>
        </w:rPr>
        <w:t>Data-driven</w:t>
      </w:r>
      <w:r>
        <w:rPr>
          <w:rFonts w:hint="default" w:ascii="Times New Roman" w:hAnsi="Times New Roman" w:cs="Times New Roman"/>
          <w:spacing w:val="31"/>
        </w:rPr>
        <w:t xml:space="preserve"> </w:t>
      </w:r>
      <w:r>
        <w:rPr>
          <w:rFonts w:hint="default" w:ascii="Times New Roman" w:hAnsi="Times New Roman" w:cs="Times New Roman"/>
        </w:rPr>
        <w:t>insights for</w:t>
      </w:r>
      <w:r>
        <w:rPr>
          <w:rFonts w:hint="default" w:ascii="Times New Roman" w:hAnsi="Times New Roman" w:cs="Times New Roman"/>
          <w:spacing w:val="30"/>
        </w:rPr>
        <w:t xml:space="preserve"> </w:t>
      </w:r>
      <w:r>
        <w:rPr>
          <w:rFonts w:hint="default" w:ascii="Times New Roman" w:hAnsi="Times New Roman" w:cs="Times New Roman"/>
        </w:rPr>
        <w:t>strategic decision-making</w:t>
      </w:r>
      <w:r>
        <w:rPr>
          <w:rFonts w:hint="default" w:ascii="Times New Roman" w:hAnsi="Times New Roman" w:cs="Times New Roman"/>
          <w:spacing w:val="31"/>
        </w:rPr>
        <w:t xml:space="preserve"> </w:t>
      </w:r>
      <w:r>
        <w:rPr>
          <w:rFonts w:hint="default" w:ascii="Times New Roman" w:hAnsi="Times New Roman" w:cs="Times New Roman"/>
        </w:rPr>
        <w:t>related to workforce</w:t>
      </w:r>
      <w:r>
        <w:rPr>
          <w:rFonts w:hint="default" w:ascii="Times New Roman" w:hAnsi="Times New Roman" w:cs="Times New Roman"/>
          <w:spacing w:val="30"/>
        </w:rPr>
        <w:t xml:space="preserve"> </w:t>
      </w:r>
      <w:r>
        <w:rPr>
          <w:rFonts w:hint="default" w:ascii="Times New Roman" w:hAnsi="Times New Roman" w:cs="Times New Roman"/>
        </w:rPr>
        <w:t>management,</w:t>
      </w:r>
      <w:r>
        <w:rPr>
          <w:rFonts w:hint="default" w:ascii="Times New Roman" w:hAnsi="Times New Roman" w:cs="Times New Roman"/>
          <w:spacing w:val="28"/>
        </w:rPr>
        <w:t xml:space="preserve"> </w:t>
      </w:r>
      <w:r>
        <w:rPr>
          <w:rFonts w:hint="default" w:ascii="Times New Roman" w:hAnsi="Times New Roman" w:cs="Times New Roman"/>
        </w:rPr>
        <w:t>talent development, and resource optimization.</w:t>
      </w:r>
    </w:p>
    <w:p w14:paraId="7BA328BD">
      <w:pPr>
        <w:pStyle w:val="10"/>
        <w:spacing w:before="3" w:line="360" w:lineRule="auto"/>
        <w:jc w:val="left"/>
        <w:rPr>
          <w:rFonts w:hint="default" w:ascii="Times New Roman" w:hAnsi="Times New Roman" w:cs="Times New Roman"/>
        </w:rPr>
      </w:pPr>
    </w:p>
    <w:p w14:paraId="78C014F7">
      <w:pPr>
        <w:pStyle w:val="10"/>
        <w:spacing w:line="360" w:lineRule="auto"/>
        <w:ind w:left="1180"/>
        <w:jc w:val="left"/>
        <w:rPr>
          <w:rFonts w:hint="default" w:ascii="Times New Roman" w:hAnsi="Times New Roman" w:cs="Times New Roman"/>
        </w:rPr>
      </w:pPr>
      <w:r>
        <w:rPr>
          <w:rFonts w:hint="default" w:ascii="Times New Roman" w:hAnsi="Times New Roman" w:cs="Times New Roman"/>
        </w:rPr>
        <w:t>Improved</w:t>
      </w:r>
      <w:r>
        <w:rPr>
          <w:rFonts w:hint="default" w:ascii="Times New Roman" w:hAnsi="Times New Roman" w:cs="Times New Roman"/>
          <w:spacing w:val="-5"/>
        </w:rPr>
        <w:t xml:space="preserve"> </w:t>
      </w:r>
      <w:r>
        <w:rPr>
          <w:rFonts w:hint="default" w:ascii="Times New Roman" w:hAnsi="Times New Roman" w:cs="Times New Roman"/>
        </w:rPr>
        <w:t>visibility</w:t>
      </w:r>
      <w:r>
        <w:rPr>
          <w:rFonts w:hint="default" w:ascii="Times New Roman" w:hAnsi="Times New Roman" w:cs="Times New Roman"/>
          <w:spacing w:val="-10"/>
        </w:rPr>
        <w:t xml:space="preserve"> </w:t>
      </w:r>
      <w:r>
        <w:rPr>
          <w:rFonts w:hint="default" w:ascii="Times New Roman" w:hAnsi="Times New Roman" w:cs="Times New Roman"/>
        </w:rPr>
        <w:t>into</w:t>
      </w:r>
      <w:r>
        <w:rPr>
          <w:rFonts w:hint="default" w:ascii="Times New Roman" w:hAnsi="Times New Roman" w:cs="Times New Roman"/>
          <w:spacing w:val="-5"/>
        </w:rPr>
        <w:t xml:space="preserve"> </w:t>
      </w:r>
      <w:r>
        <w:rPr>
          <w:rFonts w:hint="default" w:ascii="Times New Roman" w:hAnsi="Times New Roman" w:cs="Times New Roman"/>
        </w:rPr>
        <w:t>HR</w:t>
      </w:r>
      <w:r>
        <w:rPr>
          <w:rFonts w:hint="default" w:ascii="Times New Roman" w:hAnsi="Times New Roman" w:cs="Times New Roman"/>
          <w:spacing w:val="-5"/>
        </w:rPr>
        <w:t xml:space="preserve"> </w:t>
      </w:r>
      <w:r>
        <w:rPr>
          <w:rFonts w:hint="default" w:ascii="Times New Roman" w:hAnsi="Times New Roman" w:cs="Times New Roman"/>
        </w:rPr>
        <w:t>metrics,</w:t>
      </w:r>
      <w:r>
        <w:rPr>
          <w:rFonts w:hint="default" w:ascii="Times New Roman" w:hAnsi="Times New Roman" w:cs="Times New Roman"/>
          <w:spacing w:val="-5"/>
        </w:rPr>
        <w:t xml:space="preserve"> </w:t>
      </w:r>
      <w:r>
        <w:rPr>
          <w:rFonts w:hint="default" w:ascii="Times New Roman" w:hAnsi="Times New Roman" w:cs="Times New Roman"/>
        </w:rPr>
        <w:t>employee engagement,</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overall</w:t>
      </w:r>
      <w:r>
        <w:rPr>
          <w:rFonts w:hint="default" w:ascii="Times New Roman" w:hAnsi="Times New Roman" w:cs="Times New Roman"/>
          <w:spacing w:val="-4"/>
        </w:rPr>
        <w:t xml:space="preserve"> </w:t>
      </w:r>
      <w:r>
        <w:rPr>
          <w:rFonts w:hint="default" w:ascii="Times New Roman" w:hAnsi="Times New Roman" w:cs="Times New Roman"/>
        </w:rPr>
        <w:t>organizational</w:t>
      </w:r>
      <w:r>
        <w:rPr>
          <w:rFonts w:hint="default" w:ascii="Times New Roman" w:hAnsi="Times New Roman" w:cs="Times New Roman"/>
          <w:spacing w:val="-4"/>
        </w:rPr>
        <w:t xml:space="preserve"> </w:t>
      </w:r>
      <w:r>
        <w:rPr>
          <w:rFonts w:hint="default" w:ascii="Times New Roman" w:hAnsi="Times New Roman" w:cs="Times New Roman"/>
          <w:spacing w:val="-2"/>
        </w:rPr>
        <w:t>performance.</w:t>
      </w:r>
    </w:p>
    <w:p w14:paraId="1555E8E0">
      <w:pPr>
        <w:pStyle w:val="10"/>
        <w:spacing w:before="2" w:line="360" w:lineRule="auto"/>
        <w:jc w:val="left"/>
        <w:rPr>
          <w:rFonts w:hint="default" w:ascii="Times New Roman" w:hAnsi="Times New Roman" w:cs="Times New Roman"/>
        </w:rPr>
      </w:pPr>
    </w:p>
    <w:p w14:paraId="7AF350B2">
      <w:pPr>
        <w:pStyle w:val="6"/>
        <w:spacing w:line="360" w:lineRule="auto"/>
        <w:jc w:val="left"/>
        <w:rPr>
          <w:rFonts w:hint="default" w:ascii="Times New Roman" w:hAnsi="Times New Roman" w:cs="Times New Roman"/>
          <w:b w:val="0"/>
        </w:rPr>
      </w:pPr>
      <w:bookmarkStart w:id="57" w:name="IT Department:"/>
      <w:bookmarkEnd w:id="57"/>
      <w:r>
        <w:rPr>
          <w:rFonts w:hint="default" w:ascii="Times New Roman" w:hAnsi="Times New Roman" w:cs="Times New Roman"/>
        </w:rPr>
        <w:t>IT</w:t>
      </w:r>
      <w:r>
        <w:rPr>
          <w:rFonts w:hint="default" w:ascii="Times New Roman" w:hAnsi="Times New Roman" w:cs="Times New Roman"/>
          <w:spacing w:val="-5"/>
        </w:rPr>
        <w:t xml:space="preserve"> </w:t>
      </w:r>
      <w:r>
        <w:rPr>
          <w:rFonts w:hint="default" w:ascii="Times New Roman" w:hAnsi="Times New Roman" w:cs="Times New Roman"/>
          <w:spacing w:val="-2"/>
        </w:rPr>
        <w:t>Department</w:t>
      </w:r>
      <w:r>
        <w:rPr>
          <w:rFonts w:hint="default" w:ascii="Times New Roman" w:hAnsi="Times New Roman" w:cs="Times New Roman"/>
          <w:b w:val="0"/>
          <w:spacing w:val="-2"/>
        </w:rPr>
        <w:t>:</w:t>
      </w:r>
    </w:p>
    <w:p w14:paraId="7A5475DD">
      <w:pPr>
        <w:pStyle w:val="10"/>
        <w:spacing w:before="5" w:line="360" w:lineRule="auto"/>
        <w:jc w:val="left"/>
        <w:rPr>
          <w:rFonts w:hint="default" w:ascii="Times New Roman" w:hAnsi="Times New Roman" w:cs="Times New Roman"/>
        </w:rPr>
      </w:pPr>
    </w:p>
    <w:p w14:paraId="51D802DC">
      <w:pPr>
        <w:pStyle w:val="10"/>
        <w:spacing w:line="360" w:lineRule="auto"/>
        <w:ind w:left="1180" w:hanging="120"/>
        <w:jc w:val="left"/>
        <w:rPr>
          <w:rFonts w:hint="default" w:ascii="Times New Roman" w:hAnsi="Times New Roman" w:cs="Times New Roman"/>
        </w:rPr>
      </w:pPr>
      <w:r>
        <w:rPr>
          <w:rFonts w:hint="default" w:ascii="Times New Roman" w:hAnsi="Times New Roman" w:cs="Times New Roman"/>
        </w:rPr>
        <w:t>Support</w:t>
      </w:r>
      <w:r>
        <w:rPr>
          <w:rFonts w:hint="default" w:ascii="Times New Roman" w:hAnsi="Times New Roman" w:cs="Times New Roman"/>
          <w:spacing w:val="-9"/>
        </w:rPr>
        <w:t xml:space="preserve"> </w:t>
      </w:r>
      <w:r>
        <w:rPr>
          <w:rFonts w:hint="default" w:ascii="Times New Roman" w:hAnsi="Times New Roman" w:cs="Times New Roman"/>
        </w:rPr>
        <w:t>in</w:t>
      </w:r>
      <w:r>
        <w:rPr>
          <w:rFonts w:hint="default" w:ascii="Times New Roman" w:hAnsi="Times New Roman" w:cs="Times New Roman"/>
          <w:spacing w:val="-12"/>
        </w:rPr>
        <w:t xml:space="preserve"> </w:t>
      </w:r>
      <w:r>
        <w:rPr>
          <w:rFonts w:hint="default" w:ascii="Times New Roman" w:hAnsi="Times New Roman" w:cs="Times New Roman"/>
        </w:rPr>
        <w:t>system</w:t>
      </w:r>
      <w:r>
        <w:rPr>
          <w:rFonts w:hint="default" w:ascii="Times New Roman" w:hAnsi="Times New Roman" w:cs="Times New Roman"/>
          <w:spacing w:val="-3"/>
        </w:rPr>
        <w:t xml:space="preserve"> </w:t>
      </w:r>
      <w:r>
        <w:rPr>
          <w:rFonts w:hint="default" w:ascii="Times New Roman" w:hAnsi="Times New Roman" w:cs="Times New Roman"/>
        </w:rPr>
        <w:t>implementation,</w:t>
      </w:r>
      <w:r>
        <w:rPr>
          <w:rFonts w:hint="default" w:ascii="Times New Roman" w:hAnsi="Times New Roman" w:cs="Times New Roman"/>
          <w:spacing w:val="-9"/>
        </w:rPr>
        <w:t xml:space="preserve"> </w:t>
      </w:r>
      <w:r>
        <w:rPr>
          <w:rFonts w:hint="default" w:ascii="Times New Roman" w:hAnsi="Times New Roman" w:cs="Times New Roman"/>
        </w:rPr>
        <w:t>maintenance,</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integration</w:t>
      </w:r>
      <w:r>
        <w:rPr>
          <w:rFonts w:hint="default" w:ascii="Times New Roman" w:hAnsi="Times New Roman" w:cs="Times New Roman"/>
          <w:spacing w:val="-5"/>
        </w:rPr>
        <w:t xml:space="preserve"> </w:t>
      </w:r>
      <w:r>
        <w:rPr>
          <w:rFonts w:hint="default" w:ascii="Times New Roman" w:hAnsi="Times New Roman" w:cs="Times New Roman"/>
        </w:rPr>
        <w:t>with</w:t>
      </w:r>
      <w:r>
        <w:rPr>
          <w:rFonts w:hint="default" w:ascii="Times New Roman" w:hAnsi="Times New Roman" w:cs="Times New Roman"/>
          <w:spacing w:val="-9"/>
        </w:rPr>
        <w:t xml:space="preserve"> </w:t>
      </w:r>
      <w:r>
        <w:rPr>
          <w:rFonts w:hint="default" w:ascii="Times New Roman" w:hAnsi="Times New Roman" w:cs="Times New Roman"/>
        </w:rPr>
        <w:t>existing</w:t>
      </w:r>
      <w:r>
        <w:rPr>
          <w:rFonts w:hint="default" w:ascii="Times New Roman" w:hAnsi="Times New Roman" w:cs="Times New Roman"/>
          <w:spacing w:val="-7"/>
        </w:rPr>
        <w:t xml:space="preserve"> </w:t>
      </w:r>
      <w:r>
        <w:rPr>
          <w:rFonts w:hint="default" w:ascii="Times New Roman" w:hAnsi="Times New Roman" w:cs="Times New Roman"/>
        </w:rPr>
        <w:t>IT</w:t>
      </w:r>
      <w:r>
        <w:rPr>
          <w:rFonts w:hint="default" w:ascii="Times New Roman" w:hAnsi="Times New Roman" w:cs="Times New Roman"/>
          <w:spacing w:val="-3"/>
        </w:rPr>
        <w:t xml:space="preserve"> </w:t>
      </w:r>
      <w:r>
        <w:rPr>
          <w:rFonts w:hint="default" w:ascii="Times New Roman" w:hAnsi="Times New Roman" w:cs="Times New Roman"/>
        </w:rPr>
        <w:t>infrastructure. Collaboration</w:t>
      </w:r>
      <w:r>
        <w:rPr>
          <w:rFonts w:hint="default" w:ascii="Times New Roman" w:hAnsi="Times New Roman" w:cs="Times New Roman"/>
          <w:spacing w:val="-1"/>
        </w:rPr>
        <w:t xml:space="preserve"> </w:t>
      </w:r>
      <w:r>
        <w:rPr>
          <w:rFonts w:hint="default" w:ascii="Times New Roman" w:hAnsi="Times New Roman" w:cs="Times New Roman"/>
        </w:rPr>
        <w:t>on data security measures, compliance with regulations, and system scalability.</w:t>
      </w:r>
    </w:p>
    <w:p w14:paraId="19B529EF">
      <w:pPr>
        <w:pStyle w:val="6"/>
        <w:spacing w:line="360" w:lineRule="auto"/>
        <w:jc w:val="left"/>
        <w:rPr>
          <w:rFonts w:hint="default" w:ascii="Times New Roman" w:hAnsi="Times New Roman" w:cs="Times New Roman"/>
          <w:b w:val="0"/>
        </w:rPr>
      </w:pPr>
      <w:bookmarkStart w:id="58" w:name="Training and Development Teams:"/>
      <w:bookmarkEnd w:id="58"/>
      <w:r>
        <w:rPr>
          <w:rFonts w:hint="default" w:ascii="Times New Roman" w:hAnsi="Times New Roman" w:cs="Times New Roman"/>
        </w:rPr>
        <w:t>Training</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Development</w:t>
      </w:r>
      <w:r>
        <w:rPr>
          <w:rFonts w:hint="default" w:ascii="Times New Roman" w:hAnsi="Times New Roman" w:cs="Times New Roman"/>
          <w:spacing w:val="-3"/>
        </w:rPr>
        <w:t xml:space="preserve"> </w:t>
      </w:r>
      <w:r>
        <w:rPr>
          <w:rFonts w:hint="default" w:ascii="Times New Roman" w:hAnsi="Times New Roman" w:cs="Times New Roman"/>
          <w:spacing w:val="-2"/>
        </w:rPr>
        <w:t>Teams</w:t>
      </w:r>
      <w:r>
        <w:rPr>
          <w:rFonts w:hint="default" w:ascii="Times New Roman" w:hAnsi="Times New Roman" w:cs="Times New Roman"/>
          <w:b w:val="0"/>
          <w:spacing w:val="-2"/>
        </w:rPr>
        <w:t>:</w:t>
      </w:r>
    </w:p>
    <w:p w14:paraId="0E438AAE">
      <w:pPr>
        <w:pStyle w:val="10"/>
        <w:spacing w:before="7" w:line="360" w:lineRule="auto"/>
        <w:jc w:val="left"/>
        <w:rPr>
          <w:rFonts w:hint="default" w:ascii="Times New Roman" w:hAnsi="Times New Roman" w:cs="Times New Roman"/>
        </w:rPr>
      </w:pPr>
    </w:p>
    <w:p w14:paraId="5162A5A6">
      <w:pPr>
        <w:pStyle w:val="10"/>
        <w:spacing w:line="360" w:lineRule="auto"/>
        <w:ind w:left="1180"/>
        <w:jc w:val="left"/>
        <w:rPr>
          <w:rFonts w:hint="default" w:ascii="Times New Roman" w:hAnsi="Times New Roman" w:cs="Times New Roman"/>
        </w:rPr>
      </w:pPr>
      <w:r>
        <w:rPr>
          <w:rFonts w:hint="default" w:ascii="Times New Roman" w:hAnsi="Times New Roman" w:cs="Times New Roman"/>
        </w:rPr>
        <w:t>Tools</w:t>
      </w:r>
      <w:r>
        <w:rPr>
          <w:rFonts w:hint="default" w:ascii="Times New Roman" w:hAnsi="Times New Roman" w:cs="Times New Roman"/>
          <w:spacing w:val="-12"/>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designing,</w:t>
      </w:r>
      <w:r>
        <w:rPr>
          <w:rFonts w:hint="default" w:ascii="Times New Roman" w:hAnsi="Times New Roman" w:cs="Times New Roman"/>
          <w:spacing w:val="-1"/>
        </w:rPr>
        <w:t xml:space="preserve"> </w:t>
      </w:r>
      <w:r>
        <w:rPr>
          <w:rFonts w:hint="default" w:ascii="Times New Roman" w:hAnsi="Times New Roman" w:cs="Times New Roman"/>
        </w:rPr>
        <w:t>scheduling,</w:t>
      </w:r>
      <w:r>
        <w:rPr>
          <w:rFonts w:hint="default" w:ascii="Times New Roman" w:hAnsi="Times New Roman" w:cs="Times New Roman"/>
          <w:spacing w:val="-5"/>
        </w:rPr>
        <w:t xml:space="preserve"> </w:t>
      </w:r>
      <w:r>
        <w:rPr>
          <w:rFonts w:hint="default" w:ascii="Times New Roman" w:hAnsi="Times New Roman" w:cs="Times New Roman"/>
        </w:rPr>
        <w:t>and tracking</w:t>
      </w:r>
      <w:r>
        <w:rPr>
          <w:rFonts w:hint="default" w:ascii="Times New Roman" w:hAnsi="Times New Roman" w:cs="Times New Roman"/>
          <w:spacing w:val="-6"/>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training</w:t>
      </w:r>
      <w:r>
        <w:rPr>
          <w:rFonts w:hint="default" w:ascii="Times New Roman" w:hAnsi="Times New Roman" w:cs="Times New Roman"/>
          <w:spacing w:val="-5"/>
        </w:rPr>
        <w:t xml:space="preserve"> </w:t>
      </w:r>
      <w:r>
        <w:rPr>
          <w:rFonts w:hint="default" w:ascii="Times New Roman" w:hAnsi="Times New Roman" w:cs="Times New Roman"/>
          <w:spacing w:val="-2"/>
        </w:rPr>
        <w:t>programs.</w:t>
      </w:r>
    </w:p>
    <w:p w14:paraId="035644F8">
      <w:pPr>
        <w:pStyle w:val="10"/>
        <w:spacing w:before="5" w:line="360" w:lineRule="auto"/>
        <w:jc w:val="left"/>
        <w:rPr>
          <w:rFonts w:hint="default" w:ascii="Times New Roman" w:hAnsi="Times New Roman" w:cs="Times New Roman"/>
        </w:rPr>
      </w:pPr>
    </w:p>
    <w:p w14:paraId="007E0FFB">
      <w:pPr>
        <w:pStyle w:val="10"/>
        <w:spacing w:line="360" w:lineRule="auto"/>
        <w:ind w:left="1180"/>
        <w:jc w:val="left"/>
        <w:rPr>
          <w:rFonts w:hint="default" w:ascii="Times New Roman" w:hAnsi="Times New Roman" w:cs="Times New Roman"/>
        </w:rPr>
      </w:pPr>
      <w:r>
        <w:rPr>
          <w:rFonts w:hint="default" w:ascii="Times New Roman" w:hAnsi="Times New Roman" w:cs="Times New Roman"/>
        </w:rPr>
        <w:t>Access</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performance</w:t>
      </w:r>
      <w:r>
        <w:rPr>
          <w:rFonts w:hint="default" w:ascii="Times New Roman" w:hAnsi="Times New Roman" w:cs="Times New Roman"/>
          <w:spacing w:val="-1"/>
        </w:rPr>
        <w:t xml:space="preserve"> </w:t>
      </w:r>
      <w:r>
        <w:rPr>
          <w:rFonts w:hint="default" w:ascii="Times New Roman" w:hAnsi="Times New Roman" w:cs="Times New Roman"/>
        </w:rPr>
        <w:t>data</w:t>
      </w:r>
      <w:r>
        <w:rPr>
          <w:rFonts w:hint="default" w:ascii="Times New Roman" w:hAnsi="Times New Roman" w:cs="Times New Roman"/>
          <w:spacing w:val="-6"/>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assessing</w:t>
      </w:r>
      <w:r>
        <w:rPr>
          <w:rFonts w:hint="default" w:ascii="Times New Roman" w:hAnsi="Times New Roman" w:cs="Times New Roman"/>
          <w:spacing w:val="-2"/>
        </w:rPr>
        <w:t xml:space="preserve"> </w:t>
      </w:r>
      <w:r>
        <w:rPr>
          <w:rFonts w:hint="default" w:ascii="Times New Roman" w:hAnsi="Times New Roman" w:cs="Times New Roman"/>
        </w:rPr>
        <w:t>training</w:t>
      </w:r>
      <w:r>
        <w:rPr>
          <w:rFonts w:hint="default" w:ascii="Times New Roman" w:hAnsi="Times New Roman" w:cs="Times New Roman"/>
          <w:spacing w:val="-5"/>
        </w:rPr>
        <w:t xml:space="preserve"> </w:t>
      </w:r>
      <w:r>
        <w:rPr>
          <w:rFonts w:hint="default" w:ascii="Times New Roman" w:hAnsi="Times New Roman" w:cs="Times New Roman"/>
        </w:rPr>
        <w:t>effectiveness</w:t>
      </w:r>
      <w:r>
        <w:rPr>
          <w:rFonts w:hint="default" w:ascii="Times New Roman" w:hAnsi="Times New Roman" w:cs="Times New Roman"/>
          <w:spacing w:val="-5"/>
        </w:rPr>
        <w:t xml:space="preserve"> </w:t>
      </w:r>
      <w:r>
        <w:rPr>
          <w:rFonts w:hint="default" w:ascii="Times New Roman" w:hAnsi="Times New Roman" w:cs="Times New Roman"/>
        </w:rPr>
        <w:t>and identifying</w:t>
      </w:r>
      <w:r>
        <w:rPr>
          <w:rFonts w:hint="default" w:ascii="Times New Roman" w:hAnsi="Times New Roman" w:cs="Times New Roman"/>
          <w:spacing w:val="-2"/>
        </w:rPr>
        <w:t xml:space="preserve"> </w:t>
      </w:r>
      <w:r>
        <w:rPr>
          <w:rFonts w:hint="default" w:ascii="Times New Roman" w:hAnsi="Times New Roman" w:cs="Times New Roman"/>
        </w:rPr>
        <w:t>skill</w:t>
      </w:r>
      <w:r>
        <w:rPr>
          <w:rFonts w:hint="default" w:ascii="Times New Roman" w:hAnsi="Times New Roman" w:cs="Times New Roman"/>
          <w:spacing w:val="-6"/>
        </w:rPr>
        <w:t xml:space="preserve"> </w:t>
      </w:r>
      <w:r>
        <w:rPr>
          <w:rFonts w:hint="default" w:ascii="Times New Roman" w:hAnsi="Times New Roman" w:cs="Times New Roman"/>
          <w:spacing w:val="-2"/>
        </w:rPr>
        <w:t>gaps.</w:t>
      </w:r>
    </w:p>
    <w:p w14:paraId="74BDDFEE">
      <w:pPr>
        <w:spacing w:after="0" w:line="360" w:lineRule="auto"/>
        <w:jc w:val="left"/>
        <w:rPr>
          <w:rFonts w:hint="default" w:ascii="Times New Roman" w:hAnsi="Times New Roman" w:cs="Times New Roman"/>
        </w:rPr>
        <w:sectPr>
          <w:pgSz w:w="12240" w:h="15840"/>
          <w:pgMar w:top="1500" w:right="60" w:bottom="1220" w:left="1220" w:header="0" w:footer="939" w:gutter="0"/>
          <w:cols w:space="720" w:num="1"/>
        </w:sectPr>
      </w:pPr>
    </w:p>
    <w:p w14:paraId="2FC2FC2D">
      <w:pPr>
        <w:pStyle w:val="6"/>
        <w:spacing w:before="61" w:line="360" w:lineRule="auto"/>
        <w:jc w:val="left"/>
        <w:rPr>
          <w:rFonts w:hint="default" w:ascii="Times New Roman" w:hAnsi="Times New Roman" w:cs="Times New Roman"/>
          <w:b w:val="0"/>
        </w:rPr>
      </w:pPr>
      <w:bookmarkStart w:id="59" w:name="Finance Department:"/>
      <w:bookmarkEnd w:id="59"/>
      <w:r>
        <w:rPr>
          <w:rFonts w:hint="default" w:ascii="Times New Roman" w:hAnsi="Times New Roman" w:cs="Times New Roman"/>
        </w:rPr>
        <w:t>Finance</w:t>
      </w:r>
      <w:r>
        <w:rPr>
          <w:rFonts w:hint="default" w:ascii="Times New Roman" w:hAnsi="Times New Roman" w:cs="Times New Roman"/>
          <w:spacing w:val="-8"/>
        </w:rPr>
        <w:t xml:space="preserve"> </w:t>
      </w:r>
      <w:r>
        <w:rPr>
          <w:rFonts w:hint="default" w:ascii="Times New Roman" w:hAnsi="Times New Roman" w:cs="Times New Roman"/>
          <w:spacing w:val="-2"/>
        </w:rPr>
        <w:t>Department</w:t>
      </w:r>
      <w:r>
        <w:rPr>
          <w:rFonts w:hint="default" w:ascii="Times New Roman" w:hAnsi="Times New Roman" w:cs="Times New Roman"/>
          <w:b w:val="0"/>
          <w:spacing w:val="-2"/>
        </w:rPr>
        <w:t>:</w:t>
      </w:r>
    </w:p>
    <w:p w14:paraId="0A00DC2C">
      <w:pPr>
        <w:pStyle w:val="10"/>
        <w:spacing w:before="276" w:line="360" w:lineRule="auto"/>
        <w:ind w:left="1180"/>
        <w:jc w:val="left"/>
        <w:rPr>
          <w:rFonts w:hint="default" w:ascii="Times New Roman" w:hAnsi="Times New Roman" w:cs="Times New Roman"/>
        </w:rPr>
      </w:pPr>
      <w:r>
        <w:rPr>
          <w:rFonts w:hint="default" w:ascii="Times New Roman" w:hAnsi="Times New Roman" w:cs="Times New Roman"/>
        </w:rPr>
        <w:t>Streamlined</w:t>
      </w:r>
      <w:r>
        <w:rPr>
          <w:rFonts w:hint="default" w:ascii="Times New Roman" w:hAnsi="Times New Roman" w:cs="Times New Roman"/>
          <w:spacing w:val="-8"/>
        </w:rPr>
        <w:t xml:space="preserve"> </w:t>
      </w:r>
      <w:r>
        <w:rPr>
          <w:rFonts w:hint="default" w:ascii="Times New Roman" w:hAnsi="Times New Roman" w:cs="Times New Roman"/>
        </w:rPr>
        <w:t>payroll</w:t>
      </w:r>
      <w:r>
        <w:rPr>
          <w:rFonts w:hint="default" w:ascii="Times New Roman" w:hAnsi="Times New Roman" w:cs="Times New Roman"/>
          <w:spacing w:val="-7"/>
        </w:rPr>
        <w:t xml:space="preserve"> </w:t>
      </w:r>
      <w:r>
        <w:rPr>
          <w:rFonts w:hint="default" w:ascii="Times New Roman" w:hAnsi="Times New Roman" w:cs="Times New Roman"/>
        </w:rPr>
        <w:t>processing,</w:t>
      </w:r>
      <w:r>
        <w:rPr>
          <w:rFonts w:hint="default" w:ascii="Times New Roman" w:hAnsi="Times New Roman" w:cs="Times New Roman"/>
          <w:spacing w:val="-5"/>
        </w:rPr>
        <w:t xml:space="preserve"> </w:t>
      </w:r>
      <w:r>
        <w:rPr>
          <w:rFonts w:hint="default" w:ascii="Times New Roman" w:hAnsi="Times New Roman" w:cs="Times New Roman"/>
        </w:rPr>
        <w:t>accurate</w:t>
      </w:r>
      <w:r>
        <w:rPr>
          <w:rFonts w:hint="default" w:ascii="Times New Roman" w:hAnsi="Times New Roman" w:cs="Times New Roman"/>
          <w:spacing w:val="-6"/>
        </w:rPr>
        <w:t xml:space="preserve"> </w:t>
      </w:r>
      <w:r>
        <w:rPr>
          <w:rFonts w:hint="default" w:ascii="Times New Roman" w:hAnsi="Times New Roman" w:cs="Times New Roman"/>
        </w:rPr>
        <w:t>salary</w:t>
      </w:r>
      <w:r>
        <w:rPr>
          <w:rFonts w:hint="default" w:ascii="Times New Roman" w:hAnsi="Times New Roman" w:cs="Times New Roman"/>
          <w:spacing w:val="-3"/>
        </w:rPr>
        <w:t xml:space="preserve"> </w:t>
      </w:r>
      <w:r>
        <w:rPr>
          <w:rFonts w:hint="default" w:ascii="Times New Roman" w:hAnsi="Times New Roman" w:cs="Times New Roman"/>
        </w:rPr>
        <w:t>calculations,</w:t>
      </w:r>
      <w:r>
        <w:rPr>
          <w:rFonts w:hint="default" w:ascii="Times New Roman" w:hAnsi="Times New Roman" w:cs="Times New Roman"/>
          <w:spacing w:val="-8"/>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compliance</w:t>
      </w:r>
      <w:r>
        <w:rPr>
          <w:rFonts w:hint="default" w:ascii="Times New Roman" w:hAnsi="Times New Roman" w:cs="Times New Roman"/>
          <w:spacing w:val="-4"/>
        </w:rPr>
        <w:t xml:space="preserve"> </w:t>
      </w:r>
      <w:r>
        <w:rPr>
          <w:rFonts w:hint="default" w:ascii="Times New Roman" w:hAnsi="Times New Roman" w:cs="Times New Roman"/>
        </w:rPr>
        <w:t>with</w:t>
      </w:r>
      <w:r>
        <w:rPr>
          <w:rFonts w:hint="default" w:ascii="Times New Roman" w:hAnsi="Times New Roman" w:cs="Times New Roman"/>
          <w:spacing w:val="-12"/>
        </w:rPr>
        <w:t xml:space="preserve"> </w:t>
      </w:r>
      <w:r>
        <w:rPr>
          <w:rFonts w:hint="default" w:ascii="Times New Roman" w:hAnsi="Times New Roman" w:cs="Times New Roman"/>
        </w:rPr>
        <w:t>tax</w:t>
      </w:r>
      <w:r>
        <w:rPr>
          <w:rFonts w:hint="default" w:ascii="Times New Roman" w:hAnsi="Times New Roman" w:cs="Times New Roman"/>
          <w:spacing w:val="-8"/>
        </w:rPr>
        <w:t xml:space="preserve"> </w:t>
      </w:r>
      <w:r>
        <w:rPr>
          <w:rFonts w:hint="default" w:ascii="Times New Roman" w:hAnsi="Times New Roman" w:cs="Times New Roman"/>
        </w:rPr>
        <w:t>regulations. Integration with financial systems for budgeting, cost allocation, and financial reporting.</w:t>
      </w:r>
    </w:p>
    <w:p w14:paraId="76350ADF">
      <w:pPr>
        <w:pStyle w:val="6"/>
        <w:spacing w:line="360" w:lineRule="auto"/>
        <w:jc w:val="left"/>
        <w:rPr>
          <w:rFonts w:hint="default" w:ascii="Times New Roman" w:hAnsi="Times New Roman" w:cs="Times New Roman"/>
          <w:b w:val="0"/>
        </w:rPr>
      </w:pPr>
      <w:bookmarkStart w:id="60" w:name="Compliance and Legal Teams:"/>
      <w:bookmarkEnd w:id="60"/>
      <w:r>
        <w:rPr>
          <w:rFonts w:hint="default" w:ascii="Times New Roman" w:hAnsi="Times New Roman" w:cs="Times New Roman"/>
        </w:rPr>
        <w:t>Compliance</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Legal</w:t>
      </w:r>
      <w:r>
        <w:rPr>
          <w:rFonts w:hint="default" w:ascii="Times New Roman" w:hAnsi="Times New Roman" w:cs="Times New Roman"/>
          <w:spacing w:val="-6"/>
        </w:rPr>
        <w:t xml:space="preserve"> </w:t>
      </w:r>
      <w:r>
        <w:rPr>
          <w:rFonts w:hint="default" w:ascii="Times New Roman" w:hAnsi="Times New Roman" w:cs="Times New Roman"/>
          <w:spacing w:val="-2"/>
        </w:rPr>
        <w:t>Teams</w:t>
      </w:r>
      <w:r>
        <w:rPr>
          <w:rFonts w:hint="default" w:ascii="Times New Roman" w:hAnsi="Times New Roman" w:cs="Times New Roman"/>
          <w:b w:val="0"/>
          <w:spacing w:val="-2"/>
        </w:rPr>
        <w:t>:</w:t>
      </w:r>
    </w:p>
    <w:p w14:paraId="0184A7C2">
      <w:pPr>
        <w:pStyle w:val="10"/>
        <w:spacing w:before="4" w:line="360" w:lineRule="auto"/>
        <w:jc w:val="left"/>
        <w:rPr>
          <w:rFonts w:hint="default" w:ascii="Times New Roman" w:hAnsi="Times New Roman" w:cs="Times New Roman"/>
        </w:rPr>
      </w:pPr>
    </w:p>
    <w:p w14:paraId="7868111F">
      <w:pPr>
        <w:pStyle w:val="10"/>
        <w:spacing w:before="1" w:line="360" w:lineRule="auto"/>
        <w:ind w:left="1180"/>
        <w:jc w:val="left"/>
        <w:rPr>
          <w:rFonts w:hint="default" w:ascii="Times New Roman" w:hAnsi="Times New Roman" w:cs="Times New Roman"/>
        </w:rPr>
      </w:pPr>
      <w:r>
        <w:rPr>
          <w:rFonts w:hint="default" w:ascii="Times New Roman" w:hAnsi="Times New Roman" w:cs="Times New Roman"/>
        </w:rPr>
        <w:t>Ensure</w:t>
      </w:r>
      <w:r>
        <w:rPr>
          <w:rFonts w:hint="default" w:ascii="Times New Roman" w:hAnsi="Times New Roman" w:cs="Times New Roman"/>
          <w:spacing w:val="-3"/>
        </w:rPr>
        <w:t xml:space="preserve"> </w:t>
      </w:r>
      <w:r>
        <w:rPr>
          <w:rFonts w:hint="default" w:ascii="Times New Roman" w:hAnsi="Times New Roman" w:cs="Times New Roman"/>
        </w:rPr>
        <w:t>adherence to</w:t>
      </w:r>
      <w:r>
        <w:rPr>
          <w:rFonts w:hint="default" w:ascii="Times New Roman" w:hAnsi="Times New Roman" w:cs="Times New Roman"/>
          <w:spacing w:val="40"/>
        </w:rPr>
        <w:t xml:space="preserve"> </w:t>
      </w:r>
      <w:r>
        <w:rPr>
          <w:rFonts w:hint="default" w:ascii="Times New Roman" w:hAnsi="Times New Roman" w:cs="Times New Roman"/>
        </w:rPr>
        <w:t>labor laws,</w:t>
      </w:r>
      <w:r>
        <w:rPr>
          <w:rFonts w:hint="default" w:ascii="Times New Roman" w:hAnsi="Times New Roman" w:cs="Times New Roman"/>
          <w:spacing w:val="-2"/>
        </w:rPr>
        <w:t xml:space="preserve"> </w:t>
      </w:r>
      <w:r>
        <w:rPr>
          <w:rFonts w:hint="default" w:ascii="Times New Roman" w:hAnsi="Times New Roman" w:cs="Times New Roman"/>
        </w:rPr>
        <w:t>data</w:t>
      </w:r>
      <w:r>
        <w:rPr>
          <w:rFonts w:hint="default" w:ascii="Times New Roman" w:hAnsi="Times New Roman" w:cs="Times New Roman"/>
          <w:spacing w:val="-3"/>
        </w:rPr>
        <w:t xml:space="preserve"> </w:t>
      </w:r>
      <w:r>
        <w:rPr>
          <w:rFonts w:hint="default" w:ascii="Times New Roman" w:hAnsi="Times New Roman" w:cs="Times New Roman"/>
        </w:rPr>
        <w:t>protection</w:t>
      </w:r>
      <w:r>
        <w:rPr>
          <w:rFonts w:hint="default" w:ascii="Times New Roman" w:hAnsi="Times New Roman" w:cs="Times New Roman"/>
          <w:spacing w:val="-2"/>
        </w:rPr>
        <w:t xml:space="preserve"> </w:t>
      </w:r>
      <w:r>
        <w:rPr>
          <w:rFonts w:hint="default" w:ascii="Times New Roman" w:hAnsi="Times New Roman" w:cs="Times New Roman"/>
        </w:rPr>
        <w:t>regulations,</w:t>
      </w:r>
      <w:r>
        <w:rPr>
          <w:rFonts w:hint="default" w:ascii="Times New Roman" w:hAnsi="Times New Roman" w:cs="Times New Roman"/>
          <w:spacing w:val="-2"/>
        </w:rPr>
        <w:t xml:space="preserve"> </w:t>
      </w:r>
      <w:r>
        <w:rPr>
          <w:rFonts w:hint="default" w:ascii="Times New Roman" w:hAnsi="Times New Roman" w:cs="Times New Roman"/>
        </w:rPr>
        <w:t>and industry-specific</w:t>
      </w:r>
      <w:r>
        <w:rPr>
          <w:rFonts w:hint="default" w:ascii="Times New Roman" w:hAnsi="Times New Roman" w:cs="Times New Roman"/>
          <w:spacing w:val="-3"/>
        </w:rPr>
        <w:t xml:space="preserve"> </w:t>
      </w:r>
      <w:r>
        <w:rPr>
          <w:rFonts w:hint="default" w:ascii="Times New Roman" w:hAnsi="Times New Roman" w:cs="Times New Roman"/>
        </w:rPr>
        <w:t xml:space="preserve">compliance </w:t>
      </w:r>
      <w:r>
        <w:rPr>
          <w:rFonts w:hint="default" w:ascii="Times New Roman" w:hAnsi="Times New Roman" w:cs="Times New Roman"/>
          <w:spacing w:val="-2"/>
        </w:rPr>
        <w:t>requirements.</w:t>
      </w:r>
    </w:p>
    <w:p w14:paraId="7EB1487B">
      <w:pPr>
        <w:pStyle w:val="10"/>
        <w:spacing w:before="2" w:line="360" w:lineRule="auto"/>
        <w:jc w:val="left"/>
        <w:rPr>
          <w:rFonts w:hint="default" w:ascii="Times New Roman" w:hAnsi="Times New Roman" w:cs="Times New Roman"/>
        </w:rPr>
      </w:pPr>
    </w:p>
    <w:p w14:paraId="63105009">
      <w:pPr>
        <w:pStyle w:val="10"/>
        <w:spacing w:line="360" w:lineRule="auto"/>
        <w:ind w:left="1180"/>
        <w:jc w:val="left"/>
        <w:rPr>
          <w:rFonts w:hint="default" w:ascii="Times New Roman" w:hAnsi="Times New Roman" w:cs="Times New Roman"/>
        </w:rPr>
      </w:pPr>
      <w:r>
        <w:rPr>
          <w:rFonts w:hint="default" w:ascii="Times New Roman" w:hAnsi="Times New Roman" w:cs="Times New Roman"/>
        </w:rPr>
        <w:t>Access</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employee data</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compliance</w:t>
      </w:r>
      <w:r>
        <w:rPr>
          <w:rFonts w:hint="default" w:ascii="Times New Roman" w:hAnsi="Times New Roman" w:cs="Times New Roman"/>
          <w:spacing w:val="-2"/>
        </w:rPr>
        <w:t xml:space="preserve"> </w:t>
      </w:r>
      <w:r>
        <w:rPr>
          <w:rFonts w:hint="default" w:ascii="Times New Roman" w:hAnsi="Times New Roman" w:cs="Times New Roman"/>
        </w:rPr>
        <w:t>audits,</w:t>
      </w:r>
      <w:r>
        <w:rPr>
          <w:rFonts w:hint="default" w:ascii="Times New Roman" w:hAnsi="Times New Roman" w:cs="Times New Roman"/>
          <w:spacing w:val="-6"/>
        </w:rPr>
        <w:t xml:space="preserve"> </w:t>
      </w:r>
      <w:r>
        <w:rPr>
          <w:rFonts w:hint="default" w:ascii="Times New Roman" w:hAnsi="Times New Roman" w:cs="Times New Roman"/>
        </w:rPr>
        <w:t>reporting,</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legal</w:t>
      </w:r>
      <w:r>
        <w:rPr>
          <w:rFonts w:hint="default" w:ascii="Times New Roman" w:hAnsi="Times New Roman" w:cs="Times New Roman"/>
          <w:spacing w:val="-3"/>
        </w:rPr>
        <w:t xml:space="preserve"> </w:t>
      </w:r>
      <w:r>
        <w:rPr>
          <w:rFonts w:hint="default" w:ascii="Times New Roman" w:hAnsi="Times New Roman" w:cs="Times New Roman"/>
          <w:spacing w:val="-2"/>
        </w:rPr>
        <w:t>documentation.</w:t>
      </w:r>
    </w:p>
    <w:p w14:paraId="69A50406">
      <w:pPr>
        <w:pStyle w:val="10"/>
        <w:spacing w:before="5" w:line="360" w:lineRule="auto"/>
        <w:jc w:val="left"/>
        <w:rPr>
          <w:rFonts w:hint="default" w:ascii="Times New Roman" w:hAnsi="Times New Roman" w:cs="Times New Roman"/>
        </w:rPr>
      </w:pPr>
    </w:p>
    <w:p w14:paraId="592611E9">
      <w:pPr>
        <w:pStyle w:val="10"/>
        <w:spacing w:line="360" w:lineRule="auto"/>
        <w:ind w:left="100" w:right="155"/>
        <w:jc w:val="left"/>
        <w:rPr>
          <w:rFonts w:hint="default" w:ascii="Times New Roman" w:hAnsi="Times New Roman" w:cs="Times New Roman"/>
        </w:rPr>
      </w:pPr>
      <w:r>
        <w:rPr>
          <w:rFonts w:hint="default" w:ascii="Times New Roman" w:hAnsi="Times New Roman" w:cs="Times New Roman"/>
        </w:rPr>
        <w:t>By</w:t>
      </w:r>
      <w:r>
        <w:rPr>
          <w:rFonts w:hint="default" w:ascii="Times New Roman" w:hAnsi="Times New Roman" w:cs="Times New Roman"/>
          <w:spacing w:val="-2"/>
        </w:rPr>
        <w:t xml:space="preserve"> </w:t>
      </w:r>
      <w:r>
        <w:rPr>
          <w:rFonts w:hint="default" w:ascii="Times New Roman" w:hAnsi="Times New Roman" w:cs="Times New Roman"/>
        </w:rPr>
        <w:t>targeting</w:t>
      </w:r>
      <w:r>
        <w:rPr>
          <w:rFonts w:hint="default" w:ascii="Times New Roman" w:hAnsi="Times New Roman" w:cs="Times New Roman"/>
          <w:spacing w:val="-4"/>
        </w:rPr>
        <w:t xml:space="preserve"> </w:t>
      </w:r>
      <w:r>
        <w:rPr>
          <w:rFonts w:hint="default" w:ascii="Times New Roman" w:hAnsi="Times New Roman" w:cs="Times New Roman"/>
        </w:rPr>
        <w:t>these</w:t>
      </w:r>
      <w:r>
        <w:rPr>
          <w:rFonts w:hint="default" w:ascii="Times New Roman" w:hAnsi="Times New Roman" w:cs="Times New Roman"/>
          <w:spacing w:val="-3"/>
        </w:rPr>
        <w:t xml:space="preserve"> </w:t>
      </w:r>
      <w:r>
        <w:rPr>
          <w:rFonts w:hint="default" w:ascii="Times New Roman" w:hAnsi="Times New Roman" w:cs="Times New Roman"/>
        </w:rPr>
        <w:t>key</w:t>
      </w:r>
      <w:r>
        <w:rPr>
          <w:rFonts w:hint="default" w:ascii="Times New Roman" w:hAnsi="Times New Roman" w:cs="Times New Roman"/>
          <w:spacing w:val="-4"/>
        </w:rPr>
        <w:t xml:space="preserve"> </w:t>
      </w:r>
      <w:r>
        <w:rPr>
          <w:rFonts w:hint="default" w:ascii="Times New Roman" w:hAnsi="Times New Roman" w:cs="Times New Roman"/>
        </w:rPr>
        <w:t>beneficiaries, the</w:t>
      </w:r>
      <w:r>
        <w:rPr>
          <w:rFonts w:hint="default" w:ascii="Times New Roman" w:hAnsi="Times New Roman" w:cs="Times New Roman"/>
          <w:spacing w:val="-5"/>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management</w:t>
      </w:r>
      <w:r>
        <w:rPr>
          <w:rFonts w:hint="default" w:ascii="Times New Roman" w:hAnsi="Times New Roman" w:cs="Times New Roman"/>
          <w:spacing w:val="-4"/>
        </w:rPr>
        <w:t xml:space="preserve"> </w:t>
      </w:r>
      <w:r>
        <w:rPr>
          <w:rFonts w:hint="default" w:ascii="Times New Roman" w:hAnsi="Times New Roman" w:cs="Times New Roman"/>
        </w:rPr>
        <w:t>system</w:t>
      </w:r>
      <w:r>
        <w:rPr>
          <w:rFonts w:hint="default" w:ascii="Times New Roman" w:hAnsi="Times New Roman" w:cs="Times New Roman"/>
          <w:spacing w:val="-2"/>
        </w:rPr>
        <w:t xml:space="preserve"> </w:t>
      </w:r>
      <w:r>
        <w:rPr>
          <w:rFonts w:hint="default" w:ascii="Times New Roman" w:hAnsi="Times New Roman" w:cs="Times New Roman"/>
        </w:rPr>
        <w:t>aims</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improve</w:t>
      </w:r>
      <w:r>
        <w:rPr>
          <w:rFonts w:hint="default" w:ascii="Times New Roman" w:hAnsi="Times New Roman" w:cs="Times New Roman"/>
          <w:spacing w:val="-3"/>
        </w:rPr>
        <w:t xml:space="preserve"> </w:t>
      </w:r>
      <w:r>
        <w:rPr>
          <w:rFonts w:hint="default" w:ascii="Times New Roman" w:hAnsi="Times New Roman" w:cs="Times New Roman"/>
        </w:rPr>
        <w:t>operational</w:t>
      </w:r>
      <w:r>
        <w:rPr>
          <w:rFonts w:hint="default" w:ascii="Times New Roman" w:hAnsi="Times New Roman" w:cs="Times New Roman"/>
          <w:spacing w:val="-2"/>
        </w:rPr>
        <w:t xml:space="preserve"> </w:t>
      </w:r>
      <w:r>
        <w:rPr>
          <w:rFonts w:hint="default" w:ascii="Times New Roman" w:hAnsi="Times New Roman" w:cs="Times New Roman"/>
        </w:rPr>
        <w:t>efficiency, enhance employee engagement, empower decision-makers with data-driven insights, and ultimately contribute to the overall success and growth of the organization.</w:t>
      </w:r>
    </w:p>
    <w:p w14:paraId="5EF55895">
      <w:pPr>
        <w:pStyle w:val="10"/>
        <w:spacing w:line="360" w:lineRule="auto"/>
        <w:jc w:val="left"/>
        <w:rPr>
          <w:rFonts w:hint="default" w:ascii="Times New Roman" w:hAnsi="Times New Roman" w:cs="Times New Roman"/>
        </w:rPr>
      </w:pPr>
    </w:p>
    <w:p w14:paraId="1DFCE620">
      <w:pPr>
        <w:pStyle w:val="10"/>
        <w:spacing w:before="5" w:line="360" w:lineRule="auto"/>
        <w:jc w:val="left"/>
        <w:rPr>
          <w:rFonts w:hint="default" w:ascii="Times New Roman" w:hAnsi="Times New Roman" w:cs="Times New Roman"/>
        </w:rPr>
      </w:pPr>
    </w:p>
    <w:p w14:paraId="356B4894">
      <w:pPr>
        <w:pStyle w:val="6"/>
        <w:spacing w:line="360" w:lineRule="auto"/>
        <w:ind w:left="220"/>
        <w:jc w:val="left"/>
        <w:rPr>
          <w:rFonts w:hint="default" w:ascii="Times New Roman" w:hAnsi="Times New Roman" w:cs="Times New Roman"/>
        </w:rPr>
      </w:pPr>
      <w:bookmarkStart w:id="61" w:name="Software requirements"/>
      <w:bookmarkEnd w:id="61"/>
      <w:r>
        <w:rPr>
          <w:rFonts w:hint="default" w:ascii="Times New Roman" w:hAnsi="Times New Roman" w:cs="Times New Roman"/>
          <w:spacing w:val="-2"/>
        </w:rPr>
        <w:t>Software</w:t>
      </w:r>
      <w:r>
        <w:rPr>
          <w:rFonts w:hint="default" w:ascii="Times New Roman" w:hAnsi="Times New Roman" w:cs="Times New Roman"/>
          <w:spacing w:val="-5"/>
        </w:rPr>
        <w:t xml:space="preserve"> </w:t>
      </w:r>
      <w:r>
        <w:rPr>
          <w:rFonts w:hint="default" w:ascii="Times New Roman" w:hAnsi="Times New Roman" w:cs="Times New Roman"/>
          <w:spacing w:val="-2"/>
        </w:rPr>
        <w:t>requirements</w:t>
      </w:r>
    </w:p>
    <w:p w14:paraId="5C81B9B9">
      <w:pPr>
        <w:pStyle w:val="10"/>
        <w:spacing w:before="57" w:line="360" w:lineRule="auto"/>
        <w:jc w:val="left"/>
        <w:rPr>
          <w:rFonts w:hint="default" w:ascii="Times New Roman" w:hAnsi="Times New Roman" w:cs="Times New Roman"/>
          <w:b/>
        </w:rPr>
      </w:pPr>
    </w:p>
    <w:p w14:paraId="4F9B931C">
      <w:pPr>
        <w:pStyle w:val="22"/>
        <w:numPr>
          <w:ilvl w:val="0"/>
          <w:numId w:val="27"/>
        </w:numPr>
        <w:tabs>
          <w:tab w:val="left" w:pos="939"/>
        </w:tabs>
        <w:spacing w:before="0"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Visual</w:t>
      </w:r>
      <w:r>
        <w:rPr>
          <w:rFonts w:hint="default" w:ascii="Times New Roman" w:hAnsi="Times New Roman" w:cs="Times New Roman"/>
          <w:spacing w:val="-12"/>
          <w:sz w:val="24"/>
        </w:rPr>
        <w:t xml:space="preserve"> </w:t>
      </w:r>
      <w:r>
        <w:rPr>
          <w:rFonts w:hint="default" w:ascii="Times New Roman" w:hAnsi="Times New Roman" w:cs="Times New Roman"/>
          <w:sz w:val="24"/>
        </w:rPr>
        <w:t>studio-code</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editor</w:t>
      </w:r>
    </w:p>
    <w:p w14:paraId="14BD83B1">
      <w:pPr>
        <w:pStyle w:val="22"/>
        <w:numPr>
          <w:ilvl w:val="0"/>
          <w:numId w:val="27"/>
        </w:numPr>
        <w:tabs>
          <w:tab w:val="left" w:pos="939"/>
        </w:tabs>
        <w:spacing w:before="137"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pacing w:val="-2"/>
          <w:sz w:val="24"/>
        </w:rPr>
        <w:t>Php:back-</w:t>
      </w:r>
      <w:r>
        <w:rPr>
          <w:rFonts w:hint="default" w:ascii="Times New Roman" w:hAnsi="Times New Roman" w:cs="Times New Roman"/>
          <w:spacing w:val="-5"/>
          <w:sz w:val="24"/>
        </w:rPr>
        <w:t>end</w:t>
      </w:r>
    </w:p>
    <w:p w14:paraId="66F6B2BA">
      <w:pPr>
        <w:pStyle w:val="10"/>
        <w:spacing w:line="360" w:lineRule="auto"/>
        <w:jc w:val="left"/>
        <w:rPr>
          <w:rFonts w:hint="default" w:ascii="Times New Roman" w:hAnsi="Times New Roman" w:cs="Times New Roman"/>
        </w:rPr>
      </w:pPr>
    </w:p>
    <w:p w14:paraId="1ABA897D">
      <w:pPr>
        <w:pStyle w:val="22"/>
        <w:numPr>
          <w:ilvl w:val="0"/>
          <w:numId w:val="27"/>
        </w:numPr>
        <w:tabs>
          <w:tab w:val="left" w:pos="940"/>
        </w:tabs>
        <w:spacing w:before="0" w:after="0" w:line="360" w:lineRule="auto"/>
        <w:ind w:left="940" w:right="1428" w:hanging="360"/>
        <w:jc w:val="left"/>
        <w:rPr>
          <w:rFonts w:hint="default" w:ascii="Times New Roman" w:hAnsi="Times New Roman" w:cs="Times New Roman"/>
          <w:sz w:val="24"/>
        </w:rPr>
      </w:pPr>
      <w:r>
        <w:rPr>
          <w:rFonts w:hint="default" w:ascii="Times New Roman" w:hAnsi="Times New Roman" w:cs="Times New Roman"/>
          <w:sz w:val="24"/>
        </w:rPr>
        <w:t>Bootstrap: A</w:t>
      </w:r>
      <w:r>
        <w:rPr>
          <w:rFonts w:hint="default" w:ascii="Times New Roman" w:hAnsi="Times New Roman" w:cs="Times New Roman"/>
          <w:spacing w:val="-1"/>
          <w:sz w:val="24"/>
        </w:rPr>
        <w:t xml:space="preserve"> </w:t>
      </w:r>
      <w:r>
        <w:rPr>
          <w:rFonts w:hint="default" w:ascii="Times New Roman" w:hAnsi="Times New Roman" w:cs="Times New Roman"/>
          <w:sz w:val="24"/>
        </w:rPr>
        <w:t>front-end framework for</w:t>
      </w:r>
      <w:r>
        <w:rPr>
          <w:rFonts w:hint="default" w:ascii="Times New Roman" w:hAnsi="Times New Roman" w:cs="Times New Roman"/>
          <w:spacing w:val="-1"/>
          <w:sz w:val="24"/>
        </w:rPr>
        <w:t xml:space="preserve"> </w:t>
      </w:r>
      <w:r>
        <w:rPr>
          <w:rFonts w:hint="default" w:ascii="Times New Roman" w:hAnsi="Times New Roman" w:cs="Times New Roman"/>
          <w:sz w:val="24"/>
        </w:rPr>
        <w:t>developing responsive</w:t>
      </w:r>
      <w:r>
        <w:rPr>
          <w:rFonts w:hint="default" w:ascii="Times New Roman" w:hAnsi="Times New Roman" w:cs="Times New Roman"/>
          <w:spacing w:val="-2"/>
          <w:sz w:val="24"/>
        </w:rPr>
        <w:t xml:space="preserve"> </w:t>
      </w:r>
      <w:r>
        <w:rPr>
          <w:rFonts w:hint="default" w:ascii="Times New Roman" w:hAnsi="Times New Roman" w:cs="Times New Roman"/>
          <w:sz w:val="24"/>
        </w:rPr>
        <w:t>and visually</w:t>
      </w:r>
      <w:r>
        <w:rPr>
          <w:rFonts w:hint="default" w:ascii="Times New Roman" w:hAnsi="Times New Roman" w:cs="Times New Roman"/>
          <w:spacing w:val="-7"/>
          <w:sz w:val="24"/>
        </w:rPr>
        <w:t xml:space="preserve"> </w:t>
      </w:r>
      <w:r>
        <w:rPr>
          <w:rFonts w:hint="default" w:ascii="Times New Roman" w:hAnsi="Times New Roman" w:cs="Times New Roman"/>
          <w:sz w:val="24"/>
        </w:rPr>
        <w:t>appealing</w:t>
      </w:r>
      <w:r>
        <w:rPr>
          <w:rFonts w:hint="default" w:ascii="Times New Roman" w:hAnsi="Times New Roman" w:cs="Times New Roman"/>
          <w:spacing w:val="-1"/>
          <w:sz w:val="24"/>
        </w:rPr>
        <w:t xml:space="preserve"> </w:t>
      </w:r>
      <w:r>
        <w:rPr>
          <w:rFonts w:hint="default" w:ascii="Times New Roman" w:hAnsi="Times New Roman" w:cs="Times New Roman"/>
          <w:sz w:val="24"/>
        </w:rPr>
        <w:t xml:space="preserve">web </w:t>
      </w:r>
      <w:r>
        <w:rPr>
          <w:rFonts w:hint="default" w:ascii="Times New Roman" w:hAnsi="Times New Roman" w:cs="Times New Roman"/>
          <w:spacing w:val="-2"/>
          <w:sz w:val="24"/>
        </w:rPr>
        <w:t>interfaces.</w:t>
      </w:r>
    </w:p>
    <w:p w14:paraId="0F0F5F92">
      <w:pPr>
        <w:pStyle w:val="22"/>
        <w:numPr>
          <w:ilvl w:val="0"/>
          <w:numId w:val="27"/>
        </w:numPr>
        <w:tabs>
          <w:tab w:val="left" w:pos="939"/>
        </w:tabs>
        <w:spacing w:before="3"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SQLite3:</w:t>
      </w:r>
      <w:r>
        <w:rPr>
          <w:rFonts w:hint="default" w:ascii="Times New Roman" w:hAnsi="Times New Roman" w:cs="Times New Roman"/>
          <w:spacing w:val="-9"/>
          <w:sz w:val="24"/>
        </w:rPr>
        <w:t xml:space="preserve"> </w:t>
      </w:r>
      <w:r>
        <w:rPr>
          <w:rFonts w:hint="default" w:ascii="Times New Roman" w:hAnsi="Times New Roman" w:cs="Times New Roman"/>
          <w:sz w:val="24"/>
        </w:rPr>
        <w:t>Used for</w:t>
      </w:r>
      <w:r>
        <w:rPr>
          <w:rFonts w:hint="default" w:ascii="Times New Roman" w:hAnsi="Times New Roman" w:cs="Times New Roman"/>
          <w:spacing w:val="-6"/>
          <w:sz w:val="24"/>
        </w:rPr>
        <w:t xml:space="preserve"> </w:t>
      </w:r>
      <w:r>
        <w:rPr>
          <w:rFonts w:hint="default" w:ascii="Times New Roman" w:hAnsi="Times New Roman" w:cs="Times New Roman"/>
          <w:sz w:val="24"/>
        </w:rPr>
        <w:t>designing</w:t>
      </w:r>
      <w:r>
        <w:rPr>
          <w:rFonts w:hint="default" w:ascii="Times New Roman" w:hAnsi="Times New Roman" w:cs="Times New Roman"/>
          <w:spacing w:val="-6"/>
          <w:sz w:val="24"/>
        </w:rPr>
        <w:t xml:space="preserve"> </w:t>
      </w:r>
      <w:r>
        <w:rPr>
          <w:rFonts w:hint="default" w:ascii="Times New Roman" w:hAnsi="Times New Roman" w:cs="Times New Roman"/>
          <w:sz w:val="24"/>
        </w:rPr>
        <w:t>and</w:t>
      </w:r>
      <w:r>
        <w:rPr>
          <w:rFonts w:hint="default" w:ascii="Times New Roman" w:hAnsi="Times New Roman" w:cs="Times New Roman"/>
          <w:spacing w:val="-5"/>
          <w:sz w:val="24"/>
        </w:rPr>
        <w:t xml:space="preserve"> </w:t>
      </w:r>
      <w:r>
        <w:rPr>
          <w:rFonts w:hint="default" w:ascii="Times New Roman" w:hAnsi="Times New Roman" w:cs="Times New Roman"/>
          <w:sz w:val="24"/>
        </w:rPr>
        <w:t>managing</w:t>
      </w:r>
      <w:r>
        <w:rPr>
          <w:rFonts w:hint="default" w:ascii="Times New Roman" w:hAnsi="Times New Roman" w:cs="Times New Roman"/>
          <w:spacing w:val="-7"/>
          <w:sz w:val="24"/>
        </w:rPr>
        <w:t xml:space="preserve"> </w:t>
      </w:r>
      <w:r>
        <w:rPr>
          <w:rFonts w:hint="default" w:ascii="Times New Roman" w:hAnsi="Times New Roman" w:cs="Times New Roman"/>
          <w:sz w:val="24"/>
        </w:rPr>
        <w:t>the</w:t>
      </w:r>
      <w:r>
        <w:rPr>
          <w:rFonts w:hint="default" w:ascii="Times New Roman" w:hAnsi="Times New Roman" w:cs="Times New Roman"/>
          <w:spacing w:val="-7"/>
          <w:sz w:val="24"/>
        </w:rPr>
        <w:t xml:space="preserve"> </w:t>
      </w:r>
      <w:r>
        <w:rPr>
          <w:rFonts w:hint="default" w:ascii="Times New Roman" w:hAnsi="Times New Roman" w:cs="Times New Roman"/>
          <w:spacing w:val="-2"/>
          <w:sz w:val="24"/>
        </w:rPr>
        <w:t>database.</w:t>
      </w:r>
    </w:p>
    <w:p w14:paraId="6298036F">
      <w:pPr>
        <w:pStyle w:val="22"/>
        <w:numPr>
          <w:ilvl w:val="0"/>
          <w:numId w:val="27"/>
        </w:numPr>
        <w:tabs>
          <w:tab w:val="left" w:pos="940"/>
        </w:tabs>
        <w:spacing w:before="137" w:after="0" w:line="360" w:lineRule="auto"/>
        <w:ind w:left="940" w:right="1766" w:hanging="360"/>
        <w:jc w:val="left"/>
        <w:rPr>
          <w:rFonts w:hint="default" w:ascii="Times New Roman" w:hAnsi="Times New Roman" w:cs="Times New Roman"/>
          <w:sz w:val="24"/>
        </w:rPr>
      </w:pPr>
      <w:r>
        <w:rPr>
          <w:rFonts w:hint="default" w:ascii="Times New Roman" w:hAnsi="Times New Roman" w:cs="Times New Roman"/>
          <w:sz w:val="24"/>
        </w:rPr>
        <w:t>Enterprise</w:t>
      </w:r>
      <w:r>
        <w:rPr>
          <w:rFonts w:hint="default" w:ascii="Times New Roman" w:hAnsi="Times New Roman" w:cs="Times New Roman"/>
          <w:spacing w:val="-4"/>
          <w:sz w:val="24"/>
        </w:rPr>
        <w:t xml:space="preserve"> </w:t>
      </w:r>
      <w:r>
        <w:rPr>
          <w:rFonts w:hint="default" w:ascii="Times New Roman" w:hAnsi="Times New Roman" w:cs="Times New Roman"/>
          <w:sz w:val="24"/>
        </w:rPr>
        <w:t>architecture</w:t>
      </w:r>
      <w:r>
        <w:rPr>
          <w:rFonts w:hint="default" w:ascii="Times New Roman" w:hAnsi="Times New Roman" w:cs="Times New Roman"/>
          <w:spacing w:val="-6"/>
          <w:sz w:val="24"/>
        </w:rPr>
        <w:t xml:space="preserve"> </w:t>
      </w:r>
      <w:r>
        <w:rPr>
          <w:rFonts w:hint="default" w:ascii="Times New Roman" w:hAnsi="Times New Roman" w:cs="Times New Roman"/>
          <w:sz w:val="24"/>
        </w:rPr>
        <w:t>and</w:t>
      </w:r>
      <w:r>
        <w:rPr>
          <w:rFonts w:hint="default" w:ascii="Times New Roman" w:hAnsi="Times New Roman" w:cs="Times New Roman"/>
          <w:spacing w:val="-3"/>
          <w:sz w:val="24"/>
        </w:rPr>
        <w:t xml:space="preserve"> </w:t>
      </w:r>
      <w:r>
        <w:rPr>
          <w:rFonts w:hint="default" w:ascii="Times New Roman" w:hAnsi="Times New Roman" w:cs="Times New Roman"/>
          <w:sz w:val="24"/>
        </w:rPr>
        <w:t>e-draw</w:t>
      </w:r>
      <w:r>
        <w:rPr>
          <w:rFonts w:hint="default" w:ascii="Times New Roman" w:hAnsi="Times New Roman" w:cs="Times New Roman"/>
          <w:spacing w:val="-4"/>
          <w:sz w:val="24"/>
        </w:rPr>
        <w:t xml:space="preserve"> </w:t>
      </w:r>
      <w:r>
        <w:rPr>
          <w:rFonts w:hint="default" w:ascii="Times New Roman" w:hAnsi="Times New Roman" w:cs="Times New Roman"/>
          <w:sz w:val="24"/>
        </w:rPr>
        <w:t>max:</w:t>
      </w:r>
      <w:r>
        <w:rPr>
          <w:rFonts w:hint="default" w:ascii="Times New Roman" w:hAnsi="Times New Roman" w:cs="Times New Roman"/>
          <w:spacing w:val="-5"/>
          <w:sz w:val="24"/>
        </w:rPr>
        <w:t xml:space="preserve"> </w:t>
      </w:r>
      <w:r>
        <w:rPr>
          <w:rFonts w:hint="default" w:ascii="Times New Roman" w:hAnsi="Times New Roman" w:cs="Times New Roman"/>
          <w:sz w:val="24"/>
        </w:rPr>
        <w:t>for</w:t>
      </w:r>
      <w:r>
        <w:rPr>
          <w:rFonts w:hint="default" w:ascii="Times New Roman" w:hAnsi="Times New Roman" w:cs="Times New Roman"/>
          <w:spacing w:val="-6"/>
          <w:sz w:val="24"/>
        </w:rPr>
        <w:t xml:space="preserve"> </w:t>
      </w:r>
      <w:r>
        <w:rPr>
          <w:rFonts w:hint="default" w:ascii="Times New Roman" w:hAnsi="Times New Roman" w:cs="Times New Roman"/>
          <w:sz w:val="24"/>
        </w:rPr>
        <w:t>designing</w:t>
      </w:r>
      <w:r>
        <w:rPr>
          <w:rFonts w:hint="default" w:ascii="Times New Roman" w:hAnsi="Times New Roman" w:cs="Times New Roman"/>
          <w:spacing w:val="-5"/>
          <w:sz w:val="24"/>
        </w:rPr>
        <w:t xml:space="preserve"> </w:t>
      </w:r>
      <w:r>
        <w:rPr>
          <w:rFonts w:hint="default" w:ascii="Times New Roman" w:hAnsi="Times New Roman" w:cs="Times New Roman"/>
          <w:sz w:val="24"/>
        </w:rPr>
        <w:t>UML</w:t>
      </w:r>
      <w:r>
        <w:rPr>
          <w:rFonts w:hint="default" w:ascii="Times New Roman" w:hAnsi="Times New Roman" w:cs="Times New Roman"/>
          <w:spacing w:val="-6"/>
          <w:sz w:val="24"/>
        </w:rPr>
        <w:t xml:space="preserve"> </w:t>
      </w:r>
      <w:r>
        <w:rPr>
          <w:rFonts w:hint="default" w:ascii="Times New Roman" w:hAnsi="Times New Roman" w:cs="Times New Roman"/>
          <w:sz w:val="24"/>
        </w:rPr>
        <w:t>diagrams</w:t>
      </w:r>
      <w:r>
        <w:rPr>
          <w:rFonts w:hint="default" w:ascii="Times New Roman" w:hAnsi="Times New Roman" w:cs="Times New Roman"/>
          <w:spacing w:val="-3"/>
          <w:sz w:val="24"/>
        </w:rPr>
        <w:t xml:space="preserve"> </w:t>
      </w:r>
      <w:r>
        <w:rPr>
          <w:rFonts w:hint="default" w:ascii="Times New Roman" w:hAnsi="Times New Roman" w:cs="Times New Roman"/>
          <w:sz w:val="24"/>
        </w:rPr>
        <w:t>associated</w:t>
      </w:r>
      <w:r>
        <w:rPr>
          <w:rFonts w:hint="default" w:ascii="Times New Roman" w:hAnsi="Times New Roman" w:cs="Times New Roman"/>
          <w:spacing w:val="-3"/>
          <w:sz w:val="24"/>
        </w:rPr>
        <w:t xml:space="preserve"> </w:t>
      </w:r>
      <w:r>
        <w:rPr>
          <w:rFonts w:hint="default" w:ascii="Times New Roman" w:hAnsi="Times New Roman" w:cs="Times New Roman"/>
          <w:sz w:val="24"/>
        </w:rPr>
        <w:t xml:space="preserve">with </w:t>
      </w:r>
      <w:r>
        <w:rPr>
          <w:rFonts w:hint="default" w:ascii="Times New Roman" w:hAnsi="Times New Roman" w:cs="Times New Roman"/>
          <w:spacing w:val="-2"/>
          <w:sz w:val="24"/>
        </w:rPr>
        <w:t>project.</w:t>
      </w:r>
    </w:p>
    <w:p w14:paraId="4155061A">
      <w:pPr>
        <w:spacing w:after="0" w:line="360" w:lineRule="auto"/>
        <w:jc w:val="left"/>
        <w:rPr>
          <w:rFonts w:hint="default" w:ascii="Times New Roman" w:hAnsi="Times New Roman" w:cs="Times New Roman"/>
          <w:sz w:val="24"/>
        </w:rPr>
        <w:sectPr>
          <w:pgSz w:w="12240" w:h="15840"/>
          <w:pgMar w:top="1300" w:right="60" w:bottom="1220" w:left="1220" w:header="0" w:footer="939" w:gutter="0"/>
          <w:cols w:space="720" w:num="1"/>
        </w:sectPr>
      </w:pPr>
    </w:p>
    <w:p w14:paraId="2F903143">
      <w:pPr>
        <w:pStyle w:val="22"/>
        <w:numPr>
          <w:ilvl w:val="0"/>
          <w:numId w:val="27"/>
        </w:numPr>
        <w:tabs>
          <w:tab w:val="left" w:pos="940"/>
        </w:tabs>
        <w:spacing w:before="72" w:after="0" w:line="360" w:lineRule="auto"/>
        <w:ind w:left="940" w:right="1428" w:hanging="360"/>
        <w:jc w:val="left"/>
        <w:rPr>
          <w:rFonts w:hint="default" w:ascii="Times New Roman" w:hAnsi="Times New Roman" w:cs="Times New Roman"/>
          <w:sz w:val="24"/>
        </w:rPr>
      </w:pPr>
      <w:r>
        <w:rPr>
          <w:rFonts w:hint="default" w:ascii="Times New Roman" w:hAnsi="Times New Roman" w:cs="Times New Roman"/>
          <w:sz w:val="24"/>
        </w:rPr>
        <w:t>Microsoft</w:t>
      </w:r>
      <w:r>
        <w:rPr>
          <w:rFonts w:hint="default" w:ascii="Times New Roman" w:hAnsi="Times New Roman" w:cs="Times New Roman"/>
          <w:spacing w:val="32"/>
          <w:sz w:val="24"/>
        </w:rPr>
        <w:t xml:space="preserve"> </w:t>
      </w:r>
      <w:r>
        <w:rPr>
          <w:rFonts w:hint="default" w:ascii="Times New Roman" w:hAnsi="Times New Roman" w:cs="Times New Roman"/>
          <w:sz w:val="24"/>
        </w:rPr>
        <w:t>office2019:</w:t>
      </w:r>
      <w:r>
        <w:rPr>
          <w:rFonts w:hint="default" w:ascii="Times New Roman" w:hAnsi="Times New Roman" w:cs="Times New Roman"/>
          <w:spacing w:val="37"/>
          <w:sz w:val="24"/>
        </w:rPr>
        <w:t xml:space="preserve"> </w:t>
      </w:r>
      <w:r>
        <w:rPr>
          <w:rFonts w:hint="default" w:ascii="Times New Roman" w:hAnsi="Times New Roman" w:cs="Times New Roman"/>
          <w:sz w:val="24"/>
        </w:rPr>
        <w:t>for</w:t>
      </w:r>
      <w:r>
        <w:rPr>
          <w:rFonts w:hint="default" w:ascii="Times New Roman" w:hAnsi="Times New Roman" w:cs="Times New Roman"/>
          <w:spacing w:val="34"/>
          <w:sz w:val="24"/>
        </w:rPr>
        <w:t xml:space="preserve"> </w:t>
      </w:r>
      <w:r>
        <w:rPr>
          <w:rFonts w:hint="default" w:ascii="Times New Roman" w:hAnsi="Times New Roman" w:cs="Times New Roman"/>
          <w:sz w:val="24"/>
        </w:rPr>
        <w:t>documenting</w:t>
      </w:r>
      <w:r>
        <w:rPr>
          <w:rFonts w:hint="default" w:ascii="Times New Roman" w:hAnsi="Times New Roman" w:cs="Times New Roman"/>
          <w:spacing w:val="31"/>
          <w:sz w:val="24"/>
        </w:rPr>
        <w:t xml:space="preserve"> </w:t>
      </w:r>
      <w:r>
        <w:rPr>
          <w:rFonts w:hint="default" w:ascii="Times New Roman" w:hAnsi="Times New Roman" w:cs="Times New Roman"/>
          <w:sz w:val="24"/>
        </w:rPr>
        <w:t>the</w:t>
      </w:r>
      <w:r>
        <w:rPr>
          <w:rFonts w:hint="default" w:ascii="Times New Roman" w:hAnsi="Times New Roman" w:cs="Times New Roman"/>
          <w:spacing w:val="30"/>
          <w:sz w:val="24"/>
        </w:rPr>
        <w:t xml:space="preserve"> </w:t>
      </w:r>
      <w:r>
        <w:rPr>
          <w:rFonts w:hint="default" w:ascii="Times New Roman" w:hAnsi="Times New Roman" w:cs="Times New Roman"/>
          <w:sz w:val="24"/>
        </w:rPr>
        <w:t>corresponding</w:t>
      </w:r>
      <w:r>
        <w:rPr>
          <w:rFonts w:hint="default" w:ascii="Times New Roman" w:hAnsi="Times New Roman" w:cs="Times New Roman"/>
          <w:spacing w:val="32"/>
          <w:sz w:val="24"/>
        </w:rPr>
        <w:t xml:space="preserve"> </w:t>
      </w:r>
      <w:r>
        <w:rPr>
          <w:rFonts w:hint="default" w:ascii="Times New Roman" w:hAnsi="Times New Roman" w:cs="Times New Roman"/>
          <w:sz w:val="24"/>
        </w:rPr>
        <w:t>deliverable</w:t>
      </w:r>
      <w:r>
        <w:rPr>
          <w:rFonts w:hint="default" w:ascii="Times New Roman" w:hAnsi="Times New Roman" w:cs="Times New Roman"/>
          <w:spacing w:val="30"/>
          <w:sz w:val="24"/>
        </w:rPr>
        <w:t xml:space="preserve"> </w:t>
      </w:r>
      <w:r>
        <w:rPr>
          <w:rFonts w:hint="default" w:ascii="Times New Roman" w:hAnsi="Times New Roman" w:cs="Times New Roman"/>
          <w:sz w:val="24"/>
        </w:rPr>
        <w:t>association</w:t>
      </w:r>
      <w:r>
        <w:rPr>
          <w:rFonts w:hint="default" w:ascii="Times New Roman" w:hAnsi="Times New Roman" w:cs="Times New Roman"/>
          <w:spacing w:val="31"/>
          <w:sz w:val="24"/>
        </w:rPr>
        <w:t xml:space="preserve"> </w:t>
      </w:r>
      <w:r>
        <w:rPr>
          <w:rFonts w:hint="default" w:ascii="Times New Roman" w:hAnsi="Times New Roman" w:cs="Times New Roman"/>
          <w:sz w:val="24"/>
        </w:rPr>
        <w:t>with the project.</w:t>
      </w:r>
    </w:p>
    <w:p w14:paraId="086D703A">
      <w:pPr>
        <w:pStyle w:val="22"/>
        <w:numPr>
          <w:ilvl w:val="0"/>
          <w:numId w:val="27"/>
        </w:numPr>
        <w:tabs>
          <w:tab w:val="left" w:pos="940"/>
        </w:tabs>
        <w:spacing w:before="0" w:after="0" w:line="360" w:lineRule="auto"/>
        <w:ind w:left="940" w:right="2256" w:hanging="360"/>
        <w:jc w:val="left"/>
        <w:rPr>
          <w:rFonts w:hint="default" w:ascii="Times New Roman" w:hAnsi="Times New Roman" w:cs="Times New Roman"/>
          <w:sz w:val="24"/>
        </w:rPr>
      </w:pPr>
      <w:r>
        <w:rPr>
          <w:rFonts w:hint="default" w:ascii="Times New Roman" w:hAnsi="Times New Roman" w:cs="Times New Roman"/>
          <w:sz w:val="24"/>
        </w:rPr>
        <w:t>API</w:t>
      </w:r>
      <w:r>
        <w:rPr>
          <w:rFonts w:hint="default" w:ascii="Times New Roman" w:hAnsi="Times New Roman" w:cs="Times New Roman"/>
          <w:spacing w:val="22"/>
          <w:sz w:val="24"/>
        </w:rPr>
        <w:t xml:space="preserve"> </w:t>
      </w:r>
      <w:r>
        <w:rPr>
          <w:rFonts w:hint="default" w:ascii="Times New Roman" w:hAnsi="Times New Roman" w:cs="Times New Roman"/>
          <w:sz w:val="24"/>
        </w:rPr>
        <w:t>Testing</w:t>
      </w:r>
      <w:r>
        <w:rPr>
          <w:rFonts w:hint="default" w:ascii="Times New Roman" w:hAnsi="Times New Roman" w:cs="Times New Roman"/>
          <w:spacing w:val="23"/>
          <w:sz w:val="24"/>
        </w:rPr>
        <w:t xml:space="preserve"> </w:t>
      </w:r>
      <w:r>
        <w:rPr>
          <w:rFonts w:hint="default" w:ascii="Times New Roman" w:hAnsi="Times New Roman" w:cs="Times New Roman"/>
          <w:sz w:val="24"/>
        </w:rPr>
        <w:t>tool like Post</w:t>
      </w:r>
      <w:r>
        <w:rPr>
          <w:rFonts w:hint="default" w:ascii="Times New Roman" w:hAnsi="Times New Roman" w:cs="Times New Roman"/>
          <w:spacing w:val="26"/>
          <w:sz w:val="24"/>
        </w:rPr>
        <w:t xml:space="preserve"> </w:t>
      </w:r>
      <w:r>
        <w:rPr>
          <w:rFonts w:hint="default" w:ascii="Times New Roman" w:hAnsi="Times New Roman" w:cs="Times New Roman"/>
          <w:sz w:val="24"/>
        </w:rPr>
        <w:t>man :</w:t>
      </w:r>
      <w:r>
        <w:rPr>
          <w:rFonts w:hint="default" w:ascii="Times New Roman" w:hAnsi="Times New Roman" w:cs="Times New Roman"/>
          <w:spacing w:val="31"/>
          <w:sz w:val="24"/>
        </w:rPr>
        <w:t xml:space="preserve"> </w:t>
      </w:r>
      <w:r>
        <w:rPr>
          <w:rFonts w:hint="default" w:ascii="Times New Roman" w:hAnsi="Times New Roman" w:cs="Times New Roman"/>
          <w:sz w:val="24"/>
        </w:rPr>
        <w:t>A tool for</w:t>
      </w:r>
      <w:r>
        <w:rPr>
          <w:rFonts w:hint="default" w:ascii="Times New Roman" w:hAnsi="Times New Roman" w:cs="Times New Roman"/>
          <w:spacing w:val="27"/>
          <w:sz w:val="24"/>
        </w:rPr>
        <w:t xml:space="preserve"> </w:t>
      </w:r>
      <w:r>
        <w:rPr>
          <w:rFonts w:hint="default" w:ascii="Times New Roman" w:hAnsi="Times New Roman" w:cs="Times New Roman"/>
          <w:sz w:val="24"/>
        </w:rPr>
        <w:t>testing</w:t>
      </w:r>
      <w:r>
        <w:rPr>
          <w:rFonts w:hint="default" w:ascii="Times New Roman" w:hAnsi="Times New Roman" w:cs="Times New Roman"/>
          <w:spacing w:val="25"/>
          <w:sz w:val="24"/>
        </w:rPr>
        <w:t xml:space="preserve"> </w:t>
      </w:r>
      <w:r>
        <w:rPr>
          <w:rFonts w:hint="default" w:ascii="Times New Roman" w:hAnsi="Times New Roman" w:cs="Times New Roman"/>
          <w:sz w:val="24"/>
        </w:rPr>
        <w:t>APIs</w:t>
      </w:r>
      <w:r>
        <w:rPr>
          <w:rFonts w:hint="default" w:ascii="Times New Roman" w:hAnsi="Times New Roman" w:cs="Times New Roman"/>
          <w:spacing w:val="26"/>
          <w:sz w:val="24"/>
        </w:rPr>
        <w:t xml:space="preserve"> </w:t>
      </w:r>
      <w:r>
        <w:rPr>
          <w:rFonts w:hint="default" w:ascii="Times New Roman" w:hAnsi="Times New Roman" w:cs="Times New Roman"/>
          <w:sz w:val="24"/>
        </w:rPr>
        <w:t>and</w:t>
      </w:r>
      <w:r>
        <w:rPr>
          <w:rFonts w:hint="default" w:ascii="Times New Roman" w:hAnsi="Times New Roman" w:cs="Times New Roman"/>
          <w:spacing w:val="23"/>
          <w:sz w:val="24"/>
        </w:rPr>
        <w:t xml:space="preserve"> </w:t>
      </w:r>
      <w:r>
        <w:rPr>
          <w:rFonts w:hint="default" w:ascii="Times New Roman" w:hAnsi="Times New Roman" w:cs="Times New Roman"/>
          <w:sz w:val="24"/>
        </w:rPr>
        <w:t>ensuring</w:t>
      </w:r>
      <w:r>
        <w:rPr>
          <w:rFonts w:hint="default" w:ascii="Times New Roman" w:hAnsi="Times New Roman" w:cs="Times New Roman"/>
          <w:spacing w:val="28"/>
          <w:sz w:val="24"/>
        </w:rPr>
        <w:t xml:space="preserve"> </w:t>
      </w:r>
      <w:r>
        <w:rPr>
          <w:rFonts w:hint="default" w:ascii="Times New Roman" w:hAnsi="Times New Roman" w:cs="Times New Roman"/>
          <w:sz w:val="24"/>
        </w:rPr>
        <w:t>smooth communication between frontend and backend.</w:t>
      </w:r>
    </w:p>
    <w:p w14:paraId="7A415065">
      <w:pPr>
        <w:pStyle w:val="6"/>
        <w:spacing w:before="198" w:line="360" w:lineRule="auto"/>
        <w:ind w:left="220"/>
        <w:jc w:val="left"/>
        <w:rPr>
          <w:rFonts w:hint="default" w:ascii="Times New Roman" w:hAnsi="Times New Roman" w:cs="Times New Roman"/>
        </w:rPr>
      </w:pPr>
      <w:bookmarkStart w:id="62" w:name="Hardware requirements"/>
      <w:bookmarkEnd w:id="62"/>
      <w:r>
        <w:rPr>
          <w:rFonts w:hint="default" w:ascii="Times New Roman" w:hAnsi="Times New Roman" w:cs="Times New Roman"/>
        </w:rPr>
        <w:t>Hardware</w:t>
      </w:r>
      <w:r>
        <w:rPr>
          <w:rFonts w:hint="default" w:ascii="Times New Roman" w:hAnsi="Times New Roman" w:cs="Times New Roman"/>
          <w:spacing w:val="-12"/>
        </w:rPr>
        <w:t xml:space="preserve"> </w:t>
      </w:r>
      <w:r>
        <w:rPr>
          <w:rFonts w:hint="default" w:ascii="Times New Roman" w:hAnsi="Times New Roman" w:cs="Times New Roman"/>
          <w:spacing w:val="-2"/>
        </w:rPr>
        <w:t>requirements</w:t>
      </w:r>
    </w:p>
    <w:p w14:paraId="39CC85AF">
      <w:pPr>
        <w:pStyle w:val="10"/>
        <w:spacing w:before="56" w:line="360" w:lineRule="auto"/>
        <w:jc w:val="left"/>
        <w:rPr>
          <w:rFonts w:hint="default" w:ascii="Times New Roman" w:hAnsi="Times New Roman" w:cs="Times New Roman"/>
          <w:b/>
        </w:rPr>
      </w:pPr>
    </w:p>
    <w:p w14:paraId="6D9C851D">
      <w:pPr>
        <w:pStyle w:val="22"/>
        <w:numPr>
          <w:ilvl w:val="0"/>
          <w:numId w:val="27"/>
        </w:numPr>
        <w:tabs>
          <w:tab w:val="left" w:pos="939"/>
        </w:tabs>
        <w:spacing w:before="0"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Flash</w:t>
      </w:r>
      <w:r>
        <w:rPr>
          <w:rFonts w:hint="default" w:ascii="Times New Roman" w:hAnsi="Times New Roman" w:cs="Times New Roman"/>
          <w:spacing w:val="-13"/>
          <w:sz w:val="24"/>
        </w:rPr>
        <w:t xml:space="preserve"> </w:t>
      </w:r>
      <w:r>
        <w:rPr>
          <w:rFonts w:hint="default" w:ascii="Times New Roman" w:hAnsi="Times New Roman" w:cs="Times New Roman"/>
          <w:spacing w:val="-4"/>
          <w:sz w:val="24"/>
        </w:rPr>
        <w:t>disk</w:t>
      </w:r>
    </w:p>
    <w:p w14:paraId="4F009894">
      <w:pPr>
        <w:pStyle w:val="22"/>
        <w:numPr>
          <w:ilvl w:val="0"/>
          <w:numId w:val="27"/>
        </w:numPr>
        <w:tabs>
          <w:tab w:val="left" w:pos="939"/>
        </w:tabs>
        <w:spacing w:before="139"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Papers</w:t>
      </w:r>
      <w:r>
        <w:rPr>
          <w:rFonts w:hint="default" w:ascii="Times New Roman" w:hAnsi="Times New Roman" w:cs="Times New Roman"/>
          <w:spacing w:val="-9"/>
          <w:sz w:val="24"/>
        </w:rPr>
        <w:t xml:space="preserve"> </w:t>
      </w:r>
      <w:r>
        <w:rPr>
          <w:rFonts w:hint="default" w:ascii="Times New Roman" w:hAnsi="Times New Roman" w:cs="Times New Roman"/>
          <w:sz w:val="24"/>
        </w:rPr>
        <w:t>and</w:t>
      </w:r>
      <w:r>
        <w:rPr>
          <w:rFonts w:hint="default" w:ascii="Times New Roman" w:hAnsi="Times New Roman" w:cs="Times New Roman"/>
          <w:spacing w:val="-2"/>
          <w:sz w:val="24"/>
        </w:rPr>
        <w:t xml:space="preserve"> </w:t>
      </w:r>
      <w:r>
        <w:rPr>
          <w:rFonts w:hint="default" w:ascii="Times New Roman" w:hAnsi="Times New Roman" w:cs="Times New Roman"/>
          <w:spacing w:val="-4"/>
          <w:sz w:val="24"/>
        </w:rPr>
        <w:t>pens</w:t>
      </w:r>
    </w:p>
    <w:p w14:paraId="2BFE23F5">
      <w:pPr>
        <w:pStyle w:val="22"/>
        <w:numPr>
          <w:ilvl w:val="0"/>
          <w:numId w:val="27"/>
        </w:numPr>
        <w:tabs>
          <w:tab w:val="left" w:pos="939"/>
        </w:tabs>
        <w:spacing w:before="137"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pacing w:val="-2"/>
          <w:sz w:val="24"/>
        </w:rPr>
        <w:t>Laptops</w:t>
      </w:r>
    </w:p>
    <w:p w14:paraId="5F45ACFB">
      <w:pPr>
        <w:pStyle w:val="10"/>
        <w:spacing w:before="68" w:line="360" w:lineRule="auto"/>
        <w:jc w:val="left"/>
        <w:rPr>
          <w:rFonts w:hint="default" w:ascii="Times New Roman" w:hAnsi="Times New Roman" w:cs="Times New Roman"/>
        </w:rPr>
      </w:pPr>
    </w:p>
    <w:p w14:paraId="6B5819D6">
      <w:pPr>
        <w:pStyle w:val="4"/>
        <w:numPr>
          <w:ilvl w:val="1"/>
          <w:numId w:val="8"/>
        </w:numPr>
        <w:tabs>
          <w:tab w:val="left" w:pos="641"/>
        </w:tabs>
        <w:spacing w:before="0" w:after="0" w:line="360" w:lineRule="auto"/>
        <w:ind w:left="641" w:right="0" w:hanging="421"/>
        <w:jc w:val="left"/>
        <w:rPr>
          <w:rFonts w:hint="default" w:ascii="Times New Roman" w:hAnsi="Times New Roman" w:cs="Times New Roman"/>
        </w:rPr>
      </w:pPr>
      <w:bookmarkStart w:id="63" w:name="_bookmark12"/>
      <w:bookmarkEnd w:id="63"/>
      <w:bookmarkStart w:id="64" w:name="1.6Feasibility Study"/>
      <w:bookmarkEnd w:id="64"/>
      <w:r>
        <w:rPr>
          <w:rFonts w:hint="default" w:ascii="Times New Roman" w:hAnsi="Times New Roman" w:cs="Times New Roman"/>
          <w:spacing w:val="-2"/>
        </w:rPr>
        <w:t>Feasibility</w:t>
      </w:r>
      <w:r>
        <w:rPr>
          <w:rFonts w:hint="default" w:ascii="Times New Roman" w:hAnsi="Times New Roman" w:cs="Times New Roman"/>
          <w:spacing w:val="-17"/>
        </w:rPr>
        <w:t xml:space="preserve"> </w:t>
      </w:r>
      <w:r>
        <w:rPr>
          <w:rFonts w:hint="default" w:ascii="Times New Roman" w:hAnsi="Times New Roman" w:cs="Times New Roman"/>
          <w:spacing w:val="-4"/>
        </w:rPr>
        <w:t>Study</w:t>
      </w:r>
    </w:p>
    <w:p w14:paraId="3DAED9BF">
      <w:pPr>
        <w:pStyle w:val="10"/>
        <w:spacing w:before="152" w:line="360" w:lineRule="auto"/>
        <w:ind w:left="992"/>
        <w:jc w:val="left"/>
        <w:rPr>
          <w:rFonts w:hint="default" w:ascii="Times New Roman" w:hAnsi="Times New Roman" w:cs="Times New Roman"/>
        </w:rPr>
      </w:pPr>
      <w:bookmarkStart w:id="65" w:name="_bookmark13"/>
      <w:bookmarkEnd w:id="65"/>
      <w:r>
        <w:rPr>
          <w:rFonts w:hint="default" w:ascii="Times New Roman" w:hAnsi="Times New Roman" w:cs="Times New Roman"/>
        </w:rPr>
        <w:t>Feasibility</w:t>
      </w:r>
      <w:r>
        <w:rPr>
          <w:rFonts w:hint="default" w:ascii="Times New Roman" w:hAnsi="Times New Roman" w:cs="Times New Roman"/>
          <w:spacing w:val="-10"/>
        </w:rPr>
        <w:t xml:space="preserve"> </w:t>
      </w:r>
      <w:r>
        <w:rPr>
          <w:rFonts w:hint="default" w:ascii="Times New Roman" w:hAnsi="Times New Roman" w:cs="Times New Roman"/>
        </w:rPr>
        <w:t>Study</w:t>
      </w:r>
      <w:r>
        <w:rPr>
          <w:rFonts w:hint="default" w:ascii="Times New Roman" w:hAnsi="Times New Roman" w:cs="Times New Roman"/>
          <w:spacing w:val="-10"/>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Management</w:t>
      </w:r>
      <w:r>
        <w:rPr>
          <w:rFonts w:hint="default" w:ascii="Times New Roman" w:hAnsi="Times New Roman" w:cs="Times New Roman"/>
          <w:spacing w:val="-3"/>
        </w:rPr>
        <w:t xml:space="preserve"> </w:t>
      </w:r>
      <w:r>
        <w:rPr>
          <w:rFonts w:hint="default" w:ascii="Times New Roman" w:hAnsi="Times New Roman" w:cs="Times New Roman"/>
          <w:spacing w:val="-2"/>
        </w:rPr>
        <w:t>System:</w:t>
      </w:r>
    </w:p>
    <w:p w14:paraId="30EF8ECA">
      <w:pPr>
        <w:pStyle w:val="6"/>
        <w:numPr>
          <w:ilvl w:val="0"/>
          <w:numId w:val="28"/>
        </w:numPr>
        <w:tabs>
          <w:tab w:val="left" w:pos="460"/>
        </w:tabs>
        <w:spacing w:before="0" w:after="0" w:line="360" w:lineRule="auto"/>
        <w:ind w:left="460" w:right="0" w:hanging="240"/>
        <w:jc w:val="left"/>
        <w:rPr>
          <w:rFonts w:hint="default" w:ascii="Times New Roman" w:hAnsi="Times New Roman" w:cs="Times New Roman"/>
        </w:rPr>
      </w:pPr>
      <w:bookmarkStart w:id="66" w:name="1.Technical Feasibility:"/>
      <w:bookmarkEnd w:id="66"/>
      <w:r>
        <w:rPr>
          <w:rFonts w:hint="default" w:ascii="Times New Roman" w:hAnsi="Times New Roman" w:cs="Times New Roman"/>
        </w:rPr>
        <w:t>Technical</w:t>
      </w:r>
      <w:r>
        <w:rPr>
          <w:rFonts w:hint="default" w:ascii="Times New Roman" w:hAnsi="Times New Roman" w:cs="Times New Roman"/>
          <w:spacing w:val="-13"/>
        </w:rPr>
        <w:t xml:space="preserve"> </w:t>
      </w:r>
      <w:r>
        <w:rPr>
          <w:rFonts w:hint="default" w:ascii="Times New Roman" w:hAnsi="Times New Roman" w:cs="Times New Roman"/>
          <w:spacing w:val="-2"/>
        </w:rPr>
        <w:t>Feasibility:</w:t>
      </w:r>
    </w:p>
    <w:p w14:paraId="4CCA16EF">
      <w:pPr>
        <w:pStyle w:val="10"/>
        <w:spacing w:before="5" w:line="360" w:lineRule="auto"/>
        <w:jc w:val="left"/>
        <w:rPr>
          <w:rFonts w:hint="default" w:ascii="Times New Roman" w:hAnsi="Times New Roman" w:cs="Times New Roman"/>
          <w:b/>
        </w:rPr>
      </w:pPr>
    </w:p>
    <w:p w14:paraId="75A34B75">
      <w:pPr>
        <w:pStyle w:val="22"/>
        <w:numPr>
          <w:ilvl w:val="1"/>
          <w:numId w:val="28"/>
        </w:numPr>
        <w:tabs>
          <w:tab w:val="left" w:pos="820"/>
        </w:tabs>
        <w:spacing w:before="0" w:after="0" w:line="360" w:lineRule="auto"/>
        <w:ind w:left="820" w:right="182" w:hanging="360"/>
        <w:jc w:val="left"/>
        <w:rPr>
          <w:rFonts w:hint="default" w:ascii="Times New Roman" w:hAnsi="Times New Roman" w:cs="Times New Roman"/>
          <w:sz w:val="24"/>
        </w:rPr>
      </w:pPr>
      <w:r>
        <w:rPr>
          <w:rFonts w:hint="default" w:ascii="Times New Roman" w:hAnsi="Times New Roman" w:cs="Times New Roman"/>
          <w:b/>
          <w:sz w:val="24"/>
        </w:rPr>
        <w:t>Hardware</w:t>
      </w:r>
      <w:r>
        <w:rPr>
          <w:rFonts w:hint="default" w:ascii="Times New Roman" w:hAnsi="Times New Roman" w:cs="Times New Roman"/>
          <w:b/>
          <w:spacing w:val="40"/>
          <w:sz w:val="24"/>
        </w:rPr>
        <w:t xml:space="preserve"> </w:t>
      </w:r>
      <w:r>
        <w:rPr>
          <w:rFonts w:hint="default" w:ascii="Times New Roman" w:hAnsi="Times New Roman" w:cs="Times New Roman"/>
          <w:b/>
          <w:sz w:val="24"/>
        </w:rPr>
        <w:t>and</w:t>
      </w:r>
      <w:r>
        <w:rPr>
          <w:rFonts w:hint="default" w:ascii="Times New Roman" w:hAnsi="Times New Roman" w:cs="Times New Roman"/>
          <w:b/>
          <w:spacing w:val="40"/>
          <w:sz w:val="24"/>
        </w:rPr>
        <w:t xml:space="preserve"> </w:t>
      </w:r>
      <w:r>
        <w:rPr>
          <w:rFonts w:hint="default" w:ascii="Times New Roman" w:hAnsi="Times New Roman" w:cs="Times New Roman"/>
          <w:b/>
          <w:sz w:val="24"/>
        </w:rPr>
        <w:t>Software</w:t>
      </w:r>
      <w:r>
        <w:rPr>
          <w:rFonts w:hint="default" w:ascii="Times New Roman" w:hAnsi="Times New Roman" w:cs="Times New Roman"/>
          <w:b/>
          <w:spacing w:val="40"/>
          <w:sz w:val="24"/>
        </w:rPr>
        <w:t xml:space="preserve"> </w:t>
      </w:r>
      <w:r>
        <w:rPr>
          <w:rFonts w:hint="default" w:ascii="Times New Roman" w:hAnsi="Times New Roman" w:cs="Times New Roman"/>
          <w:b/>
          <w:sz w:val="24"/>
        </w:rPr>
        <w:t>Requirements</w:t>
      </w:r>
      <w:r>
        <w:rPr>
          <w:rFonts w:hint="default" w:ascii="Times New Roman" w:hAnsi="Times New Roman" w:cs="Times New Roman"/>
          <w:sz w:val="24"/>
        </w:rPr>
        <w:t>:</w:t>
      </w:r>
      <w:r>
        <w:rPr>
          <w:rFonts w:hint="default" w:ascii="Times New Roman" w:hAnsi="Times New Roman" w:cs="Times New Roman"/>
          <w:spacing w:val="40"/>
          <w:sz w:val="24"/>
        </w:rPr>
        <w:t xml:space="preserve"> </w:t>
      </w:r>
      <w:r>
        <w:rPr>
          <w:rFonts w:hint="default" w:ascii="Times New Roman" w:hAnsi="Times New Roman" w:cs="Times New Roman"/>
          <w:sz w:val="24"/>
        </w:rPr>
        <w:t>Assess</w:t>
      </w:r>
      <w:r>
        <w:rPr>
          <w:rFonts w:hint="default" w:ascii="Times New Roman" w:hAnsi="Times New Roman" w:cs="Times New Roman"/>
          <w:spacing w:val="40"/>
          <w:sz w:val="24"/>
        </w:rPr>
        <w:t xml:space="preserve"> </w:t>
      </w:r>
      <w:r>
        <w:rPr>
          <w:rFonts w:hint="default" w:ascii="Times New Roman" w:hAnsi="Times New Roman" w:cs="Times New Roman"/>
          <w:sz w:val="24"/>
        </w:rPr>
        <w:t>the</w:t>
      </w:r>
      <w:r>
        <w:rPr>
          <w:rFonts w:hint="default" w:ascii="Times New Roman" w:hAnsi="Times New Roman" w:cs="Times New Roman"/>
          <w:spacing w:val="40"/>
          <w:sz w:val="24"/>
        </w:rPr>
        <w:t xml:space="preserve"> </w:t>
      </w:r>
      <w:r>
        <w:rPr>
          <w:rFonts w:hint="default" w:ascii="Times New Roman" w:hAnsi="Times New Roman" w:cs="Times New Roman"/>
          <w:sz w:val="24"/>
        </w:rPr>
        <w:t>hardware</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software</w:t>
      </w:r>
      <w:r>
        <w:rPr>
          <w:rFonts w:hint="default" w:ascii="Times New Roman" w:hAnsi="Times New Roman" w:cs="Times New Roman"/>
          <w:spacing w:val="40"/>
          <w:sz w:val="24"/>
        </w:rPr>
        <w:t xml:space="preserve"> </w:t>
      </w:r>
      <w:r>
        <w:rPr>
          <w:rFonts w:hint="default" w:ascii="Times New Roman" w:hAnsi="Times New Roman" w:cs="Times New Roman"/>
          <w:sz w:val="24"/>
        </w:rPr>
        <w:t>resources</w:t>
      </w:r>
      <w:r>
        <w:rPr>
          <w:rFonts w:hint="default" w:ascii="Times New Roman" w:hAnsi="Times New Roman" w:cs="Times New Roman"/>
          <w:spacing w:val="40"/>
          <w:sz w:val="24"/>
        </w:rPr>
        <w:t xml:space="preserve"> </w:t>
      </w:r>
      <w:r>
        <w:rPr>
          <w:rFonts w:hint="default" w:ascii="Times New Roman" w:hAnsi="Times New Roman" w:cs="Times New Roman"/>
          <w:sz w:val="24"/>
        </w:rPr>
        <w:t>needed</w:t>
      </w:r>
      <w:r>
        <w:rPr>
          <w:rFonts w:hint="default" w:ascii="Times New Roman" w:hAnsi="Times New Roman" w:cs="Times New Roman"/>
          <w:spacing w:val="40"/>
          <w:sz w:val="24"/>
        </w:rPr>
        <w:t xml:space="preserve"> </w:t>
      </w:r>
      <w:r>
        <w:rPr>
          <w:rFonts w:hint="default" w:ascii="Times New Roman" w:hAnsi="Times New Roman" w:cs="Times New Roman"/>
          <w:sz w:val="24"/>
        </w:rPr>
        <w:t>for system implementation and ensure compatibility with existing infrastructure.</w:t>
      </w:r>
    </w:p>
    <w:p w14:paraId="5A67AA1E">
      <w:pPr>
        <w:pStyle w:val="22"/>
        <w:numPr>
          <w:ilvl w:val="1"/>
          <w:numId w:val="28"/>
        </w:numPr>
        <w:tabs>
          <w:tab w:val="left" w:pos="820"/>
        </w:tabs>
        <w:spacing w:before="0" w:after="0" w:line="360" w:lineRule="auto"/>
        <w:ind w:left="820" w:right="190" w:hanging="360"/>
        <w:jc w:val="left"/>
        <w:rPr>
          <w:rFonts w:hint="default" w:ascii="Times New Roman" w:hAnsi="Times New Roman" w:cs="Times New Roman"/>
          <w:sz w:val="24"/>
        </w:rPr>
      </w:pPr>
      <w:r>
        <w:rPr>
          <w:rFonts w:hint="default" w:ascii="Times New Roman" w:hAnsi="Times New Roman" w:cs="Times New Roman"/>
          <w:b/>
          <w:sz w:val="24"/>
        </w:rPr>
        <w:t>System Integration</w:t>
      </w:r>
      <w:r>
        <w:rPr>
          <w:rFonts w:hint="default" w:ascii="Times New Roman" w:hAnsi="Times New Roman" w:cs="Times New Roman"/>
          <w:sz w:val="24"/>
        </w:rPr>
        <w:t>: Evaluate the feasibility of integrating the new system with existing HR software, databases, and IT systems.</w:t>
      </w:r>
    </w:p>
    <w:p w14:paraId="7F614F74">
      <w:pPr>
        <w:pStyle w:val="22"/>
        <w:numPr>
          <w:ilvl w:val="1"/>
          <w:numId w:val="28"/>
        </w:numPr>
        <w:tabs>
          <w:tab w:val="left" w:pos="820"/>
        </w:tabs>
        <w:spacing w:before="0" w:after="0" w:line="360" w:lineRule="auto"/>
        <w:ind w:left="820" w:right="184" w:hanging="360"/>
        <w:jc w:val="left"/>
        <w:rPr>
          <w:rFonts w:hint="default" w:ascii="Times New Roman" w:hAnsi="Times New Roman" w:cs="Times New Roman"/>
          <w:sz w:val="24"/>
        </w:rPr>
      </w:pPr>
      <w:r>
        <w:rPr>
          <w:rFonts w:hint="default" w:ascii="Times New Roman" w:hAnsi="Times New Roman" w:cs="Times New Roman"/>
          <w:b/>
          <w:sz w:val="24"/>
        </w:rPr>
        <w:t>Scalability</w:t>
      </w:r>
      <w:r>
        <w:rPr>
          <w:rFonts w:hint="default" w:ascii="Times New Roman" w:hAnsi="Times New Roman" w:cs="Times New Roman"/>
          <w:sz w:val="24"/>
        </w:rPr>
        <w:t>: Determine if the system can scale as the organization grows and handles increasing data</w:t>
      </w:r>
      <w:r>
        <w:rPr>
          <w:rFonts w:hint="default" w:ascii="Times New Roman" w:hAnsi="Times New Roman" w:cs="Times New Roman"/>
          <w:spacing w:val="80"/>
          <w:sz w:val="24"/>
        </w:rPr>
        <w:t xml:space="preserve"> </w:t>
      </w:r>
      <w:r>
        <w:rPr>
          <w:rFonts w:hint="default" w:ascii="Times New Roman" w:hAnsi="Times New Roman" w:cs="Times New Roman"/>
          <w:sz w:val="24"/>
        </w:rPr>
        <w:t>and user loads.</w:t>
      </w:r>
    </w:p>
    <w:p w14:paraId="5058B198">
      <w:pPr>
        <w:pStyle w:val="10"/>
        <w:spacing w:before="5" w:line="360" w:lineRule="auto"/>
        <w:jc w:val="left"/>
        <w:rPr>
          <w:rFonts w:hint="default" w:ascii="Times New Roman" w:hAnsi="Times New Roman" w:cs="Times New Roman"/>
        </w:rPr>
      </w:pPr>
    </w:p>
    <w:p w14:paraId="7F0CFF1C">
      <w:pPr>
        <w:pStyle w:val="6"/>
        <w:numPr>
          <w:ilvl w:val="0"/>
          <w:numId w:val="28"/>
        </w:numPr>
        <w:tabs>
          <w:tab w:val="left" w:pos="460"/>
        </w:tabs>
        <w:spacing w:before="0" w:after="0" w:line="360" w:lineRule="auto"/>
        <w:ind w:left="460" w:right="0" w:hanging="240"/>
        <w:jc w:val="left"/>
        <w:rPr>
          <w:rFonts w:hint="default" w:ascii="Times New Roman" w:hAnsi="Times New Roman" w:cs="Times New Roman"/>
        </w:rPr>
      </w:pPr>
      <w:bookmarkStart w:id="67" w:name="2.Operational Feasibility:"/>
      <w:bookmarkEnd w:id="67"/>
      <w:r>
        <w:rPr>
          <w:rFonts w:hint="default" w:ascii="Times New Roman" w:hAnsi="Times New Roman" w:cs="Times New Roman"/>
        </w:rPr>
        <w:t>Operational</w:t>
      </w:r>
      <w:r>
        <w:rPr>
          <w:rFonts w:hint="default" w:ascii="Times New Roman" w:hAnsi="Times New Roman" w:cs="Times New Roman"/>
          <w:spacing w:val="-13"/>
        </w:rPr>
        <w:t xml:space="preserve"> </w:t>
      </w:r>
      <w:r>
        <w:rPr>
          <w:rFonts w:hint="default" w:ascii="Times New Roman" w:hAnsi="Times New Roman" w:cs="Times New Roman"/>
          <w:spacing w:val="-2"/>
        </w:rPr>
        <w:t>Feasibility:</w:t>
      </w:r>
    </w:p>
    <w:p w14:paraId="74BB8377">
      <w:pPr>
        <w:pStyle w:val="10"/>
        <w:spacing w:before="2" w:line="360" w:lineRule="auto"/>
        <w:jc w:val="left"/>
        <w:rPr>
          <w:rFonts w:hint="default" w:ascii="Times New Roman" w:hAnsi="Times New Roman" w:cs="Times New Roman"/>
          <w:b/>
        </w:rPr>
      </w:pPr>
    </w:p>
    <w:p w14:paraId="6379A75C">
      <w:pPr>
        <w:pStyle w:val="22"/>
        <w:numPr>
          <w:ilvl w:val="1"/>
          <w:numId w:val="28"/>
        </w:numPr>
        <w:tabs>
          <w:tab w:val="left" w:pos="820"/>
        </w:tabs>
        <w:spacing w:before="1" w:after="0" w:line="360" w:lineRule="auto"/>
        <w:ind w:left="820" w:right="950" w:hanging="360"/>
        <w:jc w:val="left"/>
        <w:rPr>
          <w:rFonts w:hint="default" w:ascii="Times New Roman" w:hAnsi="Times New Roman" w:cs="Times New Roman"/>
          <w:sz w:val="24"/>
        </w:rPr>
      </w:pPr>
      <w:r>
        <w:rPr>
          <w:rFonts w:hint="default" w:ascii="Times New Roman" w:hAnsi="Times New Roman" w:cs="Times New Roman"/>
          <w:b/>
          <w:sz w:val="24"/>
        </w:rPr>
        <w:t>User Acceptance</w:t>
      </w:r>
      <w:r>
        <w:rPr>
          <w:rFonts w:hint="default" w:ascii="Times New Roman" w:hAnsi="Times New Roman" w:cs="Times New Roman"/>
          <w:sz w:val="24"/>
        </w:rPr>
        <w:t>: Evaluate the willingness of users to adopt the new system through training, demonstrations, and user feedback.</w:t>
      </w:r>
    </w:p>
    <w:p w14:paraId="220CEFF7">
      <w:pPr>
        <w:pStyle w:val="22"/>
        <w:numPr>
          <w:ilvl w:val="1"/>
          <w:numId w:val="28"/>
        </w:numPr>
        <w:tabs>
          <w:tab w:val="left" w:pos="820"/>
        </w:tabs>
        <w:spacing w:before="0" w:after="0" w:line="360" w:lineRule="auto"/>
        <w:ind w:left="820" w:right="194" w:hanging="360"/>
        <w:jc w:val="left"/>
        <w:rPr>
          <w:rFonts w:hint="default" w:ascii="Times New Roman" w:hAnsi="Times New Roman" w:cs="Times New Roman"/>
          <w:sz w:val="24"/>
        </w:rPr>
      </w:pPr>
      <w:r>
        <w:rPr>
          <w:rFonts w:hint="default" w:ascii="Times New Roman" w:hAnsi="Times New Roman" w:cs="Times New Roman"/>
          <w:b/>
          <w:sz w:val="24"/>
        </w:rPr>
        <w:t>Impact on Operations</w:t>
      </w:r>
      <w:r>
        <w:rPr>
          <w:rFonts w:hint="default" w:ascii="Times New Roman" w:hAnsi="Times New Roman" w:cs="Times New Roman"/>
          <w:sz w:val="24"/>
        </w:rPr>
        <w:t>: Assess how the system will impact daily HR operations, workflow efficiency, and employee productivity.</w:t>
      </w:r>
    </w:p>
    <w:p w14:paraId="24A48951">
      <w:pPr>
        <w:pStyle w:val="22"/>
        <w:numPr>
          <w:ilvl w:val="1"/>
          <w:numId w:val="28"/>
        </w:numPr>
        <w:tabs>
          <w:tab w:val="left" w:pos="820"/>
        </w:tabs>
        <w:spacing w:before="0" w:after="0" w:line="360" w:lineRule="auto"/>
        <w:ind w:left="820" w:right="409" w:hanging="360"/>
        <w:jc w:val="left"/>
        <w:rPr>
          <w:rFonts w:hint="default" w:ascii="Times New Roman" w:hAnsi="Times New Roman" w:cs="Times New Roman"/>
          <w:sz w:val="24"/>
        </w:rPr>
      </w:pPr>
      <w:r>
        <w:rPr>
          <w:rFonts w:hint="default" w:ascii="Times New Roman" w:hAnsi="Times New Roman" w:cs="Times New Roman"/>
          <w:b/>
          <w:sz w:val="24"/>
        </w:rPr>
        <w:t>Change</w:t>
      </w:r>
      <w:r>
        <w:rPr>
          <w:rFonts w:hint="default" w:ascii="Times New Roman" w:hAnsi="Times New Roman" w:cs="Times New Roman"/>
          <w:b/>
          <w:spacing w:val="-7"/>
          <w:sz w:val="24"/>
        </w:rPr>
        <w:t xml:space="preserve"> </w:t>
      </w:r>
      <w:r>
        <w:rPr>
          <w:rFonts w:hint="default" w:ascii="Times New Roman" w:hAnsi="Times New Roman" w:cs="Times New Roman"/>
          <w:b/>
          <w:sz w:val="24"/>
        </w:rPr>
        <w:t>Management</w:t>
      </w:r>
      <w:r>
        <w:rPr>
          <w:rFonts w:hint="default" w:ascii="Times New Roman" w:hAnsi="Times New Roman" w:cs="Times New Roman"/>
          <w:sz w:val="24"/>
        </w:rPr>
        <w:t>:</w:t>
      </w:r>
      <w:r>
        <w:rPr>
          <w:rFonts w:hint="default" w:ascii="Times New Roman" w:hAnsi="Times New Roman" w:cs="Times New Roman"/>
          <w:spacing w:val="-3"/>
          <w:sz w:val="24"/>
        </w:rPr>
        <w:t xml:space="preserve"> </w:t>
      </w:r>
      <w:r>
        <w:rPr>
          <w:rFonts w:hint="default" w:ascii="Times New Roman" w:hAnsi="Times New Roman" w:cs="Times New Roman"/>
          <w:sz w:val="24"/>
        </w:rPr>
        <w:t>Plan</w:t>
      </w:r>
      <w:r>
        <w:rPr>
          <w:rFonts w:hint="default" w:ascii="Times New Roman" w:hAnsi="Times New Roman" w:cs="Times New Roman"/>
          <w:spacing w:val="-3"/>
          <w:sz w:val="24"/>
        </w:rPr>
        <w:t xml:space="preserve"> </w:t>
      </w:r>
      <w:r>
        <w:rPr>
          <w:rFonts w:hint="default" w:ascii="Times New Roman" w:hAnsi="Times New Roman" w:cs="Times New Roman"/>
          <w:sz w:val="24"/>
        </w:rPr>
        <w:t>for</w:t>
      </w:r>
      <w:r>
        <w:rPr>
          <w:rFonts w:hint="default" w:ascii="Times New Roman" w:hAnsi="Times New Roman" w:cs="Times New Roman"/>
          <w:spacing w:val="-2"/>
          <w:sz w:val="24"/>
        </w:rPr>
        <w:t xml:space="preserve"> </w:t>
      </w:r>
      <w:r>
        <w:rPr>
          <w:rFonts w:hint="default" w:ascii="Times New Roman" w:hAnsi="Times New Roman" w:cs="Times New Roman"/>
          <w:sz w:val="24"/>
        </w:rPr>
        <w:t>change</w:t>
      </w:r>
      <w:r>
        <w:rPr>
          <w:rFonts w:hint="default" w:ascii="Times New Roman" w:hAnsi="Times New Roman" w:cs="Times New Roman"/>
          <w:spacing w:val="-2"/>
          <w:sz w:val="24"/>
        </w:rPr>
        <w:t xml:space="preserve"> </w:t>
      </w:r>
      <w:r>
        <w:rPr>
          <w:rFonts w:hint="default" w:ascii="Times New Roman" w:hAnsi="Times New Roman" w:cs="Times New Roman"/>
          <w:sz w:val="24"/>
        </w:rPr>
        <w:t>management</w:t>
      </w:r>
      <w:r>
        <w:rPr>
          <w:rFonts w:hint="default" w:ascii="Times New Roman" w:hAnsi="Times New Roman" w:cs="Times New Roman"/>
          <w:spacing w:val="-3"/>
          <w:sz w:val="24"/>
        </w:rPr>
        <w:t xml:space="preserve"> </w:t>
      </w:r>
      <w:r>
        <w:rPr>
          <w:rFonts w:hint="default" w:ascii="Times New Roman" w:hAnsi="Times New Roman" w:cs="Times New Roman"/>
          <w:sz w:val="24"/>
        </w:rPr>
        <w:t>strategies</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3"/>
          <w:sz w:val="24"/>
        </w:rPr>
        <w:t xml:space="preserve"> </w:t>
      </w:r>
      <w:r>
        <w:rPr>
          <w:rFonts w:hint="default" w:ascii="Times New Roman" w:hAnsi="Times New Roman" w:cs="Times New Roman"/>
          <w:sz w:val="24"/>
        </w:rPr>
        <w:t>facilitate</w:t>
      </w:r>
      <w:r>
        <w:rPr>
          <w:rFonts w:hint="default" w:ascii="Times New Roman" w:hAnsi="Times New Roman" w:cs="Times New Roman"/>
          <w:spacing w:val="-4"/>
          <w:sz w:val="24"/>
        </w:rPr>
        <w:t xml:space="preserve"> </w:t>
      </w:r>
      <w:r>
        <w:rPr>
          <w:rFonts w:hint="default" w:ascii="Times New Roman" w:hAnsi="Times New Roman" w:cs="Times New Roman"/>
          <w:sz w:val="24"/>
        </w:rPr>
        <w:t>a</w:t>
      </w:r>
      <w:r>
        <w:rPr>
          <w:rFonts w:hint="default" w:ascii="Times New Roman" w:hAnsi="Times New Roman" w:cs="Times New Roman"/>
          <w:spacing w:val="-2"/>
          <w:sz w:val="24"/>
        </w:rPr>
        <w:t xml:space="preserve"> </w:t>
      </w:r>
      <w:r>
        <w:rPr>
          <w:rFonts w:hint="default" w:ascii="Times New Roman" w:hAnsi="Times New Roman" w:cs="Times New Roman"/>
          <w:sz w:val="24"/>
        </w:rPr>
        <w:t>smooth</w:t>
      </w:r>
      <w:r>
        <w:rPr>
          <w:rFonts w:hint="default" w:ascii="Times New Roman" w:hAnsi="Times New Roman" w:cs="Times New Roman"/>
          <w:spacing w:val="-6"/>
          <w:sz w:val="24"/>
        </w:rPr>
        <w:t xml:space="preserve"> </w:t>
      </w:r>
      <w:r>
        <w:rPr>
          <w:rFonts w:hint="default" w:ascii="Times New Roman" w:hAnsi="Times New Roman" w:cs="Times New Roman"/>
          <w:sz w:val="24"/>
        </w:rPr>
        <w:t>transition</w:t>
      </w:r>
      <w:r>
        <w:rPr>
          <w:rFonts w:hint="default" w:ascii="Times New Roman" w:hAnsi="Times New Roman" w:cs="Times New Roman"/>
          <w:spacing w:val="-3"/>
          <w:sz w:val="24"/>
        </w:rPr>
        <w:t xml:space="preserve"> </w:t>
      </w:r>
      <w:r>
        <w:rPr>
          <w:rFonts w:hint="default" w:ascii="Times New Roman" w:hAnsi="Times New Roman" w:cs="Times New Roman"/>
          <w:sz w:val="24"/>
        </w:rPr>
        <w:t>to</w:t>
      </w:r>
      <w:r>
        <w:rPr>
          <w:rFonts w:hint="default" w:ascii="Times New Roman" w:hAnsi="Times New Roman" w:cs="Times New Roman"/>
          <w:spacing w:val="-3"/>
          <w:sz w:val="24"/>
        </w:rPr>
        <w:t xml:space="preserve"> </w:t>
      </w:r>
      <w:r>
        <w:rPr>
          <w:rFonts w:hint="default" w:ascii="Times New Roman" w:hAnsi="Times New Roman" w:cs="Times New Roman"/>
          <w:sz w:val="24"/>
        </w:rPr>
        <w:t>the new system.</w:t>
      </w:r>
    </w:p>
    <w:p w14:paraId="0AEE341E">
      <w:pPr>
        <w:pStyle w:val="10"/>
        <w:spacing w:before="4" w:line="360" w:lineRule="auto"/>
        <w:jc w:val="left"/>
        <w:rPr>
          <w:rFonts w:hint="default" w:ascii="Times New Roman" w:hAnsi="Times New Roman" w:cs="Times New Roman"/>
        </w:rPr>
      </w:pPr>
    </w:p>
    <w:p w14:paraId="4E43F3CE">
      <w:pPr>
        <w:pStyle w:val="6"/>
        <w:numPr>
          <w:ilvl w:val="0"/>
          <w:numId w:val="28"/>
        </w:numPr>
        <w:tabs>
          <w:tab w:val="left" w:pos="460"/>
        </w:tabs>
        <w:spacing w:before="0" w:after="0" w:line="360" w:lineRule="auto"/>
        <w:ind w:left="460" w:right="0" w:hanging="240"/>
        <w:jc w:val="left"/>
        <w:rPr>
          <w:rFonts w:hint="default" w:ascii="Times New Roman" w:hAnsi="Times New Roman" w:cs="Times New Roman"/>
        </w:rPr>
      </w:pPr>
      <w:bookmarkStart w:id="68" w:name="3.Economic Feasibility:"/>
      <w:bookmarkEnd w:id="68"/>
      <w:r>
        <w:rPr>
          <w:rFonts w:hint="default" w:ascii="Times New Roman" w:hAnsi="Times New Roman" w:cs="Times New Roman"/>
        </w:rPr>
        <w:t>Economic</w:t>
      </w:r>
      <w:r>
        <w:rPr>
          <w:rFonts w:hint="default" w:ascii="Times New Roman" w:hAnsi="Times New Roman" w:cs="Times New Roman"/>
          <w:spacing w:val="-14"/>
        </w:rPr>
        <w:t xml:space="preserve"> </w:t>
      </w:r>
      <w:r>
        <w:rPr>
          <w:rFonts w:hint="default" w:ascii="Times New Roman" w:hAnsi="Times New Roman" w:cs="Times New Roman"/>
          <w:spacing w:val="-2"/>
        </w:rPr>
        <w:t>Feasibility:</w:t>
      </w:r>
    </w:p>
    <w:p w14:paraId="5C0984D6">
      <w:pPr>
        <w:pStyle w:val="10"/>
        <w:spacing w:before="3" w:line="360" w:lineRule="auto"/>
        <w:jc w:val="left"/>
        <w:rPr>
          <w:rFonts w:hint="default" w:ascii="Times New Roman" w:hAnsi="Times New Roman" w:cs="Times New Roman"/>
          <w:b/>
        </w:rPr>
      </w:pPr>
    </w:p>
    <w:p w14:paraId="336D2107">
      <w:pPr>
        <w:pStyle w:val="22"/>
        <w:numPr>
          <w:ilvl w:val="1"/>
          <w:numId w:val="28"/>
        </w:numPr>
        <w:tabs>
          <w:tab w:val="left" w:pos="820"/>
        </w:tabs>
        <w:spacing w:before="0" w:after="0" w:line="360" w:lineRule="auto"/>
        <w:ind w:left="820" w:right="715" w:hanging="360"/>
        <w:jc w:val="left"/>
        <w:rPr>
          <w:rFonts w:hint="default" w:ascii="Times New Roman" w:hAnsi="Times New Roman" w:cs="Times New Roman"/>
          <w:sz w:val="24"/>
        </w:rPr>
      </w:pPr>
      <w:r>
        <w:rPr>
          <w:rFonts w:hint="default" w:ascii="Times New Roman" w:hAnsi="Times New Roman" w:cs="Times New Roman"/>
          <w:b/>
          <w:sz w:val="24"/>
        </w:rPr>
        <w:t>Cost-Benefit Analysis</w:t>
      </w:r>
      <w:r>
        <w:rPr>
          <w:rFonts w:hint="default" w:ascii="Times New Roman" w:hAnsi="Times New Roman" w:cs="Times New Roman"/>
          <w:sz w:val="24"/>
        </w:rPr>
        <w:t>: Evaluate the costs associated with system development, implementation, training, and maintenance against the benefits it will bring to the organization.</w:t>
      </w:r>
    </w:p>
    <w:p w14:paraId="28841547">
      <w:pPr>
        <w:pStyle w:val="22"/>
        <w:numPr>
          <w:ilvl w:val="1"/>
          <w:numId w:val="28"/>
        </w:numPr>
        <w:tabs>
          <w:tab w:val="left" w:pos="820"/>
        </w:tabs>
        <w:spacing w:before="0" w:after="0" w:line="360" w:lineRule="auto"/>
        <w:ind w:left="820" w:right="186" w:hanging="360"/>
        <w:jc w:val="left"/>
        <w:rPr>
          <w:rFonts w:hint="default" w:ascii="Times New Roman" w:hAnsi="Times New Roman" w:cs="Times New Roman"/>
          <w:sz w:val="24"/>
        </w:rPr>
      </w:pPr>
      <w:r>
        <w:rPr>
          <w:rFonts w:hint="default" w:ascii="Times New Roman" w:hAnsi="Times New Roman" w:cs="Times New Roman"/>
          <w:b/>
          <w:sz w:val="24"/>
        </w:rPr>
        <w:t>Return on Investment (ROI)</w:t>
      </w:r>
      <w:r>
        <w:rPr>
          <w:rFonts w:hint="default" w:ascii="Times New Roman" w:hAnsi="Times New Roman" w:cs="Times New Roman"/>
          <w:sz w:val="24"/>
        </w:rPr>
        <w:t>:</w:t>
      </w:r>
      <w:r>
        <w:rPr>
          <w:rFonts w:hint="default" w:ascii="Times New Roman" w:hAnsi="Times New Roman" w:cs="Times New Roman"/>
          <w:spacing w:val="-1"/>
          <w:sz w:val="24"/>
        </w:rPr>
        <w:t xml:space="preserve"> </w:t>
      </w:r>
      <w:r>
        <w:rPr>
          <w:rFonts w:hint="default" w:ascii="Times New Roman" w:hAnsi="Times New Roman" w:cs="Times New Roman"/>
          <w:sz w:val="24"/>
        </w:rPr>
        <w:t>Determine the expected ROI from</w:t>
      </w:r>
      <w:r>
        <w:rPr>
          <w:rFonts w:hint="default" w:ascii="Times New Roman" w:hAnsi="Times New Roman" w:cs="Times New Roman"/>
          <w:spacing w:val="-1"/>
          <w:sz w:val="24"/>
        </w:rPr>
        <w:t xml:space="preserve"> </w:t>
      </w:r>
      <w:r>
        <w:rPr>
          <w:rFonts w:hint="default" w:ascii="Times New Roman" w:hAnsi="Times New Roman" w:cs="Times New Roman"/>
          <w:sz w:val="24"/>
        </w:rPr>
        <w:t>implementing</w:t>
      </w:r>
      <w:r>
        <w:rPr>
          <w:rFonts w:hint="default" w:ascii="Times New Roman" w:hAnsi="Times New Roman" w:cs="Times New Roman"/>
          <w:spacing w:val="-1"/>
          <w:sz w:val="24"/>
        </w:rPr>
        <w:t xml:space="preserve"> </w:t>
      </w:r>
      <w:r>
        <w:rPr>
          <w:rFonts w:hint="default" w:ascii="Times New Roman" w:hAnsi="Times New Roman" w:cs="Times New Roman"/>
          <w:sz w:val="24"/>
        </w:rPr>
        <w:t>the</w:t>
      </w:r>
      <w:r>
        <w:rPr>
          <w:rFonts w:hint="default" w:ascii="Times New Roman" w:hAnsi="Times New Roman" w:cs="Times New Roman"/>
          <w:spacing w:val="-4"/>
          <w:sz w:val="24"/>
        </w:rPr>
        <w:t xml:space="preserve"> </w:t>
      </w:r>
      <w:r>
        <w:rPr>
          <w:rFonts w:hint="default" w:ascii="Times New Roman" w:hAnsi="Times New Roman" w:cs="Times New Roman"/>
          <w:sz w:val="24"/>
        </w:rPr>
        <w:t>system in</w:t>
      </w:r>
      <w:r>
        <w:rPr>
          <w:rFonts w:hint="default" w:ascii="Times New Roman" w:hAnsi="Times New Roman" w:cs="Times New Roman"/>
          <w:spacing w:val="-1"/>
          <w:sz w:val="24"/>
        </w:rPr>
        <w:t xml:space="preserve"> </w:t>
      </w:r>
      <w:r>
        <w:rPr>
          <w:rFonts w:hint="default" w:ascii="Times New Roman" w:hAnsi="Times New Roman" w:cs="Times New Roman"/>
          <w:sz w:val="24"/>
        </w:rPr>
        <w:t>terms of time savings, cost reduction, improved productivity, and better decision-making.</w:t>
      </w:r>
    </w:p>
    <w:p w14:paraId="4D956F8B">
      <w:pPr>
        <w:pStyle w:val="10"/>
        <w:spacing w:before="5" w:line="360" w:lineRule="auto"/>
        <w:jc w:val="left"/>
        <w:rPr>
          <w:rFonts w:hint="default" w:ascii="Times New Roman" w:hAnsi="Times New Roman" w:cs="Times New Roman"/>
        </w:rPr>
      </w:pPr>
    </w:p>
    <w:p w14:paraId="26CE2767">
      <w:pPr>
        <w:pStyle w:val="6"/>
        <w:numPr>
          <w:ilvl w:val="0"/>
          <w:numId w:val="28"/>
        </w:numPr>
        <w:tabs>
          <w:tab w:val="left" w:pos="460"/>
        </w:tabs>
        <w:spacing w:before="0" w:after="0" w:line="360" w:lineRule="auto"/>
        <w:ind w:left="460" w:right="0" w:hanging="240"/>
        <w:jc w:val="left"/>
        <w:rPr>
          <w:rFonts w:hint="default" w:ascii="Times New Roman" w:hAnsi="Times New Roman" w:cs="Times New Roman"/>
        </w:rPr>
      </w:pPr>
      <w:bookmarkStart w:id="69" w:name="4.Legal and Compliance Feasibility:"/>
      <w:bookmarkEnd w:id="69"/>
      <w:r>
        <w:rPr>
          <w:rFonts w:hint="default" w:ascii="Times New Roman" w:hAnsi="Times New Roman" w:cs="Times New Roman"/>
        </w:rPr>
        <w:t>Legal</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Compliance</w:t>
      </w:r>
      <w:r>
        <w:rPr>
          <w:rFonts w:hint="default" w:ascii="Times New Roman" w:hAnsi="Times New Roman" w:cs="Times New Roman"/>
          <w:spacing w:val="-6"/>
        </w:rPr>
        <w:t xml:space="preserve"> </w:t>
      </w:r>
      <w:r>
        <w:rPr>
          <w:rFonts w:hint="default" w:ascii="Times New Roman" w:hAnsi="Times New Roman" w:cs="Times New Roman"/>
          <w:spacing w:val="-2"/>
        </w:rPr>
        <w:t>Feasibility:</w:t>
      </w:r>
    </w:p>
    <w:p w14:paraId="240BB92E">
      <w:pPr>
        <w:pStyle w:val="10"/>
        <w:spacing w:before="7" w:line="360" w:lineRule="auto"/>
        <w:jc w:val="left"/>
        <w:rPr>
          <w:rFonts w:hint="default" w:ascii="Times New Roman" w:hAnsi="Times New Roman" w:cs="Times New Roman"/>
          <w:b/>
        </w:rPr>
      </w:pPr>
    </w:p>
    <w:p w14:paraId="7191F262">
      <w:pPr>
        <w:pStyle w:val="22"/>
        <w:numPr>
          <w:ilvl w:val="1"/>
          <w:numId w:val="28"/>
        </w:numPr>
        <w:tabs>
          <w:tab w:val="left" w:pos="820"/>
        </w:tabs>
        <w:spacing w:before="0" w:after="0" w:line="360" w:lineRule="auto"/>
        <w:ind w:left="820" w:right="185" w:hanging="360"/>
        <w:jc w:val="left"/>
        <w:rPr>
          <w:rFonts w:hint="default" w:ascii="Times New Roman" w:hAnsi="Times New Roman" w:cs="Times New Roman"/>
          <w:sz w:val="24"/>
        </w:rPr>
      </w:pPr>
      <w:r>
        <w:rPr>
          <w:rFonts w:hint="default" w:ascii="Times New Roman" w:hAnsi="Times New Roman" w:cs="Times New Roman"/>
          <w:b/>
          <w:sz w:val="24"/>
        </w:rPr>
        <w:t>Regulatory</w:t>
      </w:r>
      <w:r>
        <w:rPr>
          <w:rFonts w:hint="default" w:ascii="Times New Roman" w:hAnsi="Times New Roman" w:cs="Times New Roman"/>
          <w:b/>
          <w:spacing w:val="-4"/>
          <w:sz w:val="24"/>
        </w:rPr>
        <w:t xml:space="preserve"> </w:t>
      </w:r>
      <w:r>
        <w:rPr>
          <w:rFonts w:hint="default" w:ascii="Times New Roman" w:hAnsi="Times New Roman" w:cs="Times New Roman"/>
          <w:b/>
          <w:sz w:val="24"/>
        </w:rPr>
        <w:t>Compliance</w:t>
      </w:r>
      <w:r>
        <w:rPr>
          <w:rFonts w:hint="default" w:ascii="Times New Roman" w:hAnsi="Times New Roman" w:cs="Times New Roman"/>
          <w:sz w:val="24"/>
        </w:rPr>
        <w:t>:</w:t>
      </w:r>
      <w:r>
        <w:rPr>
          <w:rFonts w:hint="default" w:ascii="Times New Roman" w:hAnsi="Times New Roman" w:cs="Times New Roman"/>
          <w:spacing w:val="-4"/>
          <w:sz w:val="24"/>
        </w:rPr>
        <w:t xml:space="preserve"> </w:t>
      </w:r>
      <w:r>
        <w:rPr>
          <w:rFonts w:hint="default" w:ascii="Times New Roman" w:hAnsi="Times New Roman" w:cs="Times New Roman"/>
          <w:sz w:val="24"/>
        </w:rPr>
        <w:t>Ensure</w:t>
      </w:r>
      <w:r>
        <w:rPr>
          <w:rFonts w:hint="default" w:ascii="Times New Roman" w:hAnsi="Times New Roman" w:cs="Times New Roman"/>
          <w:spacing w:val="-1"/>
          <w:sz w:val="24"/>
        </w:rPr>
        <w:t xml:space="preserve"> </w:t>
      </w:r>
      <w:r>
        <w:rPr>
          <w:rFonts w:hint="default" w:ascii="Times New Roman" w:hAnsi="Times New Roman" w:cs="Times New Roman"/>
          <w:sz w:val="24"/>
        </w:rPr>
        <w:t>that</w:t>
      </w:r>
      <w:r>
        <w:rPr>
          <w:rFonts w:hint="default" w:ascii="Times New Roman" w:hAnsi="Times New Roman" w:cs="Times New Roman"/>
          <w:spacing w:val="-2"/>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z w:val="24"/>
        </w:rPr>
        <w:t>system complies</w:t>
      </w:r>
      <w:r>
        <w:rPr>
          <w:rFonts w:hint="default" w:ascii="Times New Roman" w:hAnsi="Times New Roman" w:cs="Times New Roman"/>
          <w:spacing w:val="-2"/>
          <w:sz w:val="24"/>
        </w:rPr>
        <w:t xml:space="preserve"> </w:t>
      </w:r>
      <w:r>
        <w:rPr>
          <w:rFonts w:hint="default" w:ascii="Times New Roman" w:hAnsi="Times New Roman" w:cs="Times New Roman"/>
          <w:sz w:val="24"/>
        </w:rPr>
        <w:t>with</w:t>
      </w:r>
      <w:r>
        <w:rPr>
          <w:rFonts w:hint="default" w:ascii="Times New Roman" w:hAnsi="Times New Roman" w:cs="Times New Roman"/>
          <w:spacing w:val="-4"/>
          <w:sz w:val="24"/>
        </w:rPr>
        <w:t xml:space="preserve"> </w:t>
      </w:r>
      <w:r>
        <w:rPr>
          <w:rFonts w:hint="default" w:ascii="Times New Roman" w:hAnsi="Times New Roman" w:cs="Times New Roman"/>
          <w:sz w:val="24"/>
        </w:rPr>
        <w:t>data</w:t>
      </w:r>
      <w:r>
        <w:rPr>
          <w:rFonts w:hint="default" w:ascii="Times New Roman" w:hAnsi="Times New Roman" w:cs="Times New Roman"/>
          <w:spacing w:val="-1"/>
          <w:sz w:val="24"/>
        </w:rPr>
        <w:t xml:space="preserve"> </w:t>
      </w:r>
      <w:r>
        <w:rPr>
          <w:rFonts w:hint="default" w:ascii="Times New Roman" w:hAnsi="Times New Roman" w:cs="Times New Roman"/>
          <w:sz w:val="24"/>
        </w:rPr>
        <w:t>protection</w:t>
      </w:r>
      <w:r>
        <w:rPr>
          <w:rFonts w:hint="default" w:ascii="Times New Roman" w:hAnsi="Times New Roman" w:cs="Times New Roman"/>
          <w:spacing w:val="-2"/>
          <w:sz w:val="24"/>
        </w:rPr>
        <w:t xml:space="preserve"> </w:t>
      </w:r>
      <w:r>
        <w:rPr>
          <w:rFonts w:hint="default" w:ascii="Times New Roman" w:hAnsi="Times New Roman" w:cs="Times New Roman"/>
          <w:sz w:val="24"/>
        </w:rPr>
        <w:t>regulations,</w:t>
      </w:r>
      <w:r>
        <w:rPr>
          <w:rFonts w:hint="default" w:ascii="Times New Roman" w:hAnsi="Times New Roman" w:cs="Times New Roman"/>
          <w:spacing w:val="-2"/>
          <w:sz w:val="24"/>
        </w:rPr>
        <w:t xml:space="preserve"> </w:t>
      </w:r>
      <w:r>
        <w:rPr>
          <w:rFonts w:hint="default" w:ascii="Times New Roman" w:hAnsi="Times New Roman" w:cs="Times New Roman"/>
          <w:sz w:val="24"/>
        </w:rPr>
        <w:t>labor laws, and industry-specific compliance requirements.</w:t>
      </w:r>
    </w:p>
    <w:p w14:paraId="7F14F4C9">
      <w:pPr>
        <w:spacing w:after="0" w:line="360" w:lineRule="auto"/>
        <w:jc w:val="left"/>
        <w:rPr>
          <w:rFonts w:hint="default" w:ascii="Times New Roman" w:hAnsi="Times New Roman" w:cs="Times New Roman"/>
          <w:sz w:val="24"/>
        </w:rPr>
        <w:sectPr>
          <w:pgSz w:w="12240" w:h="15840"/>
          <w:pgMar w:top="1380" w:right="60" w:bottom="1220" w:left="1220" w:header="0" w:footer="939" w:gutter="0"/>
          <w:cols w:space="720" w:num="1"/>
        </w:sectPr>
      </w:pPr>
    </w:p>
    <w:p w14:paraId="6D28050F">
      <w:pPr>
        <w:pStyle w:val="22"/>
        <w:numPr>
          <w:ilvl w:val="1"/>
          <w:numId w:val="28"/>
        </w:numPr>
        <w:tabs>
          <w:tab w:val="left" w:pos="820"/>
        </w:tabs>
        <w:spacing w:before="80" w:after="0" w:line="360" w:lineRule="auto"/>
        <w:ind w:left="820" w:right="182" w:hanging="360"/>
        <w:jc w:val="left"/>
        <w:rPr>
          <w:rFonts w:hint="default" w:ascii="Times New Roman" w:hAnsi="Times New Roman" w:cs="Times New Roman"/>
          <w:sz w:val="24"/>
        </w:rPr>
      </w:pPr>
      <w:r>
        <w:rPr>
          <w:rFonts w:hint="default" w:ascii="Times New Roman" w:hAnsi="Times New Roman" w:cs="Times New Roman"/>
          <w:b/>
          <w:sz w:val="24"/>
        </w:rPr>
        <w:t>Data</w:t>
      </w:r>
      <w:r>
        <w:rPr>
          <w:rFonts w:hint="default" w:ascii="Times New Roman" w:hAnsi="Times New Roman" w:cs="Times New Roman"/>
          <w:b/>
          <w:spacing w:val="34"/>
          <w:sz w:val="24"/>
        </w:rPr>
        <w:t xml:space="preserve"> </w:t>
      </w:r>
      <w:r>
        <w:rPr>
          <w:rFonts w:hint="default" w:ascii="Times New Roman" w:hAnsi="Times New Roman" w:cs="Times New Roman"/>
          <w:b/>
          <w:sz w:val="24"/>
        </w:rPr>
        <w:t>Security</w:t>
      </w:r>
      <w:r>
        <w:rPr>
          <w:rFonts w:hint="default" w:ascii="Times New Roman" w:hAnsi="Times New Roman" w:cs="Times New Roman"/>
          <w:sz w:val="24"/>
        </w:rPr>
        <w:t>:</w:t>
      </w:r>
      <w:r>
        <w:rPr>
          <w:rFonts w:hint="default" w:ascii="Times New Roman" w:hAnsi="Times New Roman" w:cs="Times New Roman"/>
          <w:spacing w:val="32"/>
          <w:sz w:val="24"/>
        </w:rPr>
        <w:t xml:space="preserve"> </w:t>
      </w:r>
      <w:r>
        <w:rPr>
          <w:rFonts w:hint="default" w:ascii="Times New Roman" w:hAnsi="Times New Roman" w:cs="Times New Roman"/>
          <w:sz w:val="24"/>
        </w:rPr>
        <w:t>Assess</w:t>
      </w:r>
      <w:r>
        <w:rPr>
          <w:rFonts w:hint="default" w:ascii="Times New Roman" w:hAnsi="Times New Roman" w:cs="Times New Roman"/>
          <w:spacing w:val="34"/>
          <w:sz w:val="24"/>
        </w:rPr>
        <w:t xml:space="preserve"> </w:t>
      </w:r>
      <w:r>
        <w:rPr>
          <w:rFonts w:hint="default" w:ascii="Times New Roman" w:hAnsi="Times New Roman" w:cs="Times New Roman"/>
          <w:sz w:val="24"/>
        </w:rPr>
        <w:t>the</w:t>
      </w:r>
      <w:r>
        <w:rPr>
          <w:rFonts w:hint="default" w:ascii="Times New Roman" w:hAnsi="Times New Roman" w:cs="Times New Roman"/>
          <w:spacing w:val="31"/>
          <w:sz w:val="24"/>
        </w:rPr>
        <w:t xml:space="preserve"> </w:t>
      </w:r>
      <w:r>
        <w:rPr>
          <w:rFonts w:hint="default" w:ascii="Times New Roman" w:hAnsi="Times New Roman" w:cs="Times New Roman"/>
          <w:sz w:val="24"/>
        </w:rPr>
        <w:t>measures</w:t>
      </w:r>
      <w:r>
        <w:rPr>
          <w:rFonts w:hint="default" w:ascii="Times New Roman" w:hAnsi="Times New Roman" w:cs="Times New Roman"/>
          <w:spacing w:val="34"/>
          <w:sz w:val="24"/>
        </w:rPr>
        <w:t xml:space="preserve"> </w:t>
      </w:r>
      <w:r>
        <w:rPr>
          <w:rFonts w:hint="default" w:ascii="Times New Roman" w:hAnsi="Times New Roman" w:cs="Times New Roman"/>
          <w:sz w:val="24"/>
        </w:rPr>
        <w:t>in</w:t>
      </w:r>
      <w:r>
        <w:rPr>
          <w:rFonts w:hint="default" w:ascii="Times New Roman" w:hAnsi="Times New Roman" w:cs="Times New Roman"/>
          <w:spacing w:val="32"/>
          <w:sz w:val="24"/>
        </w:rPr>
        <w:t xml:space="preserve"> </w:t>
      </w:r>
      <w:r>
        <w:rPr>
          <w:rFonts w:hint="default" w:ascii="Times New Roman" w:hAnsi="Times New Roman" w:cs="Times New Roman"/>
          <w:sz w:val="24"/>
        </w:rPr>
        <w:t>place</w:t>
      </w:r>
      <w:r>
        <w:rPr>
          <w:rFonts w:hint="default" w:ascii="Times New Roman" w:hAnsi="Times New Roman" w:cs="Times New Roman"/>
          <w:spacing w:val="35"/>
          <w:sz w:val="24"/>
        </w:rPr>
        <w:t xml:space="preserve"> </w:t>
      </w:r>
      <w:r>
        <w:rPr>
          <w:rFonts w:hint="default" w:ascii="Times New Roman" w:hAnsi="Times New Roman" w:cs="Times New Roman"/>
          <w:sz w:val="24"/>
        </w:rPr>
        <w:t>to</w:t>
      </w:r>
      <w:r>
        <w:rPr>
          <w:rFonts w:hint="default" w:ascii="Times New Roman" w:hAnsi="Times New Roman" w:cs="Times New Roman"/>
          <w:spacing w:val="32"/>
          <w:sz w:val="24"/>
        </w:rPr>
        <w:t xml:space="preserve"> </w:t>
      </w:r>
      <w:r>
        <w:rPr>
          <w:rFonts w:hint="default" w:ascii="Times New Roman" w:hAnsi="Times New Roman" w:cs="Times New Roman"/>
          <w:sz w:val="24"/>
        </w:rPr>
        <w:t>protect</w:t>
      </w:r>
      <w:r>
        <w:rPr>
          <w:rFonts w:hint="default" w:ascii="Times New Roman" w:hAnsi="Times New Roman" w:cs="Times New Roman"/>
          <w:spacing w:val="34"/>
          <w:sz w:val="24"/>
        </w:rPr>
        <w:t xml:space="preserve"> </w:t>
      </w:r>
      <w:r>
        <w:rPr>
          <w:rFonts w:hint="default" w:ascii="Times New Roman" w:hAnsi="Times New Roman" w:cs="Times New Roman"/>
          <w:sz w:val="24"/>
        </w:rPr>
        <w:t>sensitive</w:t>
      </w:r>
      <w:r>
        <w:rPr>
          <w:rFonts w:hint="default" w:ascii="Times New Roman" w:hAnsi="Times New Roman" w:cs="Times New Roman"/>
          <w:spacing w:val="31"/>
          <w:sz w:val="24"/>
        </w:rPr>
        <w:t xml:space="preserve"> </w:t>
      </w:r>
      <w:r>
        <w:rPr>
          <w:rFonts w:hint="default" w:ascii="Times New Roman" w:hAnsi="Times New Roman" w:cs="Times New Roman"/>
          <w:sz w:val="24"/>
        </w:rPr>
        <w:t>employee</w:t>
      </w:r>
      <w:r>
        <w:rPr>
          <w:rFonts w:hint="default" w:ascii="Times New Roman" w:hAnsi="Times New Roman" w:cs="Times New Roman"/>
          <w:spacing w:val="38"/>
          <w:sz w:val="24"/>
        </w:rPr>
        <w:t xml:space="preserve"> </w:t>
      </w:r>
      <w:r>
        <w:rPr>
          <w:rFonts w:hint="default" w:ascii="Times New Roman" w:hAnsi="Times New Roman" w:cs="Times New Roman"/>
          <w:sz w:val="24"/>
        </w:rPr>
        <w:t>data</w:t>
      </w:r>
      <w:r>
        <w:rPr>
          <w:rFonts w:hint="default" w:ascii="Times New Roman" w:hAnsi="Times New Roman" w:cs="Times New Roman"/>
          <w:spacing w:val="33"/>
          <w:sz w:val="24"/>
        </w:rPr>
        <w:t xml:space="preserve"> </w:t>
      </w:r>
      <w:r>
        <w:rPr>
          <w:rFonts w:hint="default" w:ascii="Times New Roman" w:hAnsi="Times New Roman" w:cs="Times New Roman"/>
          <w:sz w:val="24"/>
        </w:rPr>
        <w:t>from</w:t>
      </w:r>
      <w:r>
        <w:rPr>
          <w:rFonts w:hint="default" w:ascii="Times New Roman" w:hAnsi="Times New Roman" w:cs="Times New Roman"/>
          <w:spacing w:val="37"/>
          <w:sz w:val="24"/>
        </w:rPr>
        <w:t xml:space="preserve"> </w:t>
      </w:r>
      <w:r>
        <w:rPr>
          <w:rFonts w:hint="default" w:ascii="Times New Roman" w:hAnsi="Times New Roman" w:cs="Times New Roman"/>
          <w:sz w:val="24"/>
        </w:rPr>
        <w:t>unauthorized access, breaches, and data loss.</w:t>
      </w:r>
    </w:p>
    <w:p w14:paraId="17BB1032">
      <w:pPr>
        <w:pStyle w:val="10"/>
        <w:spacing w:before="5" w:line="360" w:lineRule="auto"/>
        <w:jc w:val="left"/>
        <w:rPr>
          <w:rFonts w:hint="default" w:ascii="Times New Roman" w:hAnsi="Times New Roman" w:cs="Times New Roman"/>
        </w:rPr>
      </w:pPr>
    </w:p>
    <w:p w14:paraId="6BBB6E7A">
      <w:pPr>
        <w:pStyle w:val="6"/>
        <w:numPr>
          <w:ilvl w:val="0"/>
          <w:numId w:val="28"/>
        </w:numPr>
        <w:tabs>
          <w:tab w:val="left" w:pos="460"/>
        </w:tabs>
        <w:spacing w:before="0" w:after="0" w:line="360" w:lineRule="auto"/>
        <w:ind w:left="460" w:right="0" w:hanging="240"/>
        <w:jc w:val="left"/>
        <w:rPr>
          <w:rFonts w:hint="default" w:ascii="Times New Roman" w:hAnsi="Times New Roman" w:cs="Times New Roman"/>
        </w:rPr>
      </w:pPr>
      <w:bookmarkStart w:id="70" w:name="5.Schedule Feasibility:"/>
      <w:bookmarkEnd w:id="70"/>
      <w:r>
        <w:rPr>
          <w:rFonts w:hint="default" w:ascii="Times New Roman" w:hAnsi="Times New Roman" w:cs="Times New Roman"/>
          <w:spacing w:val="-2"/>
        </w:rPr>
        <w:t>Schedule Feasibility:</w:t>
      </w:r>
    </w:p>
    <w:p w14:paraId="4097332C">
      <w:pPr>
        <w:pStyle w:val="10"/>
        <w:spacing w:before="5" w:line="360" w:lineRule="auto"/>
        <w:jc w:val="left"/>
        <w:rPr>
          <w:rFonts w:hint="default" w:ascii="Times New Roman" w:hAnsi="Times New Roman" w:cs="Times New Roman"/>
          <w:b/>
        </w:rPr>
      </w:pPr>
    </w:p>
    <w:p w14:paraId="4E427846">
      <w:pPr>
        <w:pStyle w:val="22"/>
        <w:numPr>
          <w:ilvl w:val="1"/>
          <w:numId w:val="28"/>
        </w:numPr>
        <w:tabs>
          <w:tab w:val="left" w:pos="820"/>
        </w:tabs>
        <w:spacing w:before="0" w:after="0" w:line="360" w:lineRule="auto"/>
        <w:ind w:left="820" w:right="190" w:hanging="360"/>
        <w:jc w:val="left"/>
        <w:rPr>
          <w:rFonts w:hint="default" w:ascii="Times New Roman" w:hAnsi="Times New Roman" w:cs="Times New Roman"/>
          <w:sz w:val="24"/>
        </w:rPr>
      </w:pPr>
      <w:r>
        <w:rPr>
          <w:rFonts w:hint="default" w:ascii="Times New Roman" w:hAnsi="Times New Roman" w:cs="Times New Roman"/>
          <w:b/>
          <w:sz w:val="24"/>
        </w:rPr>
        <w:t>Implementation Timeline</w:t>
      </w:r>
      <w:r>
        <w:rPr>
          <w:rFonts w:hint="default" w:ascii="Times New Roman" w:hAnsi="Times New Roman" w:cs="Times New Roman"/>
          <w:sz w:val="24"/>
        </w:rPr>
        <w:t>: Evaluate the time required for system development, testing, deployment, and user training.</w:t>
      </w:r>
    </w:p>
    <w:p w14:paraId="70F43F8A">
      <w:pPr>
        <w:pStyle w:val="22"/>
        <w:numPr>
          <w:ilvl w:val="1"/>
          <w:numId w:val="28"/>
        </w:numPr>
        <w:tabs>
          <w:tab w:val="left" w:pos="820"/>
        </w:tabs>
        <w:spacing w:before="0" w:after="0" w:line="360" w:lineRule="auto"/>
        <w:ind w:left="820" w:right="187" w:hanging="360"/>
        <w:jc w:val="left"/>
        <w:rPr>
          <w:rFonts w:hint="default" w:ascii="Times New Roman" w:hAnsi="Times New Roman" w:cs="Times New Roman"/>
          <w:sz w:val="24"/>
        </w:rPr>
      </w:pPr>
      <w:r>
        <w:rPr>
          <w:rFonts w:hint="default" w:ascii="Times New Roman" w:hAnsi="Times New Roman" w:cs="Times New Roman"/>
          <w:b/>
          <w:sz w:val="24"/>
        </w:rPr>
        <w:t>Project Management</w:t>
      </w:r>
      <w:r>
        <w:rPr>
          <w:rFonts w:hint="default" w:ascii="Times New Roman" w:hAnsi="Times New Roman" w:cs="Times New Roman"/>
          <w:sz w:val="24"/>
        </w:rPr>
        <w:t>: Ensure that the project timeline aligns with organizational goals and deadlines, and that resources are allocated appropriately.</w:t>
      </w:r>
    </w:p>
    <w:p w14:paraId="6ACC2CB5">
      <w:pPr>
        <w:pStyle w:val="10"/>
        <w:spacing w:before="3" w:line="360" w:lineRule="auto"/>
        <w:jc w:val="left"/>
        <w:rPr>
          <w:rFonts w:hint="default" w:ascii="Times New Roman" w:hAnsi="Times New Roman" w:cs="Times New Roman"/>
        </w:rPr>
      </w:pPr>
    </w:p>
    <w:p w14:paraId="49A71735">
      <w:pPr>
        <w:pStyle w:val="6"/>
        <w:numPr>
          <w:ilvl w:val="0"/>
          <w:numId w:val="28"/>
        </w:numPr>
        <w:tabs>
          <w:tab w:val="left" w:pos="460"/>
        </w:tabs>
        <w:spacing w:before="0" w:after="0" w:line="360" w:lineRule="auto"/>
        <w:ind w:left="460" w:right="0" w:hanging="240"/>
        <w:jc w:val="left"/>
        <w:rPr>
          <w:rFonts w:hint="default" w:ascii="Times New Roman" w:hAnsi="Times New Roman" w:cs="Times New Roman"/>
        </w:rPr>
      </w:pPr>
      <w:bookmarkStart w:id="71" w:name="6.Risk Analysis:"/>
      <w:bookmarkEnd w:id="71"/>
      <w:r>
        <w:rPr>
          <w:rFonts w:hint="default" w:ascii="Times New Roman" w:hAnsi="Times New Roman" w:cs="Times New Roman"/>
        </w:rPr>
        <w:t>Risk</w:t>
      </w:r>
      <w:r>
        <w:rPr>
          <w:rFonts w:hint="default" w:ascii="Times New Roman" w:hAnsi="Times New Roman" w:cs="Times New Roman"/>
          <w:spacing w:val="-10"/>
        </w:rPr>
        <w:t xml:space="preserve"> </w:t>
      </w:r>
      <w:r>
        <w:rPr>
          <w:rFonts w:hint="default" w:ascii="Times New Roman" w:hAnsi="Times New Roman" w:cs="Times New Roman"/>
          <w:spacing w:val="-2"/>
        </w:rPr>
        <w:t>Analysis:</w:t>
      </w:r>
    </w:p>
    <w:p w14:paraId="378918E8">
      <w:pPr>
        <w:pStyle w:val="10"/>
        <w:spacing w:before="4" w:line="360" w:lineRule="auto"/>
        <w:jc w:val="left"/>
        <w:rPr>
          <w:rFonts w:hint="default" w:ascii="Times New Roman" w:hAnsi="Times New Roman" w:cs="Times New Roman"/>
          <w:b/>
        </w:rPr>
      </w:pPr>
    </w:p>
    <w:p w14:paraId="2B365F9B">
      <w:pPr>
        <w:pStyle w:val="22"/>
        <w:numPr>
          <w:ilvl w:val="1"/>
          <w:numId w:val="28"/>
        </w:numPr>
        <w:tabs>
          <w:tab w:val="left" w:pos="820"/>
        </w:tabs>
        <w:spacing w:before="1" w:after="0" w:line="360" w:lineRule="auto"/>
        <w:ind w:left="820" w:right="188" w:hanging="360"/>
        <w:jc w:val="left"/>
        <w:rPr>
          <w:rFonts w:hint="default" w:ascii="Times New Roman" w:hAnsi="Times New Roman" w:cs="Times New Roman"/>
          <w:sz w:val="24"/>
        </w:rPr>
      </w:pPr>
      <w:r>
        <w:rPr>
          <w:rFonts w:hint="default" w:ascii="Times New Roman" w:hAnsi="Times New Roman" w:cs="Times New Roman"/>
          <w:sz w:val="24"/>
        </w:rPr>
        <w:t>Identify</w:t>
      </w:r>
      <w:r>
        <w:rPr>
          <w:rFonts w:hint="default" w:ascii="Times New Roman" w:hAnsi="Times New Roman" w:cs="Times New Roman"/>
          <w:spacing w:val="-2"/>
          <w:sz w:val="24"/>
        </w:rPr>
        <w:t xml:space="preserve"> </w:t>
      </w:r>
      <w:r>
        <w:rPr>
          <w:rFonts w:hint="default" w:ascii="Times New Roman" w:hAnsi="Times New Roman" w:cs="Times New Roman"/>
          <w:sz w:val="24"/>
        </w:rPr>
        <w:t>potential risks</w:t>
      </w:r>
      <w:r>
        <w:rPr>
          <w:rFonts w:hint="default" w:ascii="Times New Roman" w:hAnsi="Times New Roman" w:cs="Times New Roman"/>
          <w:spacing w:val="-2"/>
          <w:sz w:val="24"/>
        </w:rPr>
        <w:t xml:space="preserve"> </w:t>
      </w:r>
      <w:r>
        <w:rPr>
          <w:rFonts w:hint="default" w:ascii="Times New Roman" w:hAnsi="Times New Roman" w:cs="Times New Roman"/>
          <w:sz w:val="24"/>
        </w:rPr>
        <w:t xml:space="preserve">such as technical challenges, user resistance, data security breaches, and system </w:t>
      </w:r>
      <w:r>
        <w:rPr>
          <w:rFonts w:hint="default" w:ascii="Times New Roman" w:hAnsi="Times New Roman" w:cs="Times New Roman"/>
          <w:spacing w:val="-2"/>
          <w:sz w:val="24"/>
        </w:rPr>
        <w:t>downtime.</w:t>
      </w:r>
    </w:p>
    <w:p w14:paraId="4763132B">
      <w:pPr>
        <w:pStyle w:val="22"/>
        <w:numPr>
          <w:ilvl w:val="1"/>
          <w:numId w:val="28"/>
        </w:numPr>
        <w:tabs>
          <w:tab w:val="left" w:pos="819"/>
        </w:tabs>
        <w:spacing w:before="0" w:after="0" w:line="360" w:lineRule="auto"/>
        <w:ind w:left="819" w:right="0" w:hanging="359"/>
        <w:jc w:val="left"/>
        <w:rPr>
          <w:rFonts w:hint="default" w:ascii="Times New Roman" w:hAnsi="Times New Roman" w:cs="Times New Roman"/>
        </w:rPr>
      </w:pPr>
      <w:r>
        <w:rPr>
          <w:rFonts w:hint="default" w:ascii="Times New Roman" w:hAnsi="Times New Roman" w:cs="Times New Roman"/>
          <w:sz w:val="24"/>
        </w:rPr>
        <w:t>Develop</w:t>
      </w:r>
      <w:r>
        <w:rPr>
          <w:rFonts w:hint="default" w:ascii="Times New Roman" w:hAnsi="Times New Roman" w:cs="Times New Roman"/>
          <w:spacing w:val="-4"/>
          <w:sz w:val="24"/>
        </w:rPr>
        <w:t xml:space="preserve"> </w:t>
      </w:r>
      <w:r>
        <w:rPr>
          <w:rFonts w:hint="default" w:ascii="Times New Roman" w:hAnsi="Times New Roman" w:cs="Times New Roman"/>
          <w:sz w:val="24"/>
        </w:rPr>
        <w:t>risk</w:t>
      </w:r>
      <w:r>
        <w:rPr>
          <w:rFonts w:hint="default" w:ascii="Times New Roman" w:hAnsi="Times New Roman" w:cs="Times New Roman"/>
          <w:spacing w:val="-1"/>
          <w:sz w:val="24"/>
        </w:rPr>
        <w:t xml:space="preserve"> </w:t>
      </w:r>
      <w:r>
        <w:rPr>
          <w:rFonts w:hint="default" w:ascii="Times New Roman" w:hAnsi="Times New Roman" w:cs="Times New Roman"/>
          <w:sz w:val="24"/>
        </w:rPr>
        <w:t>mitigation</w:t>
      </w:r>
      <w:r>
        <w:rPr>
          <w:rFonts w:hint="default" w:ascii="Times New Roman" w:hAnsi="Times New Roman" w:cs="Times New Roman"/>
          <w:spacing w:val="-4"/>
          <w:sz w:val="24"/>
        </w:rPr>
        <w:t xml:space="preserve"> </w:t>
      </w:r>
      <w:r>
        <w:rPr>
          <w:rFonts w:hint="default" w:ascii="Times New Roman" w:hAnsi="Times New Roman" w:cs="Times New Roman"/>
          <w:sz w:val="24"/>
        </w:rPr>
        <w:t>strategies</w:t>
      </w:r>
      <w:r>
        <w:rPr>
          <w:rFonts w:hint="default" w:ascii="Times New Roman" w:hAnsi="Times New Roman" w:cs="Times New Roman"/>
          <w:spacing w:val="-2"/>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address</w:t>
      </w:r>
      <w:r>
        <w:rPr>
          <w:rFonts w:hint="default" w:ascii="Times New Roman" w:hAnsi="Times New Roman" w:cs="Times New Roman"/>
          <w:spacing w:val="-1"/>
          <w:sz w:val="24"/>
        </w:rPr>
        <w:t xml:space="preserve"> </w:t>
      </w:r>
      <w:r>
        <w:rPr>
          <w:rFonts w:hint="default" w:ascii="Times New Roman" w:hAnsi="Times New Roman" w:cs="Times New Roman"/>
          <w:sz w:val="24"/>
        </w:rPr>
        <w:t>and</w:t>
      </w:r>
      <w:r>
        <w:rPr>
          <w:rFonts w:hint="default" w:ascii="Times New Roman" w:hAnsi="Times New Roman" w:cs="Times New Roman"/>
          <w:spacing w:val="-4"/>
          <w:sz w:val="24"/>
        </w:rPr>
        <w:t xml:space="preserve"> </w:t>
      </w:r>
      <w:r>
        <w:rPr>
          <w:rFonts w:hint="default" w:ascii="Times New Roman" w:hAnsi="Times New Roman" w:cs="Times New Roman"/>
          <w:sz w:val="24"/>
        </w:rPr>
        <w:t>minimize</w:t>
      </w:r>
      <w:r>
        <w:rPr>
          <w:rFonts w:hint="default" w:ascii="Times New Roman" w:hAnsi="Times New Roman" w:cs="Times New Roman"/>
          <w:spacing w:val="-6"/>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z w:val="24"/>
        </w:rPr>
        <w:t>impact</w:t>
      </w:r>
      <w:r>
        <w:rPr>
          <w:rFonts w:hint="default" w:ascii="Times New Roman" w:hAnsi="Times New Roman" w:cs="Times New Roman"/>
          <w:spacing w:val="-1"/>
          <w:sz w:val="24"/>
        </w:rPr>
        <w:t xml:space="preserve"> </w:t>
      </w:r>
      <w:r>
        <w:rPr>
          <w:rFonts w:hint="default" w:ascii="Times New Roman" w:hAnsi="Times New Roman" w:cs="Times New Roman"/>
          <w:sz w:val="24"/>
        </w:rPr>
        <w:t>of</w:t>
      </w:r>
      <w:r>
        <w:rPr>
          <w:rFonts w:hint="default" w:ascii="Times New Roman" w:hAnsi="Times New Roman" w:cs="Times New Roman"/>
          <w:spacing w:val="-2"/>
          <w:sz w:val="24"/>
        </w:rPr>
        <w:t xml:space="preserve"> </w:t>
      </w:r>
      <w:r>
        <w:rPr>
          <w:rFonts w:hint="default" w:ascii="Times New Roman" w:hAnsi="Times New Roman" w:cs="Times New Roman"/>
          <w:sz w:val="24"/>
        </w:rPr>
        <w:t>these</w:t>
      </w:r>
      <w:r>
        <w:rPr>
          <w:rFonts w:hint="default" w:ascii="Times New Roman" w:hAnsi="Times New Roman" w:cs="Times New Roman"/>
          <w:spacing w:val="-6"/>
          <w:sz w:val="24"/>
        </w:rPr>
        <w:t xml:space="preserve"> </w:t>
      </w:r>
      <w:r>
        <w:rPr>
          <w:rFonts w:hint="default" w:ascii="Times New Roman" w:hAnsi="Times New Roman" w:cs="Times New Roman"/>
          <w:sz w:val="24"/>
        </w:rPr>
        <w:t>risks</w:t>
      </w:r>
      <w:r>
        <w:rPr>
          <w:rFonts w:hint="default" w:ascii="Times New Roman" w:hAnsi="Times New Roman" w:cs="Times New Roman"/>
          <w:spacing w:val="-1"/>
          <w:sz w:val="24"/>
        </w:rPr>
        <w:t xml:space="preserve"> </w:t>
      </w:r>
      <w:r>
        <w:rPr>
          <w:rFonts w:hint="default" w:ascii="Times New Roman" w:hAnsi="Times New Roman" w:cs="Times New Roman"/>
          <w:sz w:val="24"/>
        </w:rPr>
        <w:t>on</w:t>
      </w:r>
      <w:r>
        <w:rPr>
          <w:rFonts w:hint="default" w:ascii="Times New Roman" w:hAnsi="Times New Roman" w:cs="Times New Roman"/>
          <w:spacing w:val="-1"/>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project.</w:t>
      </w:r>
    </w:p>
    <w:p w14:paraId="34E3B37F">
      <w:pPr>
        <w:pStyle w:val="4"/>
        <w:numPr>
          <w:ilvl w:val="1"/>
          <w:numId w:val="8"/>
        </w:numPr>
        <w:tabs>
          <w:tab w:val="left" w:pos="641"/>
        </w:tabs>
        <w:spacing w:before="0" w:after="0" w:line="360" w:lineRule="auto"/>
        <w:ind w:left="641" w:right="0" w:hanging="421"/>
        <w:jc w:val="left"/>
        <w:rPr>
          <w:rFonts w:hint="default" w:ascii="Times New Roman" w:hAnsi="Times New Roman" w:cs="Times New Roman"/>
        </w:rPr>
      </w:pPr>
      <w:bookmarkStart w:id="72" w:name="1.7Project Budget break-down and cost an"/>
      <w:bookmarkEnd w:id="72"/>
      <w:r>
        <w:rPr>
          <w:rFonts w:hint="default" w:ascii="Times New Roman" w:hAnsi="Times New Roman" w:cs="Times New Roman"/>
        </w:rPr>
        <w:t>Project</w:t>
      </w:r>
      <w:r>
        <w:rPr>
          <w:rFonts w:hint="default" w:ascii="Times New Roman" w:hAnsi="Times New Roman" w:cs="Times New Roman"/>
          <w:spacing w:val="-16"/>
        </w:rPr>
        <w:t xml:space="preserve"> </w:t>
      </w:r>
      <w:r>
        <w:rPr>
          <w:rFonts w:hint="default" w:ascii="Times New Roman" w:hAnsi="Times New Roman" w:cs="Times New Roman"/>
        </w:rPr>
        <w:t>Budget</w:t>
      </w:r>
      <w:r>
        <w:rPr>
          <w:rFonts w:hint="default" w:ascii="Times New Roman" w:hAnsi="Times New Roman" w:cs="Times New Roman"/>
          <w:spacing w:val="-16"/>
        </w:rPr>
        <w:t xml:space="preserve"> </w:t>
      </w:r>
      <w:r>
        <w:rPr>
          <w:rFonts w:hint="default" w:ascii="Times New Roman" w:hAnsi="Times New Roman" w:cs="Times New Roman"/>
        </w:rPr>
        <w:t>break-down</w:t>
      </w:r>
      <w:r>
        <w:rPr>
          <w:rFonts w:hint="default" w:ascii="Times New Roman" w:hAnsi="Times New Roman" w:cs="Times New Roman"/>
          <w:spacing w:val="-18"/>
        </w:rPr>
        <w:t xml:space="preserve"> </w:t>
      </w:r>
      <w:r>
        <w:rPr>
          <w:rFonts w:hint="default" w:ascii="Times New Roman" w:hAnsi="Times New Roman" w:cs="Times New Roman"/>
        </w:rPr>
        <w:t>and</w:t>
      </w:r>
      <w:r>
        <w:rPr>
          <w:rFonts w:hint="default" w:ascii="Times New Roman" w:hAnsi="Times New Roman" w:cs="Times New Roman"/>
          <w:spacing w:val="-14"/>
        </w:rPr>
        <w:t xml:space="preserve"> </w:t>
      </w:r>
      <w:r>
        <w:rPr>
          <w:rFonts w:hint="default" w:ascii="Times New Roman" w:hAnsi="Times New Roman" w:cs="Times New Roman"/>
        </w:rPr>
        <w:t>cost</w:t>
      </w:r>
      <w:r>
        <w:rPr>
          <w:rFonts w:hint="default" w:ascii="Times New Roman" w:hAnsi="Times New Roman" w:cs="Times New Roman"/>
          <w:spacing w:val="-13"/>
        </w:rPr>
        <w:t xml:space="preserve"> </w:t>
      </w:r>
      <w:r>
        <w:rPr>
          <w:rFonts w:hint="default" w:ascii="Times New Roman" w:hAnsi="Times New Roman" w:cs="Times New Roman"/>
          <w:spacing w:val="-2"/>
        </w:rPr>
        <w:t>analysis</w:t>
      </w:r>
    </w:p>
    <w:p w14:paraId="1FB5A121">
      <w:pPr>
        <w:pStyle w:val="10"/>
        <w:spacing w:before="157" w:line="360" w:lineRule="auto"/>
        <w:ind w:left="220" w:right="1404"/>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34"/>
        </w:rPr>
        <w:t xml:space="preserve"> </w:t>
      </w:r>
      <w:r>
        <w:rPr>
          <w:rFonts w:hint="default" w:ascii="Times New Roman" w:hAnsi="Times New Roman" w:cs="Times New Roman"/>
        </w:rPr>
        <w:t>budget</w:t>
      </w:r>
      <w:r>
        <w:rPr>
          <w:rFonts w:hint="default" w:ascii="Times New Roman" w:hAnsi="Times New Roman" w:cs="Times New Roman"/>
          <w:spacing w:val="38"/>
        </w:rPr>
        <w:t xml:space="preserve"> </w:t>
      </w:r>
      <w:r>
        <w:rPr>
          <w:rFonts w:hint="default" w:ascii="Times New Roman" w:hAnsi="Times New Roman" w:cs="Times New Roman"/>
        </w:rPr>
        <w:t>of</w:t>
      </w:r>
      <w:r>
        <w:rPr>
          <w:rFonts w:hint="default" w:ascii="Times New Roman" w:hAnsi="Times New Roman" w:cs="Times New Roman"/>
          <w:spacing w:val="37"/>
        </w:rPr>
        <w:t xml:space="preserve"> </w:t>
      </w:r>
      <w:r>
        <w:rPr>
          <w:rFonts w:hint="default" w:ascii="Times New Roman" w:hAnsi="Times New Roman" w:cs="Times New Roman"/>
        </w:rPr>
        <w:t>project</w:t>
      </w:r>
      <w:r>
        <w:rPr>
          <w:rFonts w:hint="default" w:ascii="Times New Roman" w:hAnsi="Times New Roman" w:cs="Times New Roman"/>
          <w:spacing w:val="40"/>
        </w:rPr>
        <w:t xml:space="preserve"> </w:t>
      </w:r>
      <w:r>
        <w:rPr>
          <w:rFonts w:hint="default" w:ascii="Times New Roman" w:hAnsi="Times New Roman" w:cs="Times New Roman"/>
        </w:rPr>
        <w:t>is</w:t>
      </w:r>
      <w:r>
        <w:rPr>
          <w:rFonts w:hint="default" w:ascii="Times New Roman" w:hAnsi="Times New Roman" w:cs="Times New Roman"/>
          <w:spacing w:val="33"/>
        </w:rPr>
        <w:t xml:space="preserve"> </w:t>
      </w:r>
      <w:r>
        <w:rPr>
          <w:rFonts w:hint="default" w:ascii="Times New Roman" w:hAnsi="Times New Roman" w:cs="Times New Roman"/>
        </w:rPr>
        <w:t>clearly</w:t>
      </w:r>
      <w:r>
        <w:rPr>
          <w:rFonts w:hint="default" w:ascii="Times New Roman" w:hAnsi="Times New Roman" w:cs="Times New Roman"/>
          <w:spacing w:val="37"/>
        </w:rPr>
        <w:t xml:space="preserve"> </w:t>
      </w:r>
      <w:r>
        <w:rPr>
          <w:rFonts w:hint="default" w:ascii="Times New Roman" w:hAnsi="Times New Roman" w:cs="Times New Roman"/>
        </w:rPr>
        <w:t>explained.</w:t>
      </w:r>
      <w:r>
        <w:rPr>
          <w:rFonts w:hint="default" w:ascii="Times New Roman" w:hAnsi="Times New Roman" w:cs="Times New Roman"/>
          <w:spacing w:val="33"/>
        </w:rPr>
        <w:t xml:space="preserve"> </w:t>
      </w:r>
      <w:r>
        <w:rPr>
          <w:rFonts w:hint="default" w:ascii="Times New Roman" w:hAnsi="Times New Roman" w:cs="Times New Roman"/>
        </w:rPr>
        <w:t>I</w:t>
      </w:r>
      <w:r>
        <w:rPr>
          <w:rFonts w:hint="default" w:ascii="Times New Roman" w:hAnsi="Times New Roman" w:cs="Times New Roman"/>
          <w:spacing w:val="39"/>
        </w:rPr>
        <w:t xml:space="preserve"> </w:t>
      </w:r>
      <w:r>
        <w:rPr>
          <w:rFonts w:hint="default" w:ascii="Times New Roman" w:hAnsi="Times New Roman" w:cs="Times New Roman"/>
        </w:rPr>
        <w:t>have</w:t>
      </w:r>
      <w:r>
        <w:rPr>
          <w:rFonts w:hint="default" w:ascii="Times New Roman" w:hAnsi="Times New Roman" w:cs="Times New Roman"/>
          <w:spacing w:val="39"/>
        </w:rPr>
        <w:t xml:space="preserve"> </w:t>
      </w:r>
      <w:r>
        <w:rPr>
          <w:rFonts w:hint="default" w:ascii="Times New Roman" w:hAnsi="Times New Roman" w:cs="Times New Roman"/>
        </w:rPr>
        <w:t>done</w:t>
      </w:r>
      <w:r>
        <w:rPr>
          <w:rFonts w:hint="default" w:ascii="Times New Roman" w:hAnsi="Times New Roman" w:cs="Times New Roman"/>
          <w:spacing w:val="34"/>
        </w:rPr>
        <w:t xml:space="preserve"> </w:t>
      </w:r>
      <w:r>
        <w:rPr>
          <w:rFonts w:hint="default" w:ascii="Times New Roman" w:hAnsi="Times New Roman" w:cs="Times New Roman"/>
        </w:rPr>
        <w:t>some</w:t>
      </w:r>
      <w:r>
        <w:rPr>
          <w:rFonts w:hint="default" w:ascii="Times New Roman" w:hAnsi="Times New Roman" w:cs="Times New Roman"/>
          <w:spacing w:val="34"/>
        </w:rPr>
        <w:t xml:space="preserve"> </w:t>
      </w:r>
      <w:r>
        <w:rPr>
          <w:rFonts w:hint="default" w:ascii="Times New Roman" w:hAnsi="Times New Roman" w:cs="Times New Roman"/>
        </w:rPr>
        <w:t>preliminary</w:t>
      </w:r>
      <w:r>
        <w:rPr>
          <w:rFonts w:hint="default" w:ascii="Times New Roman" w:hAnsi="Times New Roman" w:cs="Times New Roman"/>
          <w:spacing w:val="37"/>
        </w:rPr>
        <w:t xml:space="preserve"> </w:t>
      </w:r>
      <w:r>
        <w:rPr>
          <w:rFonts w:hint="default" w:ascii="Times New Roman" w:hAnsi="Times New Roman" w:cs="Times New Roman"/>
        </w:rPr>
        <w:t>investigation</w:t>
      </w:r>
      <w:r>
        <w:rPr>
          <w:rFonts w:hint="default" w:ascii="Times New Roman" w:hAnsi="Times New Roman" w:cs="Times New Roman"/>
          <w:spacing w:val="35"/>
        </w:rPr>
        <w:t xml:space="preserve"> </w:t>
      </w:r>
      <w:r>
        <w:rPr>
          <w:rFonts w:hint="default" w:ascii="Times New Roman" w:hAnsi="Times New Roman" w:cs="Times New Roman"/>
        </w:rPr>
        <w:t>what hardware and software tools used to do the project and metric those all-in cash</w:t>
      </w:r>
    </w:p>
    <w:p w14:paraId="239C468A">
      <w:pPr>
        <w:pStyle w:val="10"/>
        <w:spacing w:before="4" w:line="360" w:lineRule="auto"/>
        <w:jc w:val="left"/>
        <w:rPr>
          <w:rFonts w:hint="default" w:ascii="Times New Roman" w:hAnsi="Times New Roman" w:cs="Times New Roman"/>
          <w:sz w:val="18"/>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39"/>
        <w:gridCol w:w="1032"/>
        <w:gridCol w:w="1676"/>
        <w:gridCol w:w="1512"/>
        <w:gridCol w:w="1594"/>
      </w:tblGrid>
      <w:tr w14:paraId="5BEB3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2" w:hRule="atLeast"/>
        </w:trPr>
        <w:tc>
          <w:tcPr>
            <w:tcW w:w="3539" w:type="dxa"/>
          </w:tcPr>
          <w:p w14:paraId="7692F282">
            <w:pPr>
              <w:pStyle w:val="23"/>
              <w:tabs>
                <w:tab w:val="left" w:pos="733"/>
                <w:tab w:val="left" w:pos="2173"/>
              </w:tabs>
              <w:spacing w:line="360" w:lineRule="auto"/>
              <w:ind w:left="733" w:right="1156" w:hanging="720"/>
              <w:jc w:val="left"/>
              <w:rPr>
                <w:rFonts w:hint="default" w:ascii="Times New Roman" w:hAnsi="Times New Roman" w:cs="Times New Roman"/>
                <w:sz w:val="24"/>
              </w:rPr>
            </w:pPr>
            <w:r>
              <w:rPr>
                <w:rFonts w:hint="default" w:ascii="Times New Roman" w:hAnsi="Times New Roman" w:cs="Times New Roman"/>
                <w:spacing w:val="-2"/>
                <w:sz w:val="24"/>
              </w:rPr>
              <w:t>Input</w:t>
            </w:r>
            <w:r>
              <w:rPr>
                <w:rFonts w:hint="default" w:ascii="Times New Roman" w:hAnsi="Times New Roman" w:cs="Times New Roman"/>
                <w:sz w:val="24"/>
              </w:rPr>
              <w:tab/>
            </w:r>
            <w:r>
              <w:rPr>
                <w:rFonts w:hint="default" w:ascii="Times New Roman" w:hAnsi="Times New Roman" w:cs="Times New Roman"/>
                <w:spacing w:val="-2"/>
                <w:sz w:val="24"/>
              </w:rPr>
              <w:t>(hardware</w:t>
            </w:r>
            <w:r>
              <w:rPr>
                <w:rFonts w:hint="default" w:ascii="Times New Roman" w:hAnsi="Times New Roman" w:cs="Times New Roman"/>
                <w:sz w:val="24"/>
              </w:rPr>
              <w:tab/>
            </w:r>
            <w:r>
              <w:rPr>
                <w:rFonts w:hint="default" w:ascii="Times New Roman" w:hAnsi="Times New Roman" w:cs="Times New Roman"/>
                <w:spacing w:val="-6"/>
                <w:sz w:val="24"/>
              </w:rPr>
              <w:t xml:space="preserve">or </w:t>
            </w:r>
            <w:r>
              <w:rPr>
                <w:rFonts w:hint="default" w:ascii="Times New Roman" w:hAnsi="Times New Roman" w:cs="Times New Roman"/>
                <w:spacing w:val="-2"/>
                <w:sz w:val="24"/>
              </w:rPr>
              <w:t>software</w:t>
            </w:r>
          </w:p>
          <w:p w14:paraId="0DB9B541">
            <w:pPr>
              <w:pStyle w:val="23"/>
              <w:spacing w:before="183" w:line="360" w:lineRule="auto"/>
              <w:jc w:val="left"/>
              <w:rPr>
                <w:rFonts w:hint="default" w:ascii="Times New Roman" w:hAnsi="Times New Roman" w:cs="Times New Roman"/>
                <w:sz w:val="24"/>
              </w:rPr>
            </w:pPr>
            <w:r>
              <w:rPr>
                <w:rFonts w:hint="default" w:ascii="Times New Roman" w:hAnsi="Times New Roman" w:cs="Times New Roman"/>
                <w:spacing w:val="-2"/>
                <w:sz w:val="24"/>
              </w:rPr>
              <w:t>used)</w:t>
            </w:r>
          </w:p>
        </w:tc>
        <w:tc>
          <w:tcPr>
            <w:tcW w:w="1032" w:type="dxa"/>
          </w:tcPr>
          <w:p w14:paraId="2A439CD8">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4"/>
                <w:sz w:val="24"/>
              </w:rPr>
              <w:t>cost</w:t>
            </w:r>
          </w:p>
        </w:tc>
        <w:tc>
          <w:tcPr>
            <w:tcW w:w="1676" w:type="dxa"/>
          </w:tcPr>
          <w:p w14:paraId="4BD2D647">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2"/>
                <w:sz w:val="24"/>
              </w:rPr>
              <w:t>Quantity</w:t>
            </w:r>
          </w:p>
        </w:tc>
        <w:tc>
          <w:tcPr>
            <w:tcW w:w="1512" w:type="dxa"/>
          </w:tcPr>
          <w:p w14:paraId="6FEF5642">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Total</w:t>
            </w:r>
            <w:r>
              <w:rPr>
                <w:rFonts w:hint="default" w:ascii="Times New Roman" w:hAnsi="Times New Roman" w:cs="Times New Roman"/>
                <w:spacing w:val="-6"/>
                <w:sz w:val="24"/>
              </w:rPr>
              <w:t xml:space="preserve"> </w:t>
            </w:r>
            <w:r>
              <w:rPr>
                <w:rFonts w:hint="default" w:ascii="Times New Roman" w:hAnsi="Times New Roman" w:cs="Times New Roman"/>
                <w:spacing w:val="-4"/>
                <w:sz w:val="24"/>
              </w:rPr>
              <w:t>cost</w:t>
            </w:r>
          </w:p>
        </w:tc>
        <w:tc>
          <w:tcPr>
            <w:tcW w:w="1594" w:type="dxa"/>
          </w:tcPr>
          <w:p w14:paraId="4ADE8B25">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units</w:t>
            </w:r>
          </w:p>
        </w:tc>
      </w:tr>
      <w:tr w14:paraId="3C2601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539" w:type="dxa"/>
          </w:tcPr>
          <w:p w14:paraId="674E52B9">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Pen</w:t>
            </w:r>
            <w:r>
              <w:rPr>
                <w:rFonts w:hint="default" w:ascii="Times New Roman" w:hAnsi="Times New Roman" w:cs="Times New Roman"/>
                <w:spacing w:val="-6"/>
                <w:sz w:val="24"/>
              </w:rPr>
              <w:t xml:space="preserve"> </w:t>
            </w:r>
            <w:r>
              <w:rPr>
                <w:rFonts w:hint="default" w:ascii="Times New Roman" w:hAnsi="Times New Roman" w:cs="Times New Roman"/>
                <w:sz w:val="24"/>
              </w:rPr>
              <w:t>for</w:t>
            </w:r>
            <w:r>
              <w:rPr>
                <w:rFonts w:hint="default" w:ascii="Times New Roman" w:hAnsi="Times New Roman" w:cs="Times New Roman"/>
                <w:spacing w:val="-7"/>
                <w:sz w:val="24"/>
              </w:rPr>
              <w:t xml:space="preserve"> </w:t>
            </w:r>
            <w:r>
              <w:rPr>
                <w:rFonts w:hint="default" w:ascii="Times New Roman" w:hAnsi="Times New Roman" w:cs="Times New Roman"/>
                <w:spacing w:val="-2"/>
                <w:sz w:val="24"/>
              </w:rPr>
              <w:t>writing</w:t>
            </w:r>
          </w:p>
        </w:tc>
        <w:tc>
          <w:tcPr>
            <w:tcW w:w="1032" w:type="dxa"/>
          </w:tcPr>
          <w:p w14:paraId="423A70F1">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5"/>
                <w:sz w:val="24"/>
              </w:rPr>
              <w:t>20</w:t>
            </w:r>
          </w:p>
        </w:tc>
        <w:tc>
          <w:tcPr>
            <w:tcW w:w="1676" w:type="dxa"/>
          </w:tcPr>
          <w:p w14:paraId="0B2AF44D">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10"/>
                <w:sz w:val="24"/>
              </w:rPr>
              <w:t>1</w:t>
            </w:r>
          </w:p>
        </w:tc>
        <w:tc>
          <w:tcPr>
            <w:tcW w:w="1512" w:type="dxa"/>
          </w:tcPr>
          <w:p w14:paraId="188854B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20</w:t>
            </w:r>
          </w:p>
        </w:tc>
        <w:tc>
          <w:tcPr>
            <w:tcW w:w="1594" w:type="dxa"/>
          </w:tcPr>
          <w:p w14:paraId="4FB4CCDD">
            <w:pPr>
              <w:pStyle w:val="23"/>
              <w:spacing w:line="360" w:lineRule="auto"/>
              <w:jc w:val="left"/>
              <w:rPr>
                <w:rFonts w:hint="default" w:ascii="Times New Roman" w:hAnsi="Times New Roman" w:cs="Times New Roman"/>
                <w:sz w:val="24"/>
              </w:rPr>
            </w:pPr>
            <w:r>
              <w:rPr>
                <w:rFonts w:hint="default" w:ascii="Times New Roman" w:hAnsi="Times New Roman" w:cs="Times New Roman"/>
                <w:color w:val="1F1F20"/>
                <w:spacing w:val="-5"/>
                <w:sz w:val="24"/>
              </w:rPr>
              <w:t>ETB</w:t>
            </w:r>
          </w:p>
        </w:tc>
      </w:tr>
      <w:tr w14:paraId="2CB40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539" w:type="dxa"/>
          </w:tcPr>
          <w:p w14:paraId="27051A1C">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Notebook</w:t>
            </w:r>
          </w:p>
        </w:tc>
        <w:tc>
          <w:tcPr>
            <w:tcW w:w="1032" w:type="dxa"/>
          </w:tcPr>
          <w:p w14:paraId="21E9B678">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5"/>
                <w:sz w:val="24"/>
              </w:rPr>
              <w:t>120</w:t>
            </w:r>
          </w:p>
        </w:tc>
        <w:tc>
          <w:tcPr>
            <w:tcW w:w="1676" w:type="dxa"/>
          </w:tcPr>
          <w:p w14:paraId="5AC210EE">
            <w:pPr>
              <w:pStyle w:val="23"/>
              <w:spacing w:line="360" w:lineRule="auto"/>
              <w:ind w:left="139"/>
              <w:jc w:val="left"/>
              <w:rPr>
                <w:rFonts w:hint="default" w:ascii="Times New Roman" w:hAnsi="Times New Roman" w:cs="Times New Roman"/>
                <w:sz w:val="24"/>
              </w:rPr>
            </w:pPr>
            <w:r>
              <w:rPr>
                <w:rFonts w:hint="default" w:ascii="Times New Roman" w:hAnsi="Times New Roman" w:cs="Times New Roman"/>
                <w:spacing w:val="-10"/>
                <w:sz w:val="24"/>
              </w:rPr>
              <w:t>1</w:t>
            </w:r>
          </w:p>
        </w:tc>
        <w:tc>
          <w:tcPr>
            <w:tcW w:w="1512" w:type="dxa"/>
          </w:tcPr>
          <w:p w14:paraId="11B94F06">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120</w:t>
            </w:r>
          </w:p>
        </w:tc>
        <w:tc>
          <w:tcPr>
            <w:tcW w:w="1594" w:type="dxa"/>
          </w:tcPr>
          <w:p w14:paraId="52D63BA1">
            <w:pPr>
              <w:pStyle w:val="23"/>
              <w:spacing w:line="360" w:lineRule="auto"/>
              <w:jc w:val="left"/>
              <w:rPr>
                <w:rFonts w:hint="default" w:ascii="Times New Roman" w:hAnsi="Times New Roman" w:cs="Times New Roman"/>
                <w:sz w:val="24"/>
              </w:rPr>
            </w:pPr>
            <w:r>
              <w:rPr>
                <w:rFonts w:hint="default" w:ascii="Times New Roman" w:hAnsi="Times New Roman" w:cs="Times New Roman"/>
                <w:color w:val="1F1F20"/>
                <w:spacing w:val="-5"/>
                <w:sz w:val="24"/>
              </w:rPr>
              <w:t>ETB</w:t>
            </w:r>
          </w:p>
        </w:tc>
      </w:tr>
      <w:tr w14:paraId="4E9EB4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539" w:type="dxa"/>
          </w:tcPr>
          <w:p w14:paraId="54530CD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Internet</w:t>
            </w:r>
          </w:p>
        </w:tc>
        <w:tc>
          <w:tcPr>
            <w:tcW w:w="1032" w:type="dxa"/>
          </w:tcPr>
          <w:p w14:paraId="5BEDCEB0">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4"/>
                <w:sz w:val="24"/>
              </w:rPr>
              <w:t>1876</w:t>
            </w:r>
          </w:p>
        </w:tc>
        <w:tc>
          <w:tcPr>
            <w:tcW w:w="1676" w:type="dxa"/>
          </w:tcPr>
          <w:p w14:paraId="47C185BA">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10"/>
                <w:sz w:val="24"/>
              </w:rPr>
              <w:t>1</w:t>
            </w:r>
          </w:p>
        </w:tc>
        <w:tc>
          <w:tcPr>
            <w:tcW w:w="1512" w:type="dxa"/>
          </w:tcPr>
          <w:p w14:paraId="1D37337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4"/>
                <w:sz w:val="24"/>
              </w:rPr>
              <w:t>1876</w:t>
            </w:r>
          </w:p>
        </w:tc>
        <w:tc>
          <w:tcPr>
            <w:tcW w:w="1594" w:type="dxa"/>
          </w:tcPr>
          <w:p w14:paraId="36446203">
            <w:pPr>
              <w:pStyle w:val="23"/>
              <w:spacing w:line="360" w:lineRule="auto"/>
              <w:jc w:val="left"/>
              <w:rPr>
                <w:rFonts w:hint="default" w:ascii="Times New Roman" w:hAnsi="Times New Roman" w:cs="Times New Roman"/>
                <w:sz w:val="24"/>
              </w:rPr>
            </w:pPr>
            <w:r>
              <w:rPr>
                <w:rFonts w:hint="default" w:ascii="Times New Roman" w:hAnsi="Times New Roman" w:cs="Times New Roman"/>
                <w:color w:val="1F1F20"/>
                <w:spacing w:val="-5"/>
                <w:sz w:val="24"/>
              </w:rPr>
              <w:t>ETB</w:t>
            </w:r>
          </w:p>
        </w:tc>
      </w:tr>
      <w:tr w14:paraId="43882B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539" w:type="dxa"/>
          </w:tcPr>
          <w:p w14:paraId="0A07D8E5">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Transport</w:t>
            </w:r>
          </w:p>
        </w:tc>
        <w:tc>
          <w:tcPr>
            <w:tcW w:w="1032" w:type="dxa"/>
          </w:tcPr>
          <w:p w14:paraId="52B22D99">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5"/>
                <w:sz w:val="24"/>
              </w:rPr>
              <w:t>500</w:t>
            </w:r>
          </w:p>
        </w:tc>
        <w:tc>
          <w:tcPr>
            <w:tcW w:w="1676" w:type="dxa"/>
          </w:tcPr>
          <w:p w14:paraId="0ADF8E29">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10"/>
                <w:sz w:val="24"/>
              </w:rPr>
              <w:t>1</w:t>
            </w:r>
          </w:p>
        </w:tc>
        <w:tc>
          <w:tcPr>
            <w:tcW w:w="1512" w:type="dxa"/>
          </w:tcPr>
          <w:p w14:paraId="69D4EAF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500</w:t>
            </w:r>
          </w:p>
        </w:tc>
        <w:tc>
          <w:tcPr>
            <w:tcW w:w="1594" w:type="dxa"/>
          </w:tcPr>
          <w:p w14:paraId="79E958D1">
            <w:pPr>
              <w:pStyle w:val="23"/>
              <w:spacing w:line="360" w:lineRule="auto"/>
              <w:jc w:val="left"/>
              <w:rPr>
                <w:rFonts w:hint="default" w:ascii="Times New Roman" w:hAnsi="Times New Roman" w:cs="Times New Roman"/>
                <w:sz w:val="24"/>
              </w:rPr>
            </w:pPr>
            <w:r>
              <w:rPr>
                <w:rFonts w:hint="default" w:ascii="Times New Roman" w:hAnsi="Times New Roman" w:cs="Times New Roman"/>
                <w:color w:val="1F1F20"/>
                <w:spacing w:val="-5"/>
                <w:sz w:val="24"/>
              </w:rPr>
              <w:t>ETB</w:t>
            </w:r>
          </w:p>
        </w:tc>
      </w:tr>
      <w:tr w14:paraId="354398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1" w:hRule="atLeast"/>
        </w:trPr>
        <w:tc>
          <w:tcPr>
            <w:tcW w:w="3539" w:type="dxa"/>
          </w:tcPr>
          <w:p w14:paraId="12BB6BD0">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Time</w:t>
            </w:r>
            <w:r>
              <w:rPr>
                <w:rFonts w:hint="default" w:ascii="Times New Roman" w:hAnsi="Times New Roman" w:cs="Times New Roman"/>
                <w:spacing w:val="-12"/>
                <w:sz w:val="24"/>
              </w:rPr>
              <w:t xml:space="preserve"> </w:t>
            </w:r>
            <w:r>
              <w:rPr>
                <w:rFonts w:hint="default" w:ascii="Times New Roman" w:hAnsi="Times New Roman" w:cs="Times New Roman"/>
                <w:sz w:val="24"/>
              </w:rPr>
              <w:t>spent</w:t>
            </w:r>
            <w:r>
              <w:rPr>
                <w:rFonts w:hint="default" w:ascii="Times New Roman" w:hAnsi="Times New Roman" w:cs="Times New Roman"/>
                <w:spacing w:val="1"/>
                <w:sz w:val="24"/>
              </w:rPr>
              <w:t xml:space="preserve"> </w:t>
            </w:r>
            <w:r>
              <w:rPr>
                <w:rFonts w:hint="default" w:ascii="Times New Roman" w:hAnsi="Times New Roman" w:cs="Times New Roman"/>
                <w:sz w:val="24"/>
              </w:rPr>
              <w:t>for</w:t>
            </w:r>
            <w:r>
              <w:rPr>
                <w:rFonts w:hint="default" w:ascii="Times New Roman" w:hAnsi="Times New Roman" w:cs="Times New Roman"/>
                <w:spacing w:val="-9"/>
                <w:sz w:val="24"/>
              </w:rPr>
              <w:t xml:space="preserve"> </w:t>
            </w:r>
            <w:r>
              <w:rPr>
                <w:rFonts w:hint="default" w:ascii="Times New Roman" w:hAnsi="Times New Roman" w:cs="Times New Roman"/>
                <w:sz w:val="24"/>
              </w:rPr>
              <w:t>the</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project</w:t>
            </w:r>
          </w:p>
        </w:tc>
        <w:tc>
          <w:tcPr>
            <w:tcW w:w="1032" w:type="dxa"/>
          </w:tcPr>
          <w:p w14:paraId="2613C027">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4"/>
                <w:sz w:val="24"/>
              </w:rPr>
              <w:t>2000</w:t>
            </w:r>
          </w:p>
        </w:tc>
        <w:tc>
          <w:tcPr>
            <w:tcW w:w="1676" w:type="dxa"/>
          </w:tcPr>
          <w:p w14:paraId="117B741B">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10"/>
                <w:sz w:val="24"/>
              </w:rPr>
              <w:t>1</w:t>
            </w:r>
          </w:p>
        </w:tc>
        <w:tc>
          <w:tcPr>
            <w:tcW w:w="1512" w:type="dxa"/>
          </w:tcPr>
          <w:p w14:paraId="695975E1">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4"/>
                <w:sz w:val="24"/>
              </w:rPr>
              <w:t>2000</w:t>
            </w:r>
          </w:p>
        </w:tc>
        <w:tc>
          <w:tcPr>
            <w:tcW w:w="1594" w:type="dxa"/>
          </w:tcPr>
          <w:p w14:paraId="598EA612">
            <w:pPr>
              <w:pStyle w:val="23"/>
              <w:spacing w:line="360" w:lineRule="auto"/>
              <w:jc w:val="left"/>
              <w:rPr>
                <w:rFonts w:hint="default" w:ascii="Times New Roman" w:hAnsi="Times New Roman" w:cs="Times New Roman"/>
                <w:sz w:val="24"/>
              </w:rPr>
            </w:pPr>
            <w:r>
              <w:rPr>
                <w:rFonts w:hint="default" w:ascii="Times New Roman" w:hAnsi="Times New Roman" w:cs="Times New Roman"/>
                <w:color w:val="1F1F20"/>
                <w:spacing w:val="-5"/>
                <w:sz w:val="24"/>
              </w:rPr>
              <w:t>ETB</w:t>
            </w:r>
          </w:p>
        </w:tc>
      </w:tr>
      <w:tr w14:paraId="33536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539" w:type="dxa"/>
          </w:tcPr>
          <w:p w14:paraId="4A96FB97">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Effort</w:t>
            </w:r>
          </w:p>
        </w:tc>
        <w:tc>
          <w:tcPr>
            <w:tcW w:w="1032" w:type="dxa"/>
          </w:tcPr>
          <w:p w14:paraId="5F20ADA7">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2"/>
                <w:sz w:val="24"/>
              </w:rPr>
              <w:t>20000</w:t>
            </w:r>
          </w:p>
        </w:tc>
        <w:tc>
          <w:tcPr>
            <w:tcW w:w="1676" w:type="dxa"/>
          </w:tcPr>
          <w:p w14:paraId="07453AC1">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10"/>
                <w:sz w:val="24"/>
              </w:rPr>
              <w:t>1</w:t>
            </w:r>
          </w:p>
        </w:tc>
        <w:tc>
          <w:tcPr>
            <w:tcW w:w="1512" w:type="dxa"/>
          </w:tcPr>
          <w:p w14:paraId="1B949857">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20000</w:t>
            </w:r>
          </w:p>
        </w:tc>
        <w:tc>
          <w:tcPr>
            <w:tcW w:w="1594" w:type="dxa"/>
          </w:tcPr>
          <w:p w14:paraId="213EFC5C">
            <w:pPr>
              <w:pStyle w:val="23"/>
              <w:spacing w:line="360" w:lineRule="auto"/>
              <w:jc w:val="left"/>
              <w:rPr>
                <w:rFonts w:hint="default" w:ascii="Times New Roman" w:hAnsi="Times New Roman" w:cs="Times New Roman"/>
                <w:sz w:val="24"/>
              </w:rPr>
            </w:pPr>
            <w:r>
              <w:rPr>
                <w:rFonts w:hint="default" w:ascii="Times New Roman" w:hAnsi="Times New Roman" w:cs="Times New Roman"/>
                <w:color w:val="1F1F20"/>
                <w:spacing w:val="-5"/>
                <w:sz w:val="24"/>
              </w:rPr>
              <w:t>ETB</w:t>
            </w:r>
          </w:p>
        </w:tc>
      </w:tr>
      <w:tr w14:paraId="72367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539" w:type="dxa"/>
          </w:tcPr>
          <w:p w14:paraId="72B9B0B4">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Flash(8</w:t>
            </w:r>
            <w:r>
              <w:rPr>
                <w:rFonts w:hint="default" w:ascii="Times New Roman" w:hAnsi="Times New Roman" w:cs="Times New Roman"/>
                <w:spacing w:val="-12"/>
                <w:sz w:val="24"/>
              </w:rPr>
              <w:t xml:space="preserve"> </w:t>
            </w:r>
            <w:r>
              <w:rPr>
                <w:rFonts w:hint="default" w:ascii="Times New Roman" w:hAnsi="Times New Roman" w:cs="Times New Roman"/>
                <w:spacing w:val="-5"/>
                <w:sz w:val="24"/>
              </w:rPr>
              <w:t>GB)</w:t>
            </w:r>
          </w:p>
        </w:tc>
        <w:tc>
          <w:tcPr>
            <w:tcW w:w="1032" w:type="dxa"/>
          </w:tcPr>
          <w:p w14:paraId="1FFBD4F7">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5"/>
                <w:sz w:val="24"/>
              </w:rPr>
              <w:t>350</w:t>
            </w:r>
          </w:p>
        </w:tc>
        <w:tc>
          <w:tcPr>
            <w:tcW w:w="1676" w:type="dxa"/>
          </w:tcPr>
          <w:p w14:paraId="3B53E1CD">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10"/>
                <w:sz w:val="24"/>
              </w:rPr>
              <w:t>1</w:t>
            </w:r>
          </w:p>
        </w:tc>
        <w:tc>
          <w:tcPr>
            <w:tcW w:w="1512" w:type="dxa"/>
          </w:tcPr>
          <w:p w14:paraId="7AECCDF2">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350</w:t>
            </w:r>
          </w:p>
        </w:tc>
        <w:tc>
          <w:tcPr>
            <w:tcW w:w="1594" w:type="dxa"/>
          </w:tcPr>
          <w:p w14:paraId="67C729EE">
            <w:pPr>
              <w:pStyle w:val="23"/>
              <w:spacing w:line="360" w:lineRule="auto"/>
              <w:jc w:val="left"/>
              <w:rPr>
                <w:rFonts w:hint="default" w:ascii="Times New Roman" w:hAnsi="Times New Roman" w:cs="Times New Roman"/>
                <w:sz w:val="24"/>
              </w:rPr>
            </w:pPr>
            <w:r>
              <w:rPr>
                <w:rFonts w:hint="default" w:ascii="Times New Roman" w:hAnsi="Times New Roman" w:cs="Times New Roman"/>
                <w:color w:val="1F1F20"/>
                <w:spacing w:val="-5"/>
                <w:sz w:val="24"/>
              </w:rPr>
              <w:t>ETB</w:t>
            </w:r>
          </w:p>
        </w:tc>
      </w:tr>
      <w:tr w14:paraId="23D7ED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539" w:type="dxa"/>
          </w:tcPr>
          <w:p w14:paraId="0D7BA22D">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Sum</w:t>
            </w:r>
          </w:p>
        </w:tc>
        <w:tc>
          <w:tcPr>
            <w:tcW w:w="1032" w:type="dxa"/>
          </w:tcPr>
          <w:p w14:paraId="471BC9EC">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2"/>
                <w:sz w:val="24"/>
              </w:rPr>
              <w:t>24,866</w:t>
            </w:r>
          </w:p>
        </w:tc>
        <w:tc>
          <w:tcPr>
            <w:tcW w:w="1676" w:type="dxa"/>
          </w:tcPr>
          <w:p w14:paraId="2FF6C70A">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pacing w:val="-10"/>
                <w:sz w:val="24"/>
              </w:rPr>
              <w:t>7</w:t>
            </w:r>
          </w:p>
        </w:tc>
        <w:tc>
          <w:tcPr>
            <w:tcW w:w="1512" w:type="dxa"/>
          </w:tcPr>
          <w:p w14:paraId="4B898432">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24,866</w:t>
            </w:r>
          </w:p>
        </w:tc>
        <w:tc>
          <w:tcPr>
            <w:tcW w:w="1594" w:type="dxa"/>
          </w:tcPr>
          <w:p w14:paraId="6A675B9B">
            <w:pPr>
              <w:pStyle w:val="23"/>
              <w:spacing w:line="360" w:lineRule="auto"/>
              <w:jc w:val="left"/>
              <w:rPr>
                <w:rFonts w:hint="default" w:ascii="Times New Roman" w:hAnsi="Times New Roman" w:cs="Times New Roman"/>
                <w:sz w:val="24"/>
              </w:rPr>
            </w:pPr>
            <w:r>
              <w:rPr>
                <w:rFonts w:hint="default" w:ascii="Times New Roman" w:hAnsi="Times New Roman" w:cs="Times New Roman"/>
                <w:color w:val="1F1F20"/>
                <w:spacing w:val="-5"/>
                <w:sz w:val="24"/>
              </w:rPr>
              <w:t>ETB</w:t>
            </w:r>
          </w:p>
        </w:tc>
      </w:tr>
      <w:tr w14:paraId="6A844B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3539" w:type="dxa"/>
          </w:tcPr>
          <w:p w14:paraId="29D4B179">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Total</w:t>
            </w:r>
            <w:r>
              <w:rPr>
                <w:rFonts w:hint="default" w:ascii="Times New Roman" w:hAnsi="Times New Roman" w:cs="Times New Roman"/>
                <w:spacing w:val="-12"/>
                <w:sz w:val="24"/>
              </w:rPr>
              <w:t xml:space="preserve"> </w:t>
            </w:r>
            <w:r>
              <w:rPr>
                <w:rFonts w:hint="default" w:ascii="Times New Roman" w:hAnsi="Times New Roman" w:cs="Times New Roman"/>
                <w:spacing w:val="-2"/>
                <w:sz w:val="24"/>
              </w:rPr>
              <w:t>Budget</w:t>
            </w:r>
          </w:p>
        </w:tc>
        <w:tc>
          <w:tcPr>
            <w:tcW w:w="5814" w:type="dxa"/>
            <w:gridSpan w:val="4"/>
          </w:tcPr>
          <w:p w14:paraId="12170FC7">
            <w:pPr>
              <w:pStyle w:val="23"/>
              <w:spacing w:line="360" w:lineRule="auto"/>
              <w:ind w:left="14"/>
              <w:jc w:val="left"/>
              <w:rPr>
                <w:rFonts w:hint="default" w:ascii="Times New Roman" w:hAnsi="Times New Roman" w:cs="Times New Roman"/>
                <w:sz w:val="24"/>
              </w:rPr>
            </w:pPr>
            <w:r>
              <w:rPr>
                <w:rFonts w:hint="default" w:ascii="Times New Roman" w:hAnsi="Times New Roman" w:cs="Times New Roman"/>
                <w:sz w:val="24"/>
              </w:rPr>
              <w:t>24,866</w:t>
            </w:r>
            <w:r>
              <w:rPr>
                <w:rFonts w:hint="default" w:ascii="Times New Roman" w:hAnsi="Times New Roman" w:cs="Times New Roman"/>
                <w:spacing w:val="-12"/>
                <w:sz w:val="24"/>
              </w:rPr>
              <w:t xml:space="preserve"> </w:t>
            </w:r>
            <w:r>
              <w:rPr>
                <w:rFonts w:hint="default" w:ascii="Times New Roman" w:hAnsi="Times New Roman" w:cs="Times New Roman"/>
                <w:spacing w:val="-4"/>
                <w:sz w:val="24"/>
              </w:rPr>
              <w:t>Birr</w:t>
            </w:r>
          </w:p>
        </w:tc>
      </w:tr>
    </w:tbl>
    <w:p w14:paraId="3D3EB6BA">
      <w:pPr>
        <w:spacing w:after="0" w:line="360" w:lineRule="auto"/>
        <w:jc w:val="left"/>
        <w:rPr>
          <w:rFonts w:hint="default" w:ascii="Times New Roman" w:hAnsi="Times New Roman" w:cs="Times New Roman"/>
          <w:sz w:val="24"/>
          <w:lang w:val="en-US"/>
        </w:rPr>
      </w:pPr>
    </w:p>
    <w:p w14:paraId="4F3E6320">
      <w:pPr>
        <w:spacing w:after="0" w:line="360" w:lineRule="auto"/>
        <w:ind w:firstLine="1320" w:firstLineChars="600"/>
        <w:jc w:val="left"/>
        <w:rPr>
          <w:rFonts w:hint="default" w:ascii="Times New Roman" w:hAnsi="Times New Roman" w:cs="Times New Roman"/>
        </w:rPr>
      </w:pPr>
      <w:r>
        <w:rPr>
          <w:rFonts w:hint="default" w:ascii="Times New Roman" w:hAnsi="Times New Roman" w:cs="Times New Roman"/>
        </w:rPr>
        <w:t>Table</w:t>
      </w:r>
      <w:r>
        <w:rPr>
          <w:rFonts w:hint="default" w:ascii="Times New Roman" w:hAnsi="Times New Roman" w:cs="Times New Roman"/>
          <w:spacing w:val="-14"/>
        </w:rPr>
        <w:t xml:space="preserve"> </w:t>
      </w:r>
      <w:r>
        <w:rPr>
          <w:rFonts w:hint="default" w:ascii="Times New Roman" w:hAnsi="Times New Roman" w:cs="Times New Roman"/>
        </w:rPr>
        <w:t>1.1</w:t>
      </w:r>
      <w:r>
        <w:rPr>
          <w:rFonts w:hint="default" w:ascii="Times New Roman" w:hAnsi="Times New Roman" w:cs="Times New Roman"/>
          <w:spacing w:val="-11"/>
        </w:rPr>
        <w:t xml:space="preserve"> </w:t>
      </w:r>
      <w:r>
        <w:rPr>
          <w:rFonts w:hint="default" w:ascii="Times New Roman" w:hAnsi="Times New Roman" w:cs="Times New Roman"/>
        </w:rPr>
        <w:t>cost</w:t>
      </w:r>
      <w:r>
        <w:rPr>
          <w:rFonts w:hint="default" w:ascii="Times New Roman" w:hAnsi="Times New Roman" w:cs="Times New Roman"/>
          <w:spacing w:val="-8"/>
        </w:rPr>
        <w:t xml:space="preserve"> </w:t>
      </w:r>
      <w:r>
        <w:rPr>
          <w:rFonts w:hint="default" w:ascii="Times New Roman" w:hAnsi="Times New Roman" w:cs="Times New Roman"/>
          <w:spacing w:val="-2"/>
        </w:rPr>
        <w:t>analysis</w:t>
      </w:r>
    </w:p>
    <w:p w14:paraId="17887B96">
      <w:pPr>
        <w:spacing w:after="0" w:line="360" w:lineRule="auto"/>
        <w:jc w:val="left"/>
        <w:rPr>
          <w:rFonts w:hint="default" w:ascii="Times New Roman" w:hAnsi="Times New Roman" w:cs="Times New Roman"/>
          <w:sz w:val="24"/>
          <w:lang w:val="en-US"/>
        </w:rPr>
        <w:sectPr>
          <w:pgSz w:w="12240" w:h="15840"/>
          <w:pgMar w:top="1300" w:right="60" w:bottom="1200" w:left="1220" w:header="0" w:footer="939" w:gutter="0"/>
          <w:cols w:space="720" w:num="1"/>
        </w:sectPr>
      </w:pPr>
    </w:p>
    <w:p w14:paraId="75348CFB">
      <w:pPr>
        <w:pStyle w:val="10"/>
        <w:spacing w:before="0" w:line="360" w:lineRule="auto"/>
        <w:ind w:right="0" w:firstLine="0" w:firstLineChars="0"/>
        <w:jc w:val="left"/>
        <w:rPr>
          <w:rFonts w:hint="default" w:ascii="Times New Roman" w:hAnsi="Times New Roman" w:cs="Times New Roman"/>
        </w:rPr>
      </w:pPr>
      <w:bookmarkStart w:id="73" w:name="_bookmark14"/>
      <w:bookmarkEnd w:id="73"/>
      <w:r>
        <w:rPr>
          <w:rFonts w:hint="default" w:ascii="Times New Roman" w:hAnsi="Times New Roman" w:cs="Times New Roman"/>
        </w:rPr>
        <w:t>Table</w:t>
      </w:r>
      <w:r>
        <w:rPr>
          <w:rFonts w:hint="default" w:ascii="Times New Roman" w:hAnsi="Times New Roman" w:cs="Times New Roman"/>
          <w:spacing w:val="-14"/>
        </w:rPr>
        <w:t xml:space="preserve"> </w:t>
      </w:r>
      <w:r>
        <w:rPr>
          <w:rFonts w:hint="default" w:ascii="Times New Roman" w:hAnsi="Times New Roman" w:cs="Times New Roman"/>
        </w:rPr>
        <w:t>1.1</w:t>
      </w:r>
      <w:r>
        <w:rPr>
          <w:rFonts w:hint="default" w:ascii="Times New Roman" w:hAnsi="Times New Roman" w:cs="Times New Roman"/>
          <w:spacing w:val="-11"/>
        </w:rPr>
        <w:t xml:space="preserve"> </w:t>
      </w:r>
      <w:r>
        <w:rPr>
          <w:rFonts w:hint="default" w:ascii="Times New Roman" w:hAnsi="Times New Roman" w:cs="Times New Roman"/>
        </w:rPr>
        <w:t>cost</w:t>
      </w:r>
      <w:r>
        <w:rPr>
          <w:rFonts w:hint="default" w:ascii="Times New Roman" w:hAnsi="Times New Roman" w:cs="Times New Roman"/>
          <w:spacing w:val="-8"/>
        </w:rPr>
        <w:t xml:space="preserve"> </w:t>
      </w:r>
      <w:r>
        <w:rPr>
          <w:rFonts w:hint="default" w:ascii="Times New Roman" w:hAnsi="Times New Roman" w:cs="Times New Roman"/>
          <w:spacing w:val="-2"/>
        </w:rPr>
        <w:t>analysis</w:t>
      </w:r>
    </w:p>
    <w:p w14:paraId="102D2F2E">
      <w:pPr>
        <w:spacing w:line="360" w:lineRule="auto"/>
        <w:jc w:val="left"/>
        <w:rPr>
          <w:rFonts w:hint="default" w:ascii="Times New Roman" w:hAnsi="Times New Roman" w:cs="Times New Roman"/>
        </w:rPr>
      </w:pPr>
      <w:r>
        <w:rPr>
          <w:rFonts w:hint="default" w:ascii="Times New Roman" w:hAnsi="Times New Roman" w:cs="Times New Roman"/>
        </w:rPr>
        <w:br w:type="page"/>
      </w:r>
    </w:p>
    <w:p w14:paraId="2F92AB9C">
      <w:pPr>
        <w:spacing w:line="360" w:lineRule="auto"/>
        <w:jc w:val="left"/>
        <w:rPr>
          <w:rFonts w:hint="default" w:ascii="Times New Roman" w:hAnsi="Times New Roman" w:cs="Times New Roman"/>
        </w:rPr>
      </w:pPr>
      <w:r>
        <w:rPr>
          <w:rFonts w:hint="default" w:ascii="Times New Roman" w:hAnsi="Times New Roman" w:cs="Times New Roman"/>
        </w:rPr>
        <w:br w:type="page"/>
      </w:r>
    </w:p>
    <w:p w14:paraId="04B48150">
      <w:pPr>
        <w:spacing w:after="0" w:line="360" w:lineRule="auto"/>
        <w:jc w:val="left"/>
        <w:rPr>
          <w:rFonts w:hint="default" w:ascii="Times New Roman" w:hAnsi="Times New Roman" w:cs="Times New Roman"/>
        </w:rPr>
        <w:sectPr>
          <w:pgSz w:w="12240" w:h="15840"/>
          <w:pgMar w:top="1820" w:right="60" w:bottom="1220" w:left="1220" w:header="0" w:footer="939" w:gutter="0"/>
          <w:cols w:space="720" w:num="1"/>
        </w:sectPr>
      </w:pPr>
    </w:p>
    <w:p w14:paraId="3424C32A">
      <w:pPr>
        <w:bidi w:val="0"/>
        <w:spacing w:line="360" w:lineRule="auto"/>
        <w:jc w:val="left"/>
        <w:rPr>
          <w:rFonts w:hint="default"/>
        </w:rPr>
      </w:pPr>
      <w:bookmarkStart w:id="74" w:name="CHAPTERTWO"/>
      <w:bookmarkEnd w:id="74"/>
      <w:bookmarkStart w:id="75" w:name="_bookmark15"/>
      <w:bookmarkEnd w:id="75"/>
      <w:r>
        <w:rPr>
          <w:rFonts w:hint="default"/>
        </w:rPr>
        <w:t>CHAPTERTWO</w:t>
      </w:r>
    </w:p>
    <w:p w14:paraId="3CB3C3EC">
      <w:pPr>
        <w:pStyle w:val="2"/>
        <w:spacing w:before="179" w:line="360" w:lineRule="auto"/>
        <w:ind w:right="1155"/>
        <w:jc w:val="left"/>
        <w:rPr>
          <w:rFonts w:hint="default" w:ascii="Times New Roman" w:hAnsi="Times New Roman" w:cs="Times New Roman"/>
        </w:rPr>
      </w:pPr>
      <w:bookmarkStart w:id="76" w:name="_bookmark16"/>
      <w:bookmarkEnd w:id="76"/>
      <w:bookmarkStart w:id="77" w:name="SYSTEM REQUIREMNT SPECIFICATION"/>
      <w:bookmarkEnd w:id="77"/>
      <w:r>
        <w:rPr>
          <w:rFonts w:hint="default" w:ascii="Times New Roman" w:hAnsi="Times New Roman" w:cs="Times New Roman"/>
          <w:spacing w:val="-2"/>
        </w:rPr>
        <w:t>SYSTEM</w:t>
      </w:r>
      <w:r>
        <w:rPr>
          <w:rFonts w:hint="default" w:ascii="Times New Roman" w:hAnsi="Times New Roman" w:cs="Times New Roman"/>
          <w:spacing w:val="-15"/>
        </w:rPr>
        <w:t xml:space="preserve"> </w:t>
      </w:r>
      <w:r>
        <w:rPr>
          <w:rFonts w:hint="default" w:ascii="Times New Roman" w:hAnsi="Times New Roman" w:cs="Times New Roman"/>
          <w:spacing w:val="-2"/>
        </w:rPr>
        <w:t>REQUIREMNT</w:t>
      </w:r>
      <w:r>
        <w:rPr>
          <w:rFonts w:hint="default" w:ascii="Times New Roman" w:hAnsi="Times New Roman" w:cs="Times New Roman"/>
          <w:spacing w:val="-9"/>
        </w:rPr>
        <w:t xml:space="preserve"> </w:t>
      </w:r>
      <w:r>
        <w:rPr>
          <w:rFonts w:hint="default" w:ascii="Times New Roman" w:hAnsi="Times New Roman" w:cs="Times New Roman"/>
          <w:spacing w:val="-2"/>
        </w:rPr>
        <w:t>SPECIFICATION</w:t>
      </w:r>
    </w:p>
    <w:p w14:paraId="508F61AD">
      <w:pPr>
        <w:pStyle w:val="10"/>
        <w:spacing w:before="16" w:line="360" w:lineRule="auto"/>
        <w:jc w:val="left"/>
        <w:rPr>
          <w:rFonts w:hint="default" w:ascii="Times New Roman" w:hAnsi="Times New Roman" w:cs="Times New Roman"/>
          <w:b/>
          <w:sz w:val="32"/>
        </w:rPr>
      </w:pPr>
    </w:p>
    <w:p w14:paraId="67FEC791">
      <w:pPr>
        <w:pStyle w:val="4"/>
        <w:numPr>
          <w:ilvl w:val="1"/>
          <w:numId w:val="29"/>
        </w:numPr>
        <w:tabs>
          <w:tab w:val="left" w:pos="715"/>
        </w:tabs>
        <w:spacing w:before="0" w:after="0" w:line="360" w:lineRule="auto"/>
        <w:ind w:left="715" w:right="0" w:hanging="426"/>
        <w:jc w:val="left"/>
        <w:rPr>
          <w:rFonts w:hint="default" w:ascii="Times New Roman" w:hAnsi="Times New Roman" w:cs="Times New Roman"/>
        </w:rPr>
      </w:pPr>
      <w:bookmarkStart w:id="78" w:name="2.1Background (Overview)"/>
      <w:bookmarkEnd w:id="78"/>
      <w:bookmarkStart w:id="79" w:name="_bookmark17"/>
      <w:bookmarkEnd w:id="79"/>
      <w:r>
        <w:rPr>
          <w:rFonts w:hint="default" w:ascii="Times New Roman" w:hAnsi="Times New Roman" w:cs="Times New Roman"/>
          <w:spacing w:val="-4"/>
        </w:rPr>
        <w:t>Background</w:t>
      </w:r>
      <w:r>
        <w:rPr>
          <w:rFonts w:hint="default" w:ascii="Times New Roman" w:hAnsi="Times New Roman" w:cs="Times New Roman"/>
        </w:rPr>
        <w:t xml:space="preserve"> </w:t>
      </w:r>
      <w:r>
        <w:rPr>
          <w:rFonts w:hint="default" w:ascii="Times New Roman" w:hAnsi="Times New Roman" w:cs="Times New Roman"/>
          <w:spacing w:val="-2"/>
        </w:rPr>
        <w:t>(Overview)</w:t>
      </w:r>
    </w:p>
    <w:p w14:paraId="73413F59">
      <w:pPr>
        <w:pStyle w:val="10"/>
        <w:spacing w:line="360" w:lineRule="auto"/>
        <w:jc w:val="left"/>
        <w:rPr>
          <w:rFonts w:hint="default" w:ascii="Times New Roman" w:hAnsi="Times New Roman" w:cs="Times New Roman"/>
          <w:b/>
          <w:sz w:val="28"/>
        </w:rPr>
      </w:pPr>
    </w:p>
    <w:p w14:paraId="64A4A830">
      <w:pPr>
        <w:pStyle w:val="10"/>
        <w:spacing w:before="72" w:line="360" w:lineRule="auto"/>
        <w:jc w:val="left"/>
        <w:rPr>
          <w:rFonts w:hint="default" w:ascii="Times New Roman" w:hAnsi="Times New Roman" w:cs="Times New Roman"/>
          <w:b/>
          <w:sz w:val="28"/>
        </w:rPr>
      </w:pPr>
    </w:p>
    <w:p w14:paraId="2C72EBB6">
      <w:pPr>
        <w:pStyle w:val="10"/>
        <w:spacing w:before="1" w:line="360" w:lineRule="auto"/>
        <w:ind w:left="100" w:right="169"/>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Management</w:t>
      </w:r>
      <w:r>
        <w:rPr>
          <w:rFonts w:hint="default" w:ascii="Times New Roman" w:hAnsi="Times New Roman" w:cs="Times New Roman"/>
          <w:spacing w:val="-9"/>
        </w:rPr>
        <w:t xml:space="preserve"> </w:t>
      </w:r>
      <w:r>
        <w:rPr>
          <w:rFonts w:hint="default" w:ascii="Times New Roman" w:hAnsi="Times New Roman" w:cs="Times New Roman"/>
        </w:rPr>
        <w:t>System</w:t>
      </w:r>
      <w:r>
        <w:rPr>
          <w:rFonts w:hint="default" w:ascii="Times New Roman" w:hAnsi="Times New Roman" w:cs="Times New Roman"/>
          <w:spacing w:val="-2"/>
        </w:rPr>
        <w:t xml:space="preserve"> </w:t>
      </w:r>
      <w:r>
        <w:rPr>
          <w:rFonts w:hint="default" w:ascii="Times New Roman" w:hAnsi="Times New Roman" w:cs="Times New Roman"/>
        </w:rPr>
        <w:t>is</w:t>
      </w:r>
      <w:r>
        <w:rPr>
          <w:rFonts w:hint="default" w:ascii="Times New Roman" w:hAnsi="Times New Roman" w:cs="Times New Roman"/>
          <w:spacing w:val="-9"/>
        </w:rPr>
        <w:t xml:space="preserve"> </w:t>
      </w:r>
      <w:r>
        <w:rPr>
          <w:rFonts w:hint="default" w:ascii="Times New Roman" w:hAnsi="Times New Roman" w:cs="Times New Roman"/>
        </w:rPr>
        <w:t>a</w:t>
      </w:r>
      <w:r>
        <w:rPr>
          <w:rFonts w:hint="default" w:ascii="Times New Roman" w:hAnsi="Times New Roman" w:cs="Times New Roman"/>
          <w:spacing w:val="-5"/>
        </w:rPr>
        <w:t xml:space="preserve"> </w:t>
      </w:r>
      <w:r>
        <w:rPr>
          <w:rFonts w:hint="default" w:ascii="Times New Roman" w:hAnsi="Times New Roman" w:cs="Times New Roman"/>
        </w:rPr>
        <w:t>comprehensive</w:t>
      </w:r>
      <w:r>
        <w:rPr>
          <w:rFonts w:hint="default" w:ascii="Times New Roman" w:hAnsi="Times New Roman" w:cs="Times New Roman"/>
          <w:spacing w:val="-3"/>
        </w:rPr>
        <w:t xml:space="preserve"> </w:t>
      </w:r>
      <w:r>
        <w:rPr>
          <w:rFonts w:hint="default" w:ascii="Times New Roman" w:hAnsi="Times New Roman" w:cs="Times New Roman"/>
        </w:rPr>
        <w:t>software</w:t>
      </w:r>
      <w:r>
        <w:rPr>
          <w:rFonts w:hint="default" w:ascii="Times New Roman" w:hAnsi="Times New Roman" w:cs="Times New Roman"/>
          <w:spacing w:val="-5"/>
        </w:rPr>
        <w:t xml:space="preserve"> </w:t>
      </w:r>
      <w:r>
        <w:rPr>
          <w:rFonts w:hint="default" w:ascii="Times New Roman" w:hAnsi="Times New Roman" w:cs="Times New Roman"/>
        </w:rPr>
        <w:t>solution</w:t>
      </w:r>
      <w:r>
        <w:rPr>
          <w:rFonts w:hint="default" w:ascii="Times New Roman" w:hAnsi="Times New Roman" w:cs="Times New Roman"/>
          <w:spacing w:val="-11"/>
        </w:rPr>
        <w:t xml:space="preserve"> </w:t>
      </w:r>
      <w:r>
        <w:rPr>
          <w:rFonts w:hint="default" w:ascii="Times New Roman" w:hAnsi="Times New Roman" w:cs="Times New Roman"/>
        </w:rPr>
        <w:t>designed</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automate</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streamline various HR processes related to managing employees within an organization. This system serves as a centralized platform for storing, organizing, and managing employee information, thereby optimizing HR operations and enhancing workforce management efficiency.</w:t>
      </w:r>
    </w:p>
    <w:p w14:paraId="170B25C1">
      <w:pPr>
        <w:pStyle w:val="10"/>
        <w:spacing w:before="5" w:line="360" w:lineRule="auto"/>
        <w:jc w:val="left"/>
        <w:rPr>
          <w:rFonts w:hint="default" w:ascii="Times New Roman" w:hAnsi="Times New Roman" w:cs="Times New Roman"/>
        </w:rPr>
      </w:pPr>
    </w:p>
    <w:p w14:paraId="060F3F52">
      <w:pPr>
        <w:pStyle w:val="5"/>
        <w:spacing w:before="1" w:line="360" w:lineRule="auto"/>
        <w:jc w:val="left"/>
        <w:rPr>
          <w:rFonts w:hint="default" w:ascii="Times New Roman" w:hAnsi="Times New Roman" w:cs="Times New Roman"/>
        </w:rPr>
      </w:pPr>
      <w:bookmarkStart w:id="80" w:name="Key Components of an Employee Management"/>
      <w:bookmarkEnd w:id="80"/>
      <w:r>
        <w:rPr>
          <w:rFonts w:hint="default" w:ascii="Times New Roman" w:hAnsi="Times New Roman" w:cs="Times New Roman"/>
        </w:rPr>
        <w:t>Key</w:t>
      </w:r>
      <w:r>
        <w:rPr>
          <w:rFonts w:hint="default" w:ascii="Times New Roman" w:hAnsi="Times New Roman" w:cs="Times New Roman"/>
          <w:spacing w:val="-13"/>
        </w:rPr>
        <w:t xml:space="preserve"> </w:t>
      </w:r>
      <w:r>
        <w:rPr>
          <w:rFonts w:hint="default" w:ascii="Times New Roman" w:hAnsi="Times New Roman" w:cs="Times New Roman"/>
        </w:rPr>
        <w:t>Components</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8"/>
        </w:rPr>
        <w:t xml:space="preserve"> </w:t>
      </w:r>
      <w:r>
        <w:rPr>
          <w:rFonts w:hint="default" w:ascii="Times New Roman" w:hAnsi="Times New Roman" w:cs="Times New Roman"/>
        </w:rPr>
        <w:t>an</w:t>
      </w:r>
      <w:r>
        <w:rPr>
          <w:rFonts w:hint="default" w:ascii="Times New Roman" w:hAnsi="Times New Roman" w:cs="Times New Roman"/>
          <w:spacing w:val="-8"/>
        </w:rPr>
        <w:t xml:space="preserve"> </w:t>
      </w:r>
      <w:r>
        <w:rPr>
          <w:rFonts w:hint="default" w:ascii="Times New Roman" w:hAnsi="Times New Roman" w:cs="Times New Roman"/>
        </w:rPr>
        <w:t>Employee</w:t>
      </w:r>
      <w:r>
        <w:rPr>
          <w:rFonts w:hint="default" w:ascii="Times New Roman" w:hAnsi="Times New Roman" w:cs="Times New Roman"/>
          <w:spacing w:val="-8"/>
        </w:rPr>
        <w:t xml:space="preserve"> </w:t>
      </w:r>
      <w:r>
        <w:rPr>
          <w:rFonts w:hint="default" w:ascii="Times New Roman" w:hAnsi="Times New Roman" w:cs="Times New Roman"/>
        </w:rPr>
        <w:t>Management</w:t>
      </w:r>
      <w:r>
        <w:rPr>
          <w:rFonts w:hint="default" w:ascii="Times New Roman" w:hAnsi="Times New Roman" w:cs="Times New Roman"/>
          <w:spacing w:val="-8"/>
        </w:rPr>
        <w:t xml:space="preserve"> </w:t>
      </w:r>
      <w:r>
        <w:rPr>
          <w:rFonts w:hint="default" w:ascii="Times New Roman" w:hAnsi="Times New Roman" w:cs="Times New Roman"/>
          <w:spacing w:val="-2"/>
        </w:rPr>
        <w:t>System:</w:t>
      </w:r>
    </w:p>
    <w:p w14:paraId="49E9961B">
      <w:pPr>
        <w:pStyle w:val="10"/>
        <w:spacing w:before="281" w:line="360" w:lineRule="auto"/>
        <w:ind w:left="820" w:right="521"/>
        <w:jc w:val="left"/>
        <w:rPr>
          <w:rFonts w:hint="default" w:ascii="Times New Roman" w:hAnsi="Times New Roman" w:cs="Times New Roman"/>
        </w:rPr>
      </w:pPr>
      <w:r>
        <w:rPr>
          <w:rFonts w:hint="default" w:ascii="Times New Roman" w:hAnsi="Times New Roman" w:cs="Times New Roman"/>
          <w:b/>
        </w:rPr>
        <w:t>Employee</w:t>
      </w:r>
      <w:r>
        <w:rPr>
          <w:rFonts w:hint="default" w:ascii="Times New Roman" w:hAnsi="Times New Roman" w:cs="Times New Roman"/>
          <w:b/>
          <w:spacing w:val="-6"/>
        </w:rPr>
        <w:t xml:space="preserve"> </w:t>
      </w:r>
      <w:r>
        <w:rPr>
          <w:rFonts w:hint="default" w:ascii="Times New Roman" w:hAnsi="Times New Roman" w:cs="Times New Roman"/>
          <w:b/>
        </w:rPr>
        <w:t>Data</w:t>
      </w:r>
      <w:r>
        <w:rPr>
          <w:rFonts w:hint="default" w:ascii="Times New Roman" w:hAnsi="Times New Roman" w:cs="Times New Roman"/>
          <w:b/>
          <w:spacing w:val="-8"/>
        </w:rPr>
        <w:t xml:space="preserve"> </w:t>
      </w:r>
      <w:r>
        <w:rPr>
          <w:rFonts w:hint="default" w:ascii="Times New Roman" w:hAnsi="Times New Roman" w:cs="Times New Roman"/>
          <w:b/>
        </w:rPr>
        <w:t>Management</w:t>
      </w:r>
      <w:r>
        <w:rPr>
          <w:rFonts w:hint="default" w:ascii="Times New Roman" w:hAnsi="Times New Roman" w:cs="Times New Roman"/>
        </w:rPr>
        <w:t>:</w:t>
      </w:r>
      <w:r>
        <w:rPr>
          <w:rFonts w:hint="default" w:ascii="Times New Roman" w:hAnsi="Times New Roman" w:cs="Times New Roman"/>
          <w:spacing w:val="-7"/>
        </w:rPr>
        <w:t xml:space="preserve"> </w:t>
      </w:r>
      <w:r>
        <w:rPr>
          <w:rFonts w:hint="default" w:ascii="Times New Roman" w:hAnsi="Times New Roman" w:cs="Times New Roman"/>
        </w:rPr>
        <w:t>Centralized</w:t>
      </w:r>
      <w:r>
        <w:rPr>
          <w:rFonts w:hint="default" w:ascii="Times New Roman" w:hAnsi="Times New Roman" w:cs="Times New Roman"/>
          <w:spacing w:val="-10"/>
        </w:rPr>
        <w:t xml:space="preserve"> </w:t>
      </w:r>
      <w:r>
        <w:rPr>
          <w:rFonts w:hint="default" w:ascii="Times New Roman" w:hAnsi="Times New Roman" w:cs="Times New Roman"/>
        </w:rPr>
        <w:t>storage</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9"/>
        </w:rPr>
        <w:t xml:space="preserve"> </w:t>
      </w:r>
      <w:r>
        <w:rPr>
          <w:rFonts w:hint="default" w:ascii="Times New Roman" w:hAnsi="Times New Roman" w:cs="Times New Roman"/>
        </w:rPr>
        <w:t>employee</w:t>
      </w:r>
      <w:r>
        <w:rPr>
          <w:rFonts w:hint="default" w:ascii="Times New Roman" w:hAnsi="Times New Roman" w:cs="Times New Roman"/>
          <w:spacing w:val="-3"/>
        </w:rPr>
        <w:t xml:space="preserve"> </w:t>
      </w:r>
      <w:r>
        <w:rPr>
          <w:rFonts w:hint="default" w:ascii="Times New Roman" w:hAnsi="Times New Roman" w:cs="Times New Roman"/>
        </w:rPr>
        <w:t>information,</w:t>
      </w:r>
      <w:r>
        <w:rPr>
          <w:rFonts w:hint="default" w:ascii="Times New Roman" w:hAnsi="Times New Roman" w:cs="Times New Roman"/>
          <w:spacing w:val="-8"/>
        </w:rPr>
        <w:t xml:space="preserve"> </w:t>
      </w:r>
      <w:r>
        <w:rPr>
          <w:rFonts w:hint="default" w:ascii="Times New Roman" w:hAnsi="Times New Roman" w:cs="Times New Roman"/>
        </w:rPr>
        <w:t>including</w:t>
      </w:r>
      <w:r>
        <w:rPr>
          <w:rFonts w:hint="default" w:ascii="Times New Roman" w:hAnsi="Times New Roman" w:cs="Times New Roman"/>
          <w:spacing w:val="-8"/>
        </w:rPr>
        <w:t xml:space="preserve"> </w:t>
      </w:r>
      <w:r>
        <w:rPr>
          <w:rFonts w:hint="default" w:ascii="Times New Roman" w:hAnsi="Times New Roman" w:cs="Times New Roman"/>
        </w:rPr>
        <w:t>personal details, contact information, job history, training records, and performance evaluations.</w:t>
      </w:r>
    </w:p>
    <w:p w14:paraId="51C36095">
      <w:pPr>
        <w:pStyle w:val="10"/>
        <w:spacing w:before="3" w:line="360" w:lineRule="auto"/>
        <w:jc w:val="left"/>
        <w:rPr>
          <w:rFonts w:hint="default" w:ascii="Times New Roman" w:hAnsi="Times New Roman" w:cs="Times New Roman"/>
        </w:rPr>
      </w:pPr>
    </w:p>
    <w:p w14:paraId="31DD3864">
      <w:pPr>
        <w:pStyle w:val="10"/>
        <w:spacing w:line="360" w:lineRule="auto"/>
        <w:ind w:left="820" w:right="521"/>
        <w:jc w:val="left"/>
        <w:rPr>
          <w:rFonts w:hint="default" w:ascii="Times New Roman" w:hAnsi="Times New Roman" w:cs="Times New Roman"/>
        </w:rPr>
      </w:pPr>
      <w:r>
        <w:rPr>
          <w:rFonts w:hint="default" w:ascii="Times New Roman" w:hAnsi="Times New Roman" w:cs="Times New Roman"/>
          <w:b/>
        </w:rPr>
        <w:t>Attendance</w:t>
      </w:r>
      <w:r>
        <w:rPr>
          <w:rFonts w:hint="default" w:ascii="Times New Roman" w:hAnsi="Times New Roman" w:cs="Times New Roman"/>
          <w:b/>
          <w:spacing w:val="-5"/>
        </w:rPr>
        <w:t xml:space="preserve"> </w:t>
      </w:r>
      <w:r>
        <w:rPr>
          <w:rFonts w:hint="default" w:ascii="Times New Roman" w:hAnsi="Times New Roman" w:cs="Times New Roman"/>
          <w:b/>
        </w:rPr>
        <w:t>Tracking</w:t>
      </w:r>
      <w:r>
        <w:rPr>
          <w:rFonts w:hint="default" w:ascii="Times New Roman" w:hAnsi="Times New Roman" w:cs="Times New Roman"/>
        </w:rPr>
        <w:t>:</w:t>
      </w:r>
      <w:r>
        <w:rPr>
          <w:rFonts w:hint="default" w:ascii="Times New Roman" w:hAnsi="Times New Roman" w:cs="Times New Roman"/>
          <w:spacing w:val="-4"/>
        </w:rPr>
        <w:t xml:space="preserve"> </w:t>
      </w:r>
      <w:r>
        <w:rPr>
          <w:rFonts w:hint="default" w:ascii="Times New Roman" w:hAnsi="Times New Roman" w:cs="Times New Roman"/>
        </w:rPr>
        <w:t>Automation</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rPr>
        <w:t>attendance</w:t>
      </w:r>
      <w:r>
        <w:rPr>
          <w:rFonts w:hint="default" w:ascii="Times New Roman" w:hAnsi="Times New Roman" w:cs="Times New Roman"/>
          <w:spacing w:val="-3"/>
        </w:rPr>
        <w:t xml:space="preserve"> </w:t>
      </w:r>
      <w:r>
        <w:rPr>
          <w:rFonts w:hint="default" w:ascii="Times New Roman" w:hAnsi="Times New Roman" w:cs="Times New Roman"/>
        </w:rPr>
        <w:t>monitoring</w:t>
      </w:r>
      <w:r>
        <w:rPr>
          <w:rFonts w:hint="default" w:ascii="Times New Roman" w:hAnsi="Times New Roman" w:cs="Times New Roman"/>
          <w:spacing w:val="-4"/>
        </w:rPr>
        <w:t xml:space="preserve"> </w:t>
      </w:r>
      <w:r>
        <w:rPr>
          <w:rFonts w:hint="default" w:ascii="Times New Roman" w:hAnsi="Times New Roman" w:cs="Times New Roman"/>
        </w:rPr>
        <w:t>through</w:t>
      </w:r>
      <w:r>
        <w:rPr>
          <w:rFonts w:hint="default" w:ascii="Times New Roman" w:hAnsi="Times New Roman" w:cs="Times New Roman"/>
          <w:spacing w:val="-3"/>
        </w:rPr>
        <w:t xml:space="preserve"> </w:t>
      </w:r>
      <w:r>
        <w:rPr>
          <w:rFonts w:hint="default" w:ascii="Times New Roman" w:hAnsi="Times New Roman" w:cs="Times New Roman"/>
        </w:rPr>
        <w:t>methods</w:t>
      </w:r>
      <w:r>
        <w:rPr>
          <w:rFonts w:hint="default" w:ascii="Times New Roman" w:hAnsi="Times New Roman" w:cs="Times New Roman"/>
          <w:spacing w:val="-4"/>
        </w:rPr>
        <w:t xml:space="preserve"> </w:t>
      </w:r>
      <w:r>
        <w:rPr>
          <w:rFonts w:hint="default" w:ascii="Times New Roman" w:hAnsi="Times New Roman" w:cs="Times New Roman"/>
        </w:rPr>
        <w:t>such</w:t>
      </w:r>
      <w:r>
        <w:rPr>
          <w:rFonts w:hint="default" w:ascii="Times New Roman" w:hAnsi="Times New Roman" w:cs="Times New Roman"/>
          <w:spacing w:val="-4"/>
        </w:rPr>
        <w:t xml:space="preserve"> </w:t>
      </w:r>
      <w:r>
        <w:rPr>
          <w:rFonts w:hint="default" w:ascii="Times New Roman" w:hAnsi="Times New Roman" w:cs="Times New Roman"/>
        </w:rPr>
        <w:t>as</w:t>
      </w:r>
      <w:r>
        <w:rPr>
          <w:rFonts w:hint="default" w:ascii="Times New Roman" w:hAnsi="Times New Roman" w:cs="Times New Roman"/>
          <w:spacing w:val="-4"/>
        </w:rPr>
        <w:t xml:space="preserve"> </w:t>
      </w:r>
      <w:r>
        <w:rPr>
          <w:rFonts w:hint="default" w:ascii="Times New Roman" w:hAnsi="Times New Roman" w:cs="Times New Roman"/>
        </w:rPr>
        <w:t>biometric systems,</w:t>
      </w:r>
      <w:r>
        <w:rPr>
          <w:rFonts w:hint="default" w:ascii="Times New Roman" w:hAnsi="Times New Roman" w:cs="Times New Roman"/>
          <w:spacing w:val="-5"/>
        </w:rPr>
        <w:t xml:space="preserve"> </w:t>
      </w:r>
      <w:r>
        <w:rPr>
          <w:rFonts w:hint="default" w:ascii="Times New Roman" w:hAnsi="Times New Roman" w:cs="Times New Roman"/>
        </w:rPr>
        <w:t>RFID</w:t>
      </w:r>
      <w:r>
        <w:rPr>
          <w:rFonts w:hint="default" w:ascii="Times New Roman" w:hAnsi="Times New Roman" w:cs="Times New Roman"/>
          <w:spacing w:val="-1"/>
        </w:rPr>
        <w:t xml:space="preserve"> </w:t>
      </w:r>
      <w:r>
        <w:rPr>
          <w:rFonts w:hint="default" w:ascii="Times New Roman" w:hAnsi="Times New Roman" w:cs="Times New Roman"/>
        </w:rPr>
        <w:t>cards,</w:t>
      </w:r>
      <w:r>
        <w:rPr>
          <w:rFonts w:hint="default" w:ascii="Times New Roman" w:hAnsi="Times New Roman" w:cs="Times New Roman"/>
          <w:spacing w:val="-3"/>
        </w:rPr>
        <w:t xml:space="preserve"> </w:t>
      </w:r>
      <w:r>
        <w:rPr>
          <w:rFonts w:hint="default" w:ascii="Times New Roman" w:hAnsi="Times New Roman" w:cs="Times New Roman"/>
        </w:rPr>
        <w:t>or</w:t>
      </w:r>
      <w:r>
        <w:rPr>
          <w:rFonts w:hint="default" w:ascii="Times New Roman" w:hAnsi="Times New Roman" w:cs="Times New Roman"/>
          <w:spacing w:val="-6"/>
        </w:rPr>
        <w:t xml:space="preserve"> </w:t>
      </w:r>
      <w:r>
        <w:rPr>
          <w:rFonts w:hint="default" w:ascii="Times New Roman" w:hAnsi="Times New Roman" w:cs="Times New Roman"/>
        </w:rPr>
        <w:t>mobile</w:t>
      </w:r>
      <w:r>
        <w:rPr>
          <w:rFonts w:hint="default" w:ascii="Times New Roman" w:hAnsi="Times New Roman" w:cs="Times New Roman"/>
          <w:spacing w:val="-11"/>
        </w:rPr>
        <w:t xml:space="preserve"> </w:t>
      </w:r>
      <w:r>
        <w:rPr>
          <w:rFonts w:hint="default" w:ascii="Times New Roman" w:hAnsi="Times New Roman" w:cs="Times New Roman"/>
        </w:rPr>
        <w:t>applications</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track</w:t>
      </w:r>
      <w:r>
        <w:rPr>
          <w:rFonts w:hint="default" w:ascii="Times New Roman" w:hAnsi="Times New Roman" w:cs="Times New Roman"/>
          <w:spacing w:val="-3"/>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presence</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absences</w:t>
      </w:r>
      <w:r>
        <w:rPr>
          <w:rFonts w:hint="default" w:ascii="Times New Roman" w:hAnsi="Times New Roman" w:cs="Times New Roman"/>
          <w:spacing w:val="-2"/>
        </w:rPr>
        <w:t xml:space="preserve"> accurately.</w:t>
      </w:r>
    </w:p>
    <w:p w14:paraId="0B0D4747">
      <w:pPr>
        <w:pStyle w:val="10"/>
        <w:spacing w:before="7" w:line="360" w:lineRule="auto"/>
        <w:jc w:val="left"/>
        <w:rPr>
          <w:rFonts w:hint="default" w:ascii="Times New Roman" w:hAnsi="Times New Roman" w:cs="Times New Roman"/>
        </w:rPr>
      </w:pPr>
    </w:p>
    <w:p w14:paraId="27832490">
      <w:pPr>
        <w:pStyle w:val="10"/>
        <w:spacing w:line="360" w:lineRule="auto"/>
        <w:ind w:left="820" w:right="521"/>
        <w:jc w:val="left"/>
        <w:rPr>
          <w:rFonts w:hint="default" w:ascii="Times New Roman" w:hAnsi="Times New Roman" w:cs="Times New Roman"/>
        </w:rPr>
      </w:pPr>
      <w:r>
        <w:rPr>
          <w:rFonts w:hint="default" w:ascii="Times New Roman" w:hAnsi="Times New Roman" w:cs="Times New Roman"/>
          <w:b/>
        </w:rPr>
        <w:t>Performance Evaluation</w:t>
      </w:r>
      <w:r>
        <w:rPr>
          <w:rFonts w:hint="default" w:ascii="Times New Roman" w:hAnsi="Times New Roman" w:cs="Times New Roman"/>
        </w:rPr>
        <w:t>: Tools for setting goals, conducting performance reviews, providing feedback,</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tracking</w:t>
      </w:r>
      <w:r>
        <w:rPr>
          <w:rFonts w:hint="default" w:ascii="Times New Roman" w:hAnsi="Times New Roman" w:cs="Times New Roman"/>
          <w:spacing w:val="-3"/>
        </w:rPr>
        <w:t xml:space="preserve"> </w:t>
      </w:r>
      <w:r>
        <w:rPr>
          <w:rFonts w:hint="default" w:ascii="Times New Roman" w:hAnsi="Times New Roman" w:cs="Times New Roman"/>
        </w:rPr>
        <w:t>employee</w:t>
      </w:r>
      <w:r>
        <w:rPr>
          <w:rFonts w:hint="default" w:ascii="Times New Roman" w:hAnsi="Times New Roman" w:cs="Times New Roman"/>
          <w:spacing w:val="-2"/>
        </w:rPr>
        <w:t xml:space="preserve"> </w:t>
      </w:r>
      <w:r>
        <w:rPr>
          <w:rFonts w:hint="default" w:ascii="Times New Roman" w:hAnsi="Times New Roman" w:cs="Times New Roman"/>
        </w:rPr>
        <w:t>performance</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8"/>
        </w:rPr>
        <w:t xml:space="preserve"> </w:t>
      </w:r>
      <w:r>
        <w:rPr>
          <w:rFonts w:hint="default" w:ascii="Times New Roman" w:hAnsi="Times New Roman" w:cs="Times New Roman"/>
        </w:rPr>
        <w:t>improve</w:t>
      </w:r>
      <w:r>
        <w:rPr>
          <w:rFonts w:hint="default" w:ascii="Times New Roman" w:hAnsi="Times New Roman" w:cs="Times New Roman"/>
          <w:spacing w:val="-11"/>
        </w:rPr>
        <w:t xml:space="preserve"> </w:t>
      </w:r>
      <w:r>
        <w:rPr>
          <w:rFonts w:hint="default" w:ascii="Times New Roman" w:hAnsi="Times New Roman" w:cs="Times New Roman"/>
        </w:rPr>
        <w:t>productivity</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spacing w:val="-2"/>
        </w:rPr>
        <w:t>engagement.</w:t>
      </w:r>
    </w:p>
    <w:p w14:paraId="3F543959">
      <w:pPr>
        <w:pStyle w:val="10"/>
        <w:spacing w:before="5" w:line="360" w:lineRule="auto"/>
        <w:jc w:val="left"/>
        <w:rPr>
          <w:rFonts w:hint="default" w:ascii="Times New Roman" w:hAnsi="Times New Roman" w:cs="Times New Roman"/>
        </w:rPr>
      </w:pPr>
    </w:p>
    <w:p w14:paraId="42C1EBBF">
      <w:pPr>
        <w:pStyle w:val="10"/>
        <w:spacing w:before="1" w:line="360" w:lineRule="auto"/>
        <w:ind w:left="820"/>
        <w:jc w:val="left"/>
        <w:rPr>
          <w:rFonts w:hint="default" w:ascii="Times New Roman" w:hAnsi="Times New Roman" w:cs="Times New Roman"/>
        </w:rPr>
      </w:pPr>
      <w:r>
        <w:rPr>
          <w:rFonts w:hint="default" w:ascii="Times New Roman" w:hAnsi="Times New Roman" w:cs="Times New Roman"/>
          <w:b/>
        </w:rPr>
        <w:t>Payroll</w:t>
      </w:r>
      <w:r>
        <w:rPr>
          <w:rFonts w:hint="default" w:ascii="Times New Roman" w:hAnsi="Times New Roman" w:cs="Times New Roman"/>
          <w:b/>
          <w:spacing w:val="-6"/>
        </w:rPr>
        <w:t xml:space="preserve"> </w:t>
      </w:r>
      <w:r>
        <w:rPr>
          <w:rFonts w:hint="default" w:ascii="Times New Roman" w:hAnsi="Times New Roman" w:cs="Times New Roman"/>
          <w:b/>
        </w:rPr>
        <w:t>Processing</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Automation</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8"/>
        </w:rPr>
        <w:t xml:space="preserve"> </w:t>
      </w:r>
      <w:r>
        <w:rPr>
          <w:rFonts w:hint="default" w:ascii="Times New Roman" w:hAnsi="Times New Roman" w:cs="Times New Roman"/>
        </w:rPr>
        <w:t>salary</w:t>
      </w:r>
      <w:r>
        <w:rPr>
          <w:rFonts w:hint="default" w:ascii="Times New Roman" w:hAnsi="Times New Roman" w:cs="Times New Roman"/>
          <w:spacing w:val="-2"/>
        </w:rPr>
        <w:t xml:space="preserve"> </w:t>
      </w:r>
      <w:r>
        <w:rPr>
          <w:rFonts w:hint="default" w:ascii="Times New Roman" w:hAnsi="Times New Roman" w:cs="Times New Roman"/>
        </w:rPr>
        <w:t>calculations,</w:t>
      </w:r>
      <w:r>
        <w:rPr>
          <w:rFonts w:hint="default" w:ascii="Times New Roman" w:hAnsi="Times New Roman" w:cs="Times New Roman"/>
          <w:spacing w:val="-4"/>
        </w:rPr>
        <w:t xml:space="preserve"> </w:t>
      </w:r>
      <w:r>
        <w:rPr>
          <w:rFonts w:hint="default" w:ascii="Times New Roman" w:hAnsi="Times New Roman" w:cs="Times New Roman"/>
        </w:rPr>
        <w:t>tax</w:t>
      </w:r>
      <w:r>
        <w:rPr>
          <w:rFonts w:hint="default" w:ascii="Times New Roman" w:hAnsi="Times New Roman" w:cs="Times New Roman"/>
          <w:spacing w:val="-4"/>
        </w:rPr>
        <w:t xml:space="preserve"> </w:t>
      </w:r>
      <w:r>
        <w:rPr>
          <w:rFonts w:hint="default" w:ascii="Times New Roman" w:hAnsi="Times New Roman" w:cs="Times New Roman"/>
        </w:rPr>
        <w:t>deductions,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payment</w:t>
      </w:r>
      <w:r>
        <w:rPr>
          <w:rFonts w:hint="default" w:ascii="Times New Roman" w:hAnsi="Times New Roman" w:cs="Times New Roman"/>
          <w:spacing w:val="-9"/>
        </w:rPr>
        <w:t xml:space="preserve"> </w:t>
      </w:r>
      <w:r>
        <w:rPr>
          <w:rFonts w:hint="default" w:ascii="Times New Roman" w:hAnsi="Times New Roman" w:cs="Times New Roman"/>
        </w:rPr>
        <w:t>processing</w:t>
      </w:r>
      <w:r>
        <w:rPr>
          <w:rFonts w:hint="default" w:ascii="Times New Roman" w:hAnsi="Times New Roman" w:cs="Times New Roman"/>
          <w:spacing w:val="-4"/>
        </w:rPr>
        <w:t xml:space="preserve"> </w:t>
      </w:r>
      <w:r>
        <w:rPr>
          <w:rFonts w:hint="default" w:ascii="Times New Roman" w:hAnsi="Times New Roman" w:cs="Times New Roman"/>
        </w:rPr>
        <w:t>to streamline payroll management and ensure accurate and timely compensation for employees.</w:t>
      </w:r>
    </w:p>
    <w:p w14:paraId="125858AB">
      <w:pPr>
        <w:pStyle w:val="10"/>
        <w:spacing w:before="4" w:line="360" w:lineRule="auto"/>
        <w:jc w:val="left"/>
        <w:rPr>
          <w:rFonts w:hint="default" w:ascii="Times New Roman" w:hAnsi="Times New Roman" w:cs="Times New Roman"/>
        </w:rPr>
      </w:pPr>
    </w:p>
    <w:p w14:paraId="3D361306">
      <w:pPr>
        <w:pStyle w:val="10"/>
        <w:spacing w:before="1" w:line="360" w:lineRule="auto"/>
        <w:ind w:left="820"/>
        <w:jc w:val="left"/>
        <w:rPr>
          <w:rFonts w:hint="default" w:ascii="Times New Roman" w:hAnsi="Times New Roman" w:cs="Times New Roman"/>
        </w:rPr>
      </w:pPr>
      <w:r>
        <w:rPr>
          <w:rFonts w:hint="default" w:ascii="Times New Roman" w:hAnsi="Times New Roman" w:cs="Times New Roman"/>
          <w:b/>
        </w:rPr>
        <w:t>Training</w:t>
      </w:r>
      <w:r>
        <w:rPr>
          <w:rFonts w:hint="default" w:ascii="Times New Roman" w:hAnsi="Times New Roman" w:cs="Times New Roman"/>
          <w:b/>
          <w:spacing w:val="-7"/>
        </w:rPr>
        <w:t xml:space="preserve"> </w:t>
      </w:r>
      <w:r>
        <w:rPr>
          <w:rFonts w:hint="default" w:ascii="Times New Roman" w:hAnsi="Times New Roman" w:cs="Times New Roman"/>
          <w:b/>
        </w:rPr>
        <w:t>and</w:t>
      </w:r>
      <w:r>
        <w:rPr>
          <w:rFonts w:hint="default" w:ascii="Times New Roman" w:hAnsi="Times New Roman" w:cs="Times New Roman"/>
          <w:b/>
          <w:spacing w:val="-5"/>
        </w:rPr>
        <w:t xml:space="preserve"> </w:t>
      </w:r>
      <w:r>
        <w:rPr>
          <w:rFonts w:hint="default" w:ascii="Times New Roman" w:hAnsi="Times New Roman" w:cs="Times New Roman"/>
          <w:b/>
        </w:rPr>
        <w:t>Development</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Features</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scheduling,</w:t>
      </w:r>
      <w:r>
        <w:rPr>
          <w:rFonts w:hint="default" w:ascii="Times New Roman" w:hAnsi="Times New Roman" w:cs="Times New Roman"/>
          <w:spacing w:val="-5"/>
        </w:rPr>
        <w:t xml:space="preserve"> </w:t>
      </w:r>
      <w:r>
        <w:rPr>
          <w:rFonts w:hint="default" w:ascii="Times New Roman" w:hAnsi="Times New Roman" w:cs="Times New Roman"/>
        </w:rPr>
        <w:t>tracking,</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evaluating</w:t>
      </w:r>
      <w:r>
        <w:rPr>
          <w:rFonts w:hint="default" w:ascii="Times New Roman" w:hAnsi="Times New Roman" w:cs="Times New Roman"/>
          <w:spacing w:val="-3"/>
        </w:rPr>
        <w:t xml:space="preserve"> </w:t>
      </w:r>
      <w:r>
        <w:rPr>
          <w:rFonts w:hint="default" w:ascii="Times New Roman" w:hAnsi="Times New Roman" w:cs="Times New Roman"/>
        </w:rPr>
        <w:t>employee</w:t>
      </w:r>
      <w:r>
        <w:rPr>
          <w:rFonts w:hint="default" w:ascii="Times New Roman" w:hAnsi="Times New Roman" w:cs="Times New Roman"/>
          <w:spacing w:val="-2"/>
        </w:rPr>
        <w:t xml:space="preserve"> </w:t>
      </w:r>
      <w:r>
        <w:rPr>
          <w:rFonts w:hint="default" w:ascii="Times New Roman" w:hAnsi="Times New Roman" w:cs="Times New Roman"/>
        </w:rPr>
        <w:t>training programs to enhance skill development and career growth within the organization.</w:t>
      </w:r>
    </w:p>
    <w:p w14:paraId="70F01683">
      <w:pPr>
        <w:pStyle w:val="10"/>
        <w:spacing w:before="2" w:line="360" w:lineRule="auto"/>
        <w:jc w:val="left"/>
        <w:rPr>
          <w:rFonts w:hint="default" w:ascii="Times New Roman" w:hAnsi="Times New Roman" w:cs="Times New Roman"/>
        </w:rPr>
      </w:pPr>
    </w:p>
    <w:p w14:paraId="13FB3AE4">
      <w:pPr>
        <w:pStyle w:val="10"/>
        <w:spacing w:line="360" w:lineRule="auto"/>
        <w:ind w:left="820" w:right="521"/>
        <w:jc w:val="left"/>
        <w:rPr>
          <w:rFonts w:hint="default" w:ascii="Times New Roman" w:hAnsi="Times New Roman" w:cs="Times New Roman"/>
        </w:rPr>
      </w:pPr>
      <w:r>
        <w:rPr>
          <w:rFonts w:hint="default" w:ascii="Times New Roman" w:hAnsi="Times New Roman" w:cs="Times New Roman"/>
          <w:b/>
        </w:rPr>
        <w:t>Self-Service</w:t>
      </w:r>
      <w:r>
        <w:rPr>
          <w:rFonts w:hint="default" w:ascii="Times New Roman" w:hAnsi="Times New Roman" w:cs="Times New Roman"/>
          <w:b/>
          <w:spacing w:val="-7"/>
        </w:rPr>
        <w:t xml:space="preserve"> </w:t>
      </w:r>
      <w:r>
        <w:rPr>
          <w:rFonts w:hint="default" w:ascii="Times New Roman" w:hAnsi="Times New Roman" w:cs="Times New Roman"/>
          <w:b/>
        </w:rPr>
        <w:t>Portals</w:t>
      </w:r>
      <w:r>
        <w:rPr>
          <w:rFonts w:hint="default" w:ascii="Times New Roman" w:hAnsi="Times New Roman" w:cs="Times New Roman"/>
        </w:rPr>
        <w:t>:</w:t>
      </w:r>
      <w:r>
        <w:rPr>
          <w:rFonts w:hint="default" w:ascii="Times New Roman" w:hAnsi="Times New Roman" w:cs="Times New Roman"/>
          <w:spacing w:val="-8"/>
        </w:rPr>
        <w:t xml:space="preserve"> </w:t>
      </w:r>
      <w:r>
        <w:rPr>
          <w:rFonts w:hint="default" w:ascii="Times New Roman" w:hAnsi="Times New Roman" w:cs="Times New Roman"/>
        </w:rPr>
        <w:t>Employee</w:t>
      </w:r>
      <w:r>
        <w:rPr>
          <w:rFonts w:hint="default" w:ascii="Times New Roman" w:hAnsi="Times New Roman" w:cs="Times New Roman"/>
          <w:spacing w:val="-5"/>
        </w:rPr>
        <w:t xml:space="preserve"> </w:t>
      </w:r>
      <w:r>
        <w:rPr>
          <w:rFonts w:hint="default" w:ascii="Times New Roman" w:hAnsi="Times New Roman" w:cs="Times New Roman"/>
        </w:rPr>
        <w:t>self-service</w:t>
      </w:r>
      <w:r>
        <w:rPr>
          <w:rFonts w:hint="default" w:ascii="Times New Roman" w:hAnsi="Times New Roman" w:cs="Times New Roman"/>
          <w:spacing w:val="-7"/>
        </w:rPr>
        <w:t xml:space="preserve"> </w:t>
      </w:r>
      <w:r>
        <w:rPr>
          <w:rFonts w:hint="default" w:ascii="Times New Roman" w:hAnsi="Times New Roman" w:cs="Times New Roman"/>
        </w:rPr>
        <w:t>portals</w:t>
      </w:r>
      <w:r>
        <w:rPr>
          <w:rFonts w:hint="default" w:ascii="Times New Roman" w:hAnsi="Times New Roman" w:cs="Times New Roman"/>
          <w:spacing w:val="-8"/>
        </w:rPr>
        <w:t xml:space="preserve"> </w:t>
      </w:r>
      <w:r>
        <w:rPr>
          <w:rFonts w:hint="default" w:ascii="Times New Roman" w:hAnsi="Times New Roman" w:cs="Times New Roman"/>
        </w:rPr>
        <w:t>for</w:t>
      </w:r>
      <w:r>
        <w:rPr>
          <w:rFonts w:hint="default" w:ascii="Times New Roman" w:hAnsi="Times New Roman" w:cs="Times New Roman"/>
          <w:spacing w:val="-9"/>
        </w:rPr>
        <w:t xml:space="preserve"> </w:t>
      </w:r>
      <w:r>
        <w:rPr>
          <w:rFonts w:hint="default" w:ascii="Times New Roman" w:hAnsi="Times New Roman" w:cs="Times New Roman"/>
        </w:rPr>
        <w:t>accessing</w:t>
      </w:r>
      <w:r>
        <w:rPr>
          <w:rFonts w:hint="default" w:ascii="Times New Roman" w:hAnsi="Times New Roman" w:cs="Times New Roman"/>
          <w:spacing w:val="-8"/>
        </w:rPr>
        <w:t xml:space="preserve"> </w:t>
      </w:r>
      <w:r>
        <w:rPr>
          <w:rFonts w:hint="default" w:ascii="Times New Roman" w:hAnsi="Times New Roman" w:cs="Times New Roman"/>
        </w:rPr>
        <w:t>personal</w:t>
      </w:r>
      <w:r>
        <w:rPr>
          <w:rFonts w:hint="default" w:ascii="Times New Roman" w:hAnsi="Times New Roman" w:cs="Times New Roman"/>
          <w:spacing w:val="-6"/>
        </w:rPr>
        <w:t xml:space="preserve"> </w:t>
      </w:r>
      <w:r>
        <w:rPr>
          <w:rFonts w:hint="default" w:ascii="Times New Roman" w:hAnsi="Times New Roman" w:cs="Times New Roman"/>
        </w:rPr>
        <w:t>information,</w:t>
      </w:r>
      <w:r>
        <w:rPr>
          <w:rFonts w:hint="default" w:ascii="Times New Roman" w:hAnsi="Times New Roman" w:cs="Times New Roman"/>
          <w:spacing w:val="-10"/>
        </w:rPr>
        <w:t xml:space="preserve"> </w:t>
      </w:r>
      <w:r>
        <w:rPr>
          <w:rFonts w:hint="default" w:ascii="Times New Roman" w:hAnsi="Times New Roman" w:cs="Times New Roman"/>
        </w:rPr>
        <w:t>submitting leave requests, updating details, and managing HR-related tasks independently.</w:t>
      </w:r>
    </w:p>
    <w:p w14:paraId="3EF1AFE0">
      <w:pPr>
        <w:pStyle w:val="10"/>
        <w:spacing w:before="5" w:line="360" w:lineRule="auto"/>
        <w:jc w:val="left"/>
        <w:rPr>
          <w:rFonts w:hint="default" w:ascii="Times New Roman" w:hAnsi="Times New Roman" w:cs="Times New Roman"/>
        </w:rPr>
      </w:pPr>
    </w:p>
    <w:p w14:paraId="68C7E582">
      <w:pPr>
        <w:pStyle w:val="10"/>
        <w:spacing w:line="360" w:lineRule="auto"/>
        <w:ind w:left="820"/>
        <w:jc w:val="left"/>
        <w:rPr>
          <w:rFonts w:hint="default" w:ascii="Times New Roman" w:hAnsi="Times New Roman" w:cs="Times New Roman"/>
        </w:rPr>
      </w:pPr>
      <w:r>
        <w:rPr>
          <w:rFonts w:hint="default" w:ascii="Times New Roman" w:hAnsi="Times New Roman" w:cs="Times New Roman"/>
          <w:b/>
        </w:rPr>
        <w:t>Analytics</w:t>
      </w:r>
      <w:r>
        <w:rPr>
          <w:rFonts w:hint="default" w:ascii="Times New Roman" w:hAnsi="Times New Roman" w:cs="Times New Roman"/>
          <w:b/>
          <w:spacing w:val="-6"/>
        </w:rPr>
        <w:t xml:space="preserve"> </w:t>
      </w:r>
      <w:r>
        <w:rPr>
          <w:rFonts w:hint="default" w:ascii="Times New Roman" w:hAnsi="Times New Roman" w:cs="Times New Roman"/>
          <w:b/>
        </w:rPr>
        <w:t>and</w:t>
      </w:r>
      <w:r>
        <w:rPr>
          <w:rFonts w:hint="default" w:ascii="Times New Roman" w:hAnsi="Times New Roman" w:cs="Times New Roman"/>
          <w:b/>
          <w:spacing w:val="-10"/>
        </w:rPr>
        <w:t xml:space="preserve"> </w:t>
      </w:r>
      <w:r>
        <w:rPr>
          <w:rFonts w:hint="default" w:ascii="Times New Roman" w:hAnsi="Times New Roman" w:cs="Times New Roman"/>
          <w:b/>
        </w:rPr>
        <w:t>Reporting</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rPr>
        <w:t>Reporting</w:t>
      </w:r>
      <w:r>
        <w:rPr>
          <w:rFonts w:hint="default" w:ascii="Times New Roman" w:hAnsi="Times New Roman" w:cs="Times New Roman"/>
          <w:spacing w:val="-6"/>
        </w:rPr>
        <w:t xml:space="preserve"> </w:t>
      </w:r>
      <w:r>
        <w:rPr>
          <w:rFonts w:hint="default" w:ascii="Times New Roman" w:hAnsi="Times New Roman" w:cs="Times New Roman"/>
        </w:rPr>
        <w:t>tools</w:t>
      </w:r>
      <w:r>
        <w:rPr>
          <w:rFonts w:hint="default" w:ascii="Times New Roman" w:hAnsi="Times New Roman" w:cs="Times New Roman"/>
          <w:spacing w:val="-6"/>
        </w:rPr>
        <w:t xml:space="preserve"> </w:t>
      </w: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generate</w:t>
      </w:r>
      <w:r>
        <w:rPr>
          <w:rFonts w:hint="default" w:ascii="Times New Roman" w:hAnsi="Times New Roman" w:cs="Times New Roman"/>
          <w:spacing w:val="-2"/>
        </w:rPr>
        <w:t xml:space="preserve"> </w:t>
      </w:r>
      <w:r>
        <w:rPr>
          <w:rFonts w:hint="default" w:ascii="Times New Roman" w:hAnsi="Times New Roman" w:cs="Times New Roman"/>
        </w:rPr>
        <w:t>insights</w:t>
      </w:r>
      <w:r>
        <w:rPr>
          <w:rFonts w:hint="default" w:ascii="Times New Roman" w:hAnsi="Times New Roman" w:cs="Times New Roman"/>
          <w:spacing w:val="-6"/>
        </w:rPr>
        <w:t xml:space="preserve"> </w:t>
      </w:r>
      <w:r>
        <w:rPr>
          <w:rFonts w:hint="default" w:ascii="Times New Roman" w:hAnsi="Times New Roman" w:cs="Times New Roman"/>
        </w:rPr>
        <w:t>on</w:t>
      </w:r>
      <w:r>
        <w:rPr>
          <w:rFonts w:hint="default" w:ascii="Times New Roman" w:hAnsi="Times New Roman" w:cs="Times New Roman"/>
          <w:spacing w:val="-6"/>
        </w:rPr>
        <w:t xml:space="preserve"> </w:t>
      </w:r>
      <w:r>
        <w:rPr>
          <w:rFonts w:hint="default" w:ascii="Times New Roman" w:hAnsi="Times New Roman" w:cs="Times New Roman"/>
        </w:rPr>
        <w:t>key</w:t>
      </w:r>
      <w:r>
        <w:rPr>
          <w:rFonts w:hint="default" w:ascii="Times New Roman" w:hAnsi="Times New Roman" w:cs="Times New Roman"/>
          <w:spacing w:val="-6"/>
        </w:rPr>
        <w:t xml:space="preserve"> </w:t>
      </w:r>
      <w:r>
        <w:rPr>
          <w:rFonts w:hint="default" w:ascii="Times New Roman" w:hAnsi="Times New Roman" w:cs="Times New Roman"/>
        </w:rPr>
        <w:t>HR</w:t>
      </w:r>
      <w:r>
        <w:rPr>
          <w:rFonts w:hint="default" w:ascii="Times New Roman" w:hAnsi="Times New Roman" w:cs="Times New Roman"/>
          <w:spacing w:val="-3"/>
        </w:rPr>
        <w:t xml:space="preserve"> </w:t>
      </w:r>
      <w:r>
        <w:rPr>
          <w:rFonts w:hint="default" w:ascii="Times New Roman" w:hAnsi="Times New Roman" w:cs="Times New Roman"/>
        </w:rPr>
        <w:t>metrics,</w:t>
      </w:r>
      <w:r>
        <w:rPr>
          <w:rFonts w:hint="default" w:ascii="Times New Roman" w:hAnsi="Times New Roman" w:cs="Times New Roman"/>
          <w:spacing w:val="-3"/>
        </w:rPr>
        <w:t xml:space="preserve"> </w:t>
      </w:r>
      <w:r>
        <w:rPr>
          <w:rFonts w:hint="default" w:ascii="Times New Roman" w:hAnsi="Times New Roman" w:cs="Times New Roman"/>
        </w:rPr>
        <w:t>such</w:t>
      </w:r>
      <w:r>
        <w:rPr>
          <w:rFonts w:hint="default" w:ascii="Times New Roman" w:hAnsi="Times New Roman" w:cs="Times New Roman"/>
          <w:spacing w:val="-6"/>
        </w:rPr>
        <w:t xml:space="preserve"> </w:t>
      </w:r>
      <w:r>
        <w:rPr>
          <w:rFonts w:hint="default" w:ascii="Times New Roman" w:hAnsi="Times New Roman" w:cs="Times New Roman"/>
        </w:rPr>
        <w:t>as</w:t>
      </w:r>
      <w:r>
        <w:rPr>
          <w:rFonts w:hint="default" w:ascii="Times New Roman" w:hAnsi="Times New Roman" w:cs="Times New Roman"/>
          <w:spacing w:val="-3"/>
        </w:rPr>
        <w:t xml:space="preserve"> </w:t>
      </w:r>
      <w:r>
        <w:rPr>
          <w:rFonts w:hint="default" w:ascii="Times New Roman" w:hAnsi="Times New Roman" w:cs="Times New Roman"/>
        </w:rPr>
        <w:t>employee turnover rates, performance trends, training effectiveness, and workforce demographics.</w:t>
      </w:r>
    </w:p>
    <w:p w14:paraId="43D45D7B">
      <w:pPr>
        <w:pStyle w:val="10"/>
        <w:spacing w:before="5" w:line="360" w:lineRule="auto"/>
        <w:jc w:val="left"/>
        <w:rPr>
          <w:rFonts w:hint="default" w:ascii="Times New Roman" w:hAnsi="Times New Roman" w:cs="Times New Roman"/>
        </w:rPr>
      </w:pPr>
    </w:p>
    <w:p w14:paraId="37978268">
      <w:pPr>
        <w:pStyle w:val="10"/>
        <w:spacing w:line="360" w:lineRule="auto"/>
        <w:ind w:left="820" w:right="169"/>
        <w:jc w:val="left"/>
        <w:rPr>
          <w:rFonts w:hint="default" w:ascii="Times New Roman" w:hAnsi="Times New Roman" w:cs="Times New Roman"/>
        </w:rPr>
      </w:pPr>
      <w:r>
        <w:rPr>
          <w:rFonts w:hint="default" w:ascii="Times New Roman" w:hAnsi="Times New Roman" w:cs="Times New Roman"/>
          <w:b/>
        </w:rPr>
        <w:t>Mobile</w:t>
      </w:r>
      <w:r>
        <w:rPr>
          <w:rFonts w:hint="default" w:ascii="Times New Roman" w:hAnsi="Times New Roman" w:cs="Times New Roman"/>
          <w:b/>
          <w:spacing w:val="-10"/>
        </w:rPr>
        <w:t xml:space="preserve"> </w:t>
      </w:r>
      <w:r>
        <w:rPr>
          <w:rFonts w:hint="default" w:ascii="Times New Roman" w:hAnsi="Times New Roman" w:cs="Times New Roman"/>
          <w:b/>
        </w:rPr>
        <w:t>Compatibility</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Responsive</w:t>
      </w:r>
      <w:r>
        <w:rPr>
          <w:rFonts w:hint="default" w:ascii="Times New Roman" w:hAnsi="Times New Roman" w:cs="Times New Roman"/>
          <w:spacing w:val="-8"/>
        </w:rPr>
        <w:t xml:space="preserve"> </w:t>
      </w:r>
      <w:r>
        <w:rPr>
          <w:rFonts w:hint="default" w:ascii="Times New Roman" w:hAnsi="Times New Roman" w:cs="Times New Roman"/>
        </w:rPr>
        <w:t>design</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enable</w:t>
      </w:r>
      <w:r>
        <w:rPr>
          <w:rFonts w:hint="default" w:ascii="Times New Roman" w:hAnsi="Times New Roman" w:cs="Times New Roman"/>
          <w:spacing w:val="-5"/>
        </w:rPr>
        <w:t xml:space="preserve"> </w:t>
      </w:r>
      <w:r>
        <w:rPr>
          <w:rFonts w:hint="default" w:ascii="Times New Roman" w:hAnsi="Times New Roman" w:cs="Times New Roman"/>
        </w:rPr>
        <w:t>access</w:t>
      </w:r>
      <w:r>
        <w:rPr>
          <w:rFonts w:hint="default" w:ascii="Times New Roman" w:hAnsi="Times New Roman" w:cs="Times New Roman"/>
          <w:spacing w:val="-4"/>
        </w:rPr>
        <w:t xml:space="preserve"> </w:t>
      </w:r>
      <w:r>
        <w:rPr>
          <w:rFonts w:hint="default" w:ascii="Times New Roman" w:hAnsi="Times New Roman" w:cs="Times New Roman"/>
        </w:rPr>
        <w:t>from</w:t>
      </w:r>
      <w:r>
        <w:rPr>
          <w:rFonts w:hint="default" w:ascii="Times New Roman" w:hAnsi="Times New Roman" w:cs="Times New Roman"/>
          <w:spacing w:val="-6"/>
        </w:rPr>
        <w:t xml:space="preserve"> </w:t>
      </w:r>
      <w:r>
        <w:rPr>
          <w:rFonts w:hint="default" w:ascii="Times New Roman" w:hAnsi="Times New Roman" w:cs="Times New Roman"/>
        </w:rPr>
        <w:t>mobile</w:t>
      </w:r>
      <w:r>
        <w:rPr>
          <w:rFonts w:hint="default" w:ascii="Times New Roman" w:hAnsi="Times New Roman" w:cs="Times New Roman"/>
          <w:spacing w:val="-8"/>
        </w:rPr>
        <w:t xml:space="preserve"> </w:t>
      </w:r>
      <w:r>
        <w:rPr>
          <w:rFonts w:hint="default" w:ascii="Times New Roman" w:hAnsi="Times New Roman" w:cs="Times New Roman"/>
        </w:rPr>
        <w:t>devices,</w:t>
      </w:r>
      <w:r>
        <w:rPr>
          <w:rFonts w:hint="default" w:ascii="Times New Roman" w:hAnsi="Times New Roman" w:cs="Times New Roman"/>
          <w:spacing w:val="-2"/>
        </w:rPr>
        <w:t xml:space="preserve"> </w:t>
      </w:r>
      <w:r>
        <w:rPr>
          <w:rFonts w:hint="default" w:ascii="Times New Roman" w:hAnsi="Times New Roman" w:cs="Times New Roman"/>
        </w:rPr>
        <w:t>facilitating</w:t>
      </w:r>
      <w:r>
        <w:rPr>
          <w:rFonts w:hint="default" w:ascii="Times New Roman" w:hAnsi="Times New Roman" w:cs="Times New Roman"/>
          <w:spacing w:val="-11"/>
        </w:rPr>
        <w:t xml:space="preserve"> </w:t>
      </w:r>
      <w:r>
        <w:rPr>
          <w:rFonts w:hint="default" w:ascii="Times New Roman" w:hAnsi="Times New Roman" w:cs="Times New Roman"/>
        </w:rPr>
        <w:t>remote work and on-the-go HR management for both employees and HR professionals.</w:t>
      </w:r>
    </w:p>
    <w:p w14:paraId="6175FAB6">
      <w:pPr>
        <w:pStyle w:val="10"/>
        <w:spacing w:before="1" w:line="360" w:lineRule="auto"/>
        <w:jc w:val="left"/>
        <w:rPr>
          <w:rFonts w:hint="default" w:ascii="Times New Roman" w:hAnsi="Times New Roman" w:cs="Times New Roman"/>
        </w:rPr>
      </w:pPr>
    </w:p>
    <w:p w14:paraId="663CD975">
      <w:pPr>
        <w:pStyle w:val="4"/>
        <w:numPr>
          <w:ilvl w:val="1"/>
          <w:numId w:val="29"/>
        </w:numPr>
        <w:tabs>
          <w:tab w:val="left" w:pos="715"/>
        </w:tabs>
        <w:spacing w:before="0" w:after="0" w:line="360" w:lineRule="auto"/>
        <w:ind w:left="715" w:right="0" w:hanging="426"/>
        <w:jc w:val="left"/>
        <w:rPr>
          <w:rFonts w:hint="default" w:ascii="Times New Roman" w:hAnsi="Times New Roman" w:cs="Times New Roman"/>
        </w:rPr>
      </w:pPr>
      <w:bookmarkStart w:id="81" w:name="2.2Scope"/>
      <w:bookmarkEnd w:id="81"/>
      <w:bookmarkStart w:id="82" w:name="_bookmark18"/>
      <w:bookmarkEnd w:id="82"/>
      <w:r>
        <w:rPr>
          <w:rFonts w:hint="default" w:ascii="Times New Roman" w:hAnsi="Times New Roman" w:cs="Times New Roman"/>
          <w:spacing w:val="-2"/>
        </w:rPr>
        <w:t>Scope</w:t>
      </w:r>
    </w:p>
    <w:p w14:paraId="29D8F353">
      <w:pPr>
        <w:pStyle w:val="10"/>
        <w:spacing w:before="284" w:line="360" w:lineRule="auto"/>
        <w:ind w:left="100" w:right="156"/>
        <w:jc w:val="left"/>
        <w:rPr>
          <w:rFonts w:hint="default" w:ascii="Times New Roman" w:hAnsi="Times New Roman" w:cs="Times New Roman"/>
        </w:rPr>
      </w:pPr>
      <w:r>
        <w:rPr>
          <w:rFonts w:hint="default" w:ascii="Times New Roman" w:hAnsi="Times New Roman" w:cs="Times New Roman"/>
        </w:rPr>
        <w:t>The scope of an Employee Management System encompasses a wide range of functionalities and features aimed at streamlining HR processes, enhancing employee management, and improving organizational efficiency. Here are the key aspects that fall within the scope of an Employee Management System:</w:t>
      </w:r>
    </w:p>
    <w:p w14:paraId="599BDC1E">
      <w:pPr>
        <w:pStyle w:val="10"/>
        <w:spacing w:before="2" w:line="360" w:lineRule="auto"/>
        <w:jc w:val="left"/>
        <w:rPr>
          <w:rFonts w:hint="default" w:ascii="Times New Roman" w:hAnsi="Times New Roman" w:cs="Times New Roman"/>
        </w:rPr>
      </w:pPr>
    </w:p>
    <w:p w14:paraId="63FAEFF4">
      <w:pPr>
        <w:pStyle w:val="6"/>
        <w:numPr>
          <w:ilvl w:val="0"/>
          <w:numId w:val="30"/>
        </w:numPr>
        <w:tabs>
          <w:tab w:val="left" w:pos="1232"/>
        </w:tabs>
        <w:spacing w:before="1" w:after="0" w:line="360" w:lineRule="auto"/>
        <w:ind w:left="1232" w:right="0" w:hanging="242"/>
        <w:jc w:val="left"/>
        <w:rPr>
          <w:rFonts w:hint="default" w:ascii="Times New Roman" w:hAnsi="Times New Roman" w:cs="Times New Roman"/>
          <w:b w:val="0"/>
        </w:rPr>
      </w:pPr>
      <w:bookmarkStart w:id="83" w:name="1.Employee Information Management:"/>
      <w:bookmarkEnd w:id="83"/>
      <w:r>
        <w:rPr>
          <w:rFonts w:hint="default" w:ascii="Times New Roman" w:hAnsi="Times New Roman" w:cs="Times New Roman"/>
        </w:rPr>
        <w:t>Employee</w:t>
      </w:r>
      <w:r>
        <w:rPr>
          <w:rFonts w:hint="default" w:ascii="Times New Roman" w:hAnsi="Times New Roman" w:cs="Times New Roman"/>
          <w:spacing w:val="-9"/>
        </w:rPr>
        <w:t xml:space="preserve"> </w:t>
      </w:r>
      <w:r>
        <w:rPr>
          <w:rFonts w:hint="default" w:ascii="Times New Roman" w:hAnsi="Times New Roman" w:cs="Times New Roman"/>
        </w:rPr>
        <w:t>Information</w:t>
      </w:r>
      <w:r>
        <w:rPr>
          <w:rFonts w:hint="default" w:ascii="Times New Roman" w:hAnsi="Times New Roman" w:cs="Times New Roman"/>
          <w:spacing w:val="-8"/>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104C9D2C">
      <w:pPr>
        <w:spacing w:after="0" w:line="360" w:lineRule="auto"/>
        <w:jc w:val="left"/>
        <w:rPr>
          <w:rFonts w:hint="default" w:ascii="Times New Roman" w:hAnsi="Times New Roman" w:cs="Times New Roman"/>
        </w:rPr>
        <w:sectPr>
          <w:pgSz w:w="12240" w:h="15840"/>
          <w:pgMar w:top="1380" w:right="60" w:bottom="1220" w:left="1220" w:header="0" w:footer="939" w:gutter="0"/>
          <w:cols w:space="720" w:num="1"/>
        </w:sectPr>
      </w:pPr>
    </w:p>
    <w:p w14:paraId="12E4A08C">
      <w:pPr>
        <w:pStyle w:val="22"/>
        <w:numPr>
          <w:ilvl w:val="0"/>
          <w:numId w:val="31"/>
        </w:numPr>
        <w:tabs>
          <w:tab w:val="left" w:pos="820"/>
        </w:tabs>
        <w:spacing w:before="80" w:after="0" w:line="360" w:lineRule="auto"/>
        <w:ind w:left="820" w:right="182" w:hanging="360"/>
        <w:jc w:val="left"/>
        <w:rPr>
          <w:rFonts w:hint="default" w:ascii="Times New Roman" w:hAnsi="Times New Roman" w:cs="Times New Roman"/>
          <w:sz w:val="24"/>
        </w:rPr>
      </w:pPr>
      <w:r>
        <w:rPr>
          <w:rFonts w:hint="default" w:ascii="Times New Roman" w:hAnsi="Times New Roman" w:cs="Times New Roman"/>
          <w:sz w:val="24"/>
        </w:rPr>
        <w:t>Centralized</w:t>
      </w:r>
      <w:r>
        <w:rPr>
          <w:rFonts w:hint="default" w:ascii="Times New Roman" w:hAnsi="Times New Roman" w:cs="Times New Roman"/>
          <w:spacing w:val="-4"/>
          <w:sz w:val="24"/>
        </w:rPr>
        <w:t xml:space="preserve"> </w:t>
      </w:r>
      <w:r>
        <w:rPr>
          <w:rFonts w:hint="default" w:ascii="Times New Roman" w:hAnsi="Times New Roman" w:cs="Times New Roman"/>
          <w:sz w:val="24"/>
        </w:rPr>
        <w:t>storage</w:t>
      </w:r>
      <w:r>
        <w:rPr>
          <w:rFonts w:hint="default" w:ascii="Times New Roman" w:hAnsi="Times New Roman" w:cs="Times New Roman"/>
          <w:spacing w:val="-1"/>
          <w:sz w:val="24"/>
        </w:rPr>
        <w:t xml:space="preserve"> </w:t>
      </w:r>
      <w:r>
        <w:rPr>
          <w:rFonts w:hint="default" w:ascii="Times New Roman" w:hAnsi="Times New Roman" w:cs="Times New Roman"/>
          <w:sz w:val="24"/>
        </w:rPr>
        <w:t>and management of employee data, including</w:t>
      </w:r>
      <w:r>
        <w:rPr>
          <w:rFonts w:hint="default" w:ascii="Times New Roman" w:hAnsi="Times New Roman" w:cs="Times New Roman"/>
          <w:spacing w:val="-4"/>
          <w:sz w:val="24"/>
        </w:rPr>
        <w:t xml:space="preserve"> </w:t>
      </w:r>
      <w:r>
        <w:rPr>
          <w:rFonts w:hint="default" w:ascii="Times New Roman" w:hAnsi="Times New Roman" w:cs="Times New Roman"/>
          <w:sz w:val="24"/>
        </w:rPr>
        <w:t>personal details, contact information, employment history, skills, certifications, and performance records.</w:t>
      </w:r>
    </w:p>
    <w:p w14:paraId="784867D9">
      <w:pPr>
        <w:pStyle w:val="10"/>
        <w:spacing w:before="5" w:line="360" w:lineRule="auto"/>
        <w:jc w:val="left"/>
        <w:rPr>
          <w:rFonts w:hint="default" w:ascii="Times New Roman" w:hAnsi="Times New Roman" w:cs="Times New Roman"/>
        </w:rPr>
      </w:pPr>
    </w:p>
    <w:p w14:paraId="2A0BC861">
      <w:pPr>
        <w:pStyle w:val="6"/>
        <w:numPr>
          <w:ilvl w:val="0"/>
          <w:numId w:val="30"/>
        </w:numPr>
        <w:tabs>
          <w:tab w:val="left" w:pos="1232"/>
        </w:tabs>
        <w:spacing w:before="0" w:after="0" w:line="360" w:lineRule="auto"/>
        <w:ind w:left="1232" w:right="0" w:hanging="242"/>
        <w:jc w:val="left"/>
        <w:rPr>
          <w:rFonts w:hint="default" w:ascii="Times New Roman" w:hAnsi="Times New Roman" w:cs="Times New Roman"/>
          <w:b w:val="0"/>
        </w:rPr>
      </w:pPr>
      <w:bookmarkStart w:id="84" w:name="2.Attendance Tracking and Leave Manageme"/>
      <w:bookmarkEnd w:id="84"/>
      <w:r>
        <w:rPr>
          <w:rFonts w:hint="default" w:ascii="Times New Roman" w:hAnsi="Times New Roman" w:cs="Times New Roman"/>
        </w:rPr>
        <w:t>Attendance</w:t>
      </w:r>
      <w:r>
        <w:rPr>
          <w:rFonts w:hint="default" w:ascii="Times New Roman" w:hAnsi="Times New Roman" w:cs="Times New Roman"/>
          <w:spacing w:val="-7"/>
        </w:rPr>
        <w:t xml:space="preserve"> </w:t>
      </w:r>
      <w:r>
        <w:rPr>
          <w:rFonts w:hint="default" w:ascii="Times New Roman" w:hAnsi="Times New Roman" w:cs="Times New Roman"/>
        </w:rPr>
        <w:t>Tracking</w:t>
      </w:r>
      <w:r>
        <w:rPr>
          <w:rFonts w:hint="default" w:ascii="Times New Roman" w:hAnsi="Times New Roman" w:cs="Times New Roman"/>
          <w:spacing w:val="-9"/>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Leave</w:t>
      </w:r>
      <w:r>
        <w:rPr>
          <w:rFonts w:hint="default" w:ascii="Times New Roman" w:hAnsi="Times New Roman" w:cs="Times New Roman"/>
          <w:spacing w:val="-1"/>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41AD78B9">
      <w:pPr>
        <w:pStyle w:val="10"/>
        <w:spacing w:before="5" w:line="360" w:lineRule="auto"/>
        <w:jc w:val="left"/>
        <w:rPr>
          <w:rFonts w:hint="default" w:ascii="Times New Roman" w:hAnsi="Times New Roman" w:cs="Times New Roman"/>
        </w:rPr>
      </w:pPr>
    </w:p>
    <w:p w14:paraId="5DF18611">
      <w:pPr>
        <w:pStyle w:val="22"/>
        <w:numPr>
          <w:ilvl w:val="0"/>
          <w:numId w:val="31"/>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Automation</w:t>
      </w:r>
      <w:r>
        <w:rPr>
          <w:rFonts w:hint="default" w:ascii="Times New Roman" w:hAnsi="Times New Roman" w:cs="Times New Roman"/>
          <w:spacing w:val="-12"/>
          <w:sz w:val="24"/>
        </w:rPr>
        <w:t xml:space="preserve"> </w:t>
      </w:r>
      <w:r>
        <w:rPr>
          <w:rFonts w:hint="default" w:ascii="Times New Roman" w:hAnsi="Times New Roman" w:cs="Times New Roman"/>
          <w:sz w:val="24"/>
        </w:rPr>
        <w:t>of</w:t>
      </w:r>
      <w:r>
        <w:rPr>
          <w:rFonts w:hint="default" w:ascii="Times New Roman" w:hAnsi="Times New Roman" w:cs="Times New Roman"/>
          <w:spacing w:val="-6"/>
          <w:sz w:val="24"/>
        </w:rPr>
        <w:t xml:space="preserve"> </w:t>
      </w:r>
      <w:r>
        <w:rPr>
          <w:rFonts w:hint="default" w:ascii="Times New Roman" w:hAnsi="Times New Roman" w:cs="Times New Roman"/>
          <w:sz w:val="24"/>
        </w:rPr>
        <w:t>attendance</w:t>
      </w:r>
      <w:r>
        <w:rPr>
          <w:rFonts w:hint="default" w:ascii="Times New Roman" w:hAnsi="Times New Roman" w:cs="Times New Roman"/>
          <w:spacing w:val="-1"/>
          <w:sz w:val="24"/>
        </w:rPr>
        <w:t xml:space="preserve"> </w:t>
      </w:r>
      <w:r>
        <w:rPr>
          <w:rFonts w:hint="default" w:ascii="Times New Roman" w:hAnsi="Times New Roman" w:cs="Times New Roman"/>
          <w:sz w:val="24"/>
        </w:rPr>
        <w:t>tracking</w:t>
      </w:r>
      <w:r>
        <w:rPr>
          <w:rFonts w:hint="default" w:ascii="Times New Roman" w:hAnsi="Times New Roman" w:cs="Times New Roman"/>
          <w:spacing w:val="-2"/>
          <w:sz w:val="24"/>
        </w:rPr>
        <w:t xml:space="preserve"> </w:t>
      </w:r>
      <w:r>
        <w:rPr>
          <w:rFonts w:hint="default" w:ascii="Times New Roman" w:hAnsi="Times New Roman" w:cs="Times New Roman"/>
          <w:sz w:val="24"/>
        </w:rPr>
        <w:t>to</w:t>
      </w:r>
      <w:r>
        <w:rPr>
          <w:rFonts w:hint="default" w:ascii="Times New Roman" w:hAnsi="Times New Roman" w:cs="Times New Roman"/>
          <w:spacing w:val="-5"/>
          <w:sz w:val="24"/>
        </w:rPr>
        <w:t xml:space="preserve"> </w:t>
      </w:r>
      <w:r>
        <w:rPr>
          <w:rFonts w:hint="default" w:ascii="Times New Roman" w:hAnsi="Times New Roman" w:cs="Times New Roman"/>
          <w:sz w:val="24"/>
        </w:rPr>
        <w:t>monitor</w:t>
      </w:r>
      <w:r>
        <w:rPr>
          <w:rFonts w:hint="default" w:ascii="Times New Roman" w:hAnsi="Times New Roman" w:cs="Times New Roman"/>
          <w:spacing w:val="-10"/>
          <w:sz w:val="24"/>
        </w:rPr>
        <w:t xml:space="preserve"> </w:t>
      </w:r>
      <w:r>
        <w:rPr>
          <w:rFonts w:hint="default" w:ascii="Times New Roman" w:hAnsi="Times New Roman" w:cs="Times New Roman"/>
          <w:sz w:val="24"/>
        </w:rPr>
        <w:t>employee</w:t>
      </w:r>
      <w:r>
        <w:rPr>
          <w:rFonts w:hint="default" w:ascii="Times New Roman" w:hAnsi="Times New Roman" w:cs="Times New Roman"/>
          <w:spacing w:val="1"/>
          <w:sz w:val="24"/>
        </w:rPr>
        <w:t xml:space="preserve"> </w:t>
      </w:r>
      <w:r>
        <w:rPr>
          <w:rFonts w:hint="default" w:ascii="Times New Roman" w:hAnsi="Times New Roman" w:cs="Times New Roman"/>
          <w:sz w:val="24"/>
        </w:rPr>
        <w:t>presence, absences,</w:t>
      </w:r>
      <w:r>
        <w:rPr>
          <w:rFonts w:hint="default" w:ascii="Times New Roman" w:hAnsi="Times New Roman" w:cs="Times New Roman"/>
          <w:spacing w:val="-2"/>
          <w:sz w:val="24"/>
        </w:rPr>
        <w:t xml:space="preserve"> </w:t>
      </w:r>
      <w:r>
        <w:rPr>
          <w:rFonts w:hint="default" w:ascii="Times New Roman" w:hAnsi="Times New Roman" w:cs="Times New Roman"/>
          <w:sz w:val="24"/>
        </w:rPr>
        <w:t>late</w:t>
      </w:r>
      <w:r>
        <w:rPr>
          <w:rFonts w:hint="default" w:ascii="Times New Roman" w:hAnsi="Times New Roman" w:cs="Times New Roman"/>
          <w:spacing w:val="-3"/>
          <w:sz w:val="24"/>
        </w:rPr>
        <w:t xml:space="preserve"> </w:t>
      </w:r>
      <w:r>
        <w:rPr>
          <w:rFonts w:hint="default" w:ascii="Times New Roman" w:hAnsi="Times New Roman" w:cs="Times New Roman"/>
          <w:sz w:val="24"/>
        </w:rPr>
        <w:t>arrivals,</w:t>
      </w:r>
      <w:r>
        <w:rPr>
          <w:rFonts w:hint="default" w:ascii="Times New Roman" w:hAnsi="Times New Roman" w:cs="Times New Roman"/>
          <w:spacing w:val="-4"/>
          <w:sz w:val="24"/>
        </w:rPr>
        <w:t xml:space="preserve"> </w:t>
      </w:r>
      <w:r>
        <w:rPr>
          <w:rFonts w:hint="default" w:ascii="Times New Roman" w:hAnsi="Times New Roman" w:cs="Times New Roman"/>
          <w:sz w:val="24"/>
        </w:rPr>
        <w:t xml:space="preserve">and </w:t>
      </w:r>
      <w:r>
        <w:rPr>
          <w:rFonts w:hint="default" w:ascii="Times New Roman" w:hAnsi="Times New Roman" w:cs="Times New Roman"/>
          <w:spacing w:val="-2"/>
          <w:sz w:val="24"/>
        </w:rPr>
        <w:t>leaves.</w:t>
      </w:r>
    </w:p>
    <w:p w14:paraId="070C30A8">
      <w:pPr>
        <w:pStyle w:val="22"/>
        <w:numPr>
          <w:ilvl w:val="0"/>
          <w:numId w:val="31"/>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Efficient</w:t>
      </w:r>
      <w:r>
        <w:rPr>
          <w:rFonts w:hint="default" w:ascii="Times New Roman" w:hAnsi="Times New Roman" w:cs="Times New Roman"/>
          <w:spacing w:val="-5"/>
          <w:sz w:val="24"/>
        </w:rPr>
        <w:t xml:space="preserve"> </w:t>
      </w:r>
      <w:r>
        <w:rPr>
          <w:rFonts w:hint="default" w:ascii="Times New Roman" w:hAnsi="Times New Roman" w:cs="Times New Roman"/>
          <w:sz w:val="24"/>
        </w:rPr>
        <w:t>management</w:t>
      </w:r>
      <w:r>
        <w:rPr>
          <w:rFonts w:hint="default" w:ascii="Times New Roman" w:hAnsi="Times New Roman" w:cs="Times New Roman"/>
          <w:spacing w:val="-4"/>
          <w:sz w:val="24"/>
        </w:rPr>
        <w:t xml:space="preserve"> </w:t>
      </w:r>
      <w:r>
        <w:rPr>
          <w:rFonts w:hint="default" w:ascii="Times New Roman" w:hAnsi="Times New Roman" w:cs="Times New Roman"/>
          <w:sz w:val="24"/>
        </w:rPr>
        <w:t>of</w:t>
      </w:r>
      <w:r>
        <w:rPr>
          <w:rFonts w:hint="default" w:ascii="Times New Roman" w:hAnsi="Times New Roman" w:cs="Times New Roman"/>
          <w:spacing w:val="-3"/>
          <w:sz w:val="24"/>
        </w:rPr>
        <w:t xml:space="preserve"> </w:t>
      </w:r>
      <w:r>
        <w:rPr>
          <w:rFonts w:hint="default" w:ascii="Times New Roman" w:hAnsi="Times New Roman" w:cs="Times New Roman"/>
          <w:sz w:val="24"/>
        </w:rPr>
        <w:t>leave</w:t>
      </w:r>
      <w:r>
        <w:rPr>
          <w:rFonts w:hint="default" w:ascii="Times New Roman" w:hAnsi="Times New Roman" w:cs="Times New Roman"/>
          <w:spacing w:val="-1"/>
          <w:sz w:val="24"/>
        </w:rPr>
        <w:t xml:space="preserve"> </w:t>
      </w:r>
      <w:r>
        <w:rPr>
          <w:rFonts w:hint="default" w:ascii="Times New Roman" w:hAnsi="Times New Roman" w:cs="Times New Roman"/>
          <w:sz w:val="24"/>
        </w:rPr>
        <w:t>requests,</w:t>
      </w:r>
      <w:r>
        <w:rPr>
          <w:rFonts w:hint="default" w:ascii="Times New Roman" w:hAnsi="Times New Roman" w:cs="Times New Roman"/>
          <w:spacing w:val="-2"/>
          <w:sz w:val="24"/>
        </w:rPr>
        <w:t xml:space="preserve"> </w:t>
      </w:r>
      <w:r>
        <w:rPr>
          <w:rFonts w:hint="default" w:ascii="Times New Roman" w:hAnsi="Times New Roman" w:cs="Times New Roman"/>
          <w:sz w:val="24"/>
        </w:rPr>
        <w:t>approvals,</w:t>
      </w:r>
      <w:r>
        <w:rPr>
          <w:rFonts w:hint="default" w:ascii="Times New Roman" w:hAnsi="Times New Roman" w:cs="Times New Roman"/>
          <w:spacing w:val="-3"/>
          <w:sz w:val="24"/>
        </w:rPr>
        <w:t xml:space="preserve"> </w:t>
      </w:r>
      <w:r>
        <w:rPr>
          <w:rFonts w:hint="default" w:ascii="Times New Roman" w:hAnsi="Times New Roman" w:cs="Times New Roman"/>
          <w:sz w:val="24"/>
        </w:rPr>
        <w:t>accruals,</w:t>
      </w:r>
      <w:r>
        <w:rPr>
          <w:rFonts w:hint="default" w:ascii="Times New Roman" w:hAnsi="Times New Roman" w:cs="Times New Roman"/>
          <w:spacing w:val="-2"/>
          <w:sz w:val="24"/>
        </w:rPr>
        <w:t xml:space="preserve"> </w:t>
      </w:r>
      <w:r>
        <w:rPr>
          <w:rFonts w:hint="default" w:ascii="Times New Roman" w:hAnsi="Times New Roman" w:cs="Times New Roman"/>
          <w:sz w:val="24"/>
        </w:rPr>
        <w:t>and</w:t>
      </w:r>
      <w:r>
        <w:rPr>
          <w:rFonts w:hint="default" w:ascii="Times New Roman" w:hAnsi="Times New Roman" w:cs="Times New Roman"/>
          <w:spacing w:val="-5"/>
          <w:sz w:val="24"/>
        </w:rPr>
        <w:t xml:space="preserve"> </w:t>
      </w:r>
      <w:r>
        <w:rPr>
          <w:rFonts w:hint="default" w:ascii="Times New Roman" w:hAnsi="Times New Roman" w:cs="Times New Roman"/>
          <w:sz w:val="24"/>
        </w:rPr>
        <w:t>tracking of</w:t>
      </w:r>
      <w:r>
        <w:rPr>
          <w:rFonts w:hint="default" w:ascii="Times New Roman" w:hAnsi="Times New Roman" w:cs="Times New Roman"/>
          <w:spacing w:val="-6"/>
          <w:sz w:val="24"/>
        </w:rPr>
        <w:t xml:space="preserve"> </w:t>
      </w:r>
      <w:r>
        <w:rPr>
          <w:rFonts w:hint="default" w:ascii="Times New Roman" w:hAnsi="Times New Roman" w:cs="Times New Roman"/>
          <w:sz w:val="24"/>
        </w:rPr>
        <w:t>attendance</w:t>
      </w:r>
      <w:r>
        <w:rPr>
          <w:rFonts w:hint="default" w:ascii="Times New Roman" w:hAnsi="Times New Roman" w:cs="Times New Roman"/>
          <w:spacing w:val="-3"/>
          <w:sz w:val="24"/>
        </w:rPr>
        <w:t xml:space="preserve"> </w:t>
      </w:r>
      <w:r>
        <w:rPr>
          <w:rFonts w:hint="default" w:ascii="Times New Roman" w:hAnsi="Times New Roman" w:cs="Times New Roman"/>
          <w:spacing w:val="-2"/>
          <w:sz w:val="24"/>
        </w:rPr>
        <w:t>trends.</w:t>
      </w:r>
    </w:p>
    <w:p w14:paraId="3B669268">
      <w:pPr>
        <w:pStyle w:val="10"/>
        <w:spacing w:before="3" w:line="360" w:lineRule="auto"/>
        <w:jc w:val="left"/>
        <w:rPr>
          <w:rFonts w:hint="default" w:ascii="Times New Roman" w:hAnsi="Times New Roman" w:cs="Times New Roman"/>
        </w:rPr>
      </w:pPr>
    </w:p>
    <w:p w14:paraId="6B7AE73B">
      <w:pPr>
        <w:pStyle w:val="6"/>
        <w:numPr>
          <w:ilvl w:val="0"/>
          <w:numId w:val="30"/>
        </w:numPr>
        <w:tabs>
          <w:tab w:val="left" w:pos="1232"/>
        </w:tabs>
        <w:spacing w:before="0" w:after="0" w:line="360" w:lineRule="auto"/>
        <w:ind w:left="1232" w:right="0" w:hanging="242"/>
        <w:jc w:val="left"/>
        <w:rPr>
          <w:rFonts w:hint="default" w:ascii="Times New Roman" w:hAnsi="Times New Roman" w:cs="Times New Roman"/>
          <w:b w:val="0"/>
        </w:rPr>
      </w:pPr>
      <w:bookmarkStart w:id="85" w:name="3.Performance Evaluation and Feedback:"/>
      <w:bookmarkEnd w:id="85"/>
      <w:r>
        <w:rPr>
          <w:rFonts w:hint="default" w:ascii="Times New Roman" w:hAnsi="Times New Roman" w:cs="Times New Roman"/>
        </w:rPr>
        <w:t>Performance</w:t>
      </w:r>
      <w:r>
        <w:rPr>
          <w:rFonts w:hint="default" w:ascii="Times New Roman" w:hAnsi="Times New Roman" w:cs="Times New Roman"/>
          <w:spacing w:val="-7"/>
        </w:rPr>
        <w:t xml:space="preserve"> </w:t>
      </w:r>
      <w:r>
        <w:rPr>
          <w:rFonts w:hint="default" w:ascii="Times New Roman" w:hAnsi="Times New Roman" w:cs="Times New Roman"/>
        </w:rPr>
        <w:t>Evaluation</w:t>
      </w:r>
      <w:r>
        <w:rPr>
          <w:rFonts w:hint="default" w:ascii="Times New Roman" w:hAnsi="Times New Roman" w:cs="Times New Roman"/>
          <w:spacing w:val="-9"/>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spacing w:val="-2"/>
        </w:rPr>
        <w:t>Feedback</w:t>
      </w:r>
      <w:r>
        <w:rPr>
          <w:rFonts w:hint="default" w:ascii="Times New Roman" w:hAnsi="Times New Roman" w:cs="Times New Roman"/>
          <w:b w:val="0"/>
          <w:spacing w:val="-2"/>
        </w:rPr>
        <w:t>:</w:t>
      </w:r>
    </w:p>
    <w:p w14:paraId="56DBFC03">
      <w:pPr>
        <w:pStyle w:val="10"/>
        <w:spacing w:before="4" w:line="360" w:lineRule="auto"/>
        <w:jc w:val="left"/>
        <w:rPr>
          <w:rFonts w:hint="default" w:ascii="Times New Roman" w:hAnsi="Times New Roman" w:cs="Times New Roman"/>
        </w:rPr>
      </w:pPr>
    </w:p>
    <w:p w14:paraId="6A3CC72E">
      <w:pPr>
        <w:pStyle w:val="22"/>
        <w:numPr>
          <w:ilvl w:val="0"/>
          <w:numId w:val="31"/>
        </w:numPr>
        <w:tabs>
          <w:tab w:val="left" w:pos="820"/>
        </w:tabs>
        <w:spacing w:before="1" w:after="0" w:line="360" w:lineRule="auto"/>
        <w:ind w:left="820" w:right="189" w:hanging="360"/>
        <w:jc w:val="left"/>
        <w:rPr>
          <w:rFonts w:hint="default" w:ascii="Times New Roman" w:hAnsi="Times New Roman" w:cs="Times New Roman"/>
          <w:sz w:val="24"/>
        </w:rPr>
      </w:pPr>
      <w:r>
        <w:rPr>
          <w:rFonts w:hint="default" w:ascii="Times New Roman" w:hAnsi="Times New Roman" w:cs="Times New Roman"/>
          <w:sz w:val="24"/>
        </w:rPr>
        <w:t>Tools</w:t>
      </w:r>
      <w:r>
        <w:rPr>
          <w:rFonts w:hint="default" w:ascii="Times New Roman" w:hAnsi="Times New Roman" w:cs="Times New Roman"/>
          <w:spacing w:val="-4"/>
          <w:sz w:val="24"/>
        </w:rPr>
        <w:t xml:space="preserve"> </w:t>
      </w:r>
      <w:r>
        <w:rPr>
          <w:rFonts w:hint="default" w:ascii="Times New Roman" w:hAnsi="Times New Roman" w:cs="Times New Roman"/>
          <w:sz w:val="24"/>
        </w:rPr>
        <w:t>for setting</w:t>
      </w:r>
      <w:r>
        <w:rPr>
          <w:rFonts w:hint="default" w:ascii="Times New Roman" w:hAnsi="Times New Roman" w:cs="Times New Roman"/>
          <w:spacing w:val="-4"/>
          <w:sz w:val="24"/>
        </w:rPr>
        <w:t xml:space="preserve"> </w:t>
      </w:r>
      <w:r>
        <w:rPr>
          <w:rFonts w:hint="default" w:ascii="Times New Roman" w:hAnsi="Times New Roman" w:cs="Times New Roman"/>
          <w:sz w:val="24"/>
        </w:rPr>
        <w:t>goals,</w:t>
      </w:r>
      <w:r>
        <w:rPr>
          <w:rFonts w:hint="default" w:ascii="Times New Roman" w:hAnsi="Times New Roman" w:cs="Times New Roman"/>
          <w:spacing w:val="-2"/>
          <w:sz w:val="24"/>
        </w:rPr>
        <w:t xml:space="preserve"> </w:t>
      </w:r>
      <w:r>
        <w:rPr>
          <w:rFonts w:hint="default" w:ascii="Times New Roman" w:hAnsi="Times New Roman" w:cs="Times New Roman"/>
          <w:sz w:val="24"/>
        </w:rPr>
        <w:t>conducting performance appraisals,</w:t>
      </w:r>
      <w:r>
        <w:rPr>
          <w:rFonts w:hint="default" w:ascii="Times New Roman" w:hAnsi="Times New Roman" w:cs="Times New Roman"/>
          <w:spacing w:val="-2"/>
          <w:sz w:val="24"/>
        </w:rPr>
        <w:t xml:space="preserve"> </w:t>
      </w:r>
      <w:r>
        <w:rPr>
          <w:rFonts w:hint="default" w:ascii="Times New Roman" w:hAnsi="Times New Roman" w:cs="Times New Roman"/>
          <w:sz w:val="24"/>
        </w:rPr>
        <w:t>providing</w:t>
      </w:r>
      <w:r>
        <w:rPr>
          <w:rFonts w:hint="default" w:ascii="Times New Roman" w:hAnsi="Times New Roman" w:cs="Times New Roman"/>
          <w:spacing w:val="-2"/>
          <w:sz w:val="24"/>
        </w:rPr>
        <w:t xml:space="preserve"> </w:t>
      </w:r>
      <w:r>
        <w:rPr>
          <w:rFonts w:hint="default" w:ascii="Times New Roman" w:hAnsi="Times New Roman" w:cs="Times New Roman"/>
          <w:sz w:val="24"/>
        </w:rPr>
        <w:t>feedback, and tracking employee performance over time.</w:t>
      </w:r>
    </w:p>
    <w:p w14:paraId="574E63A4">
      <w:pPr>
        <w:pStyle w:val="22"/>
        <w:numPr>
          <w:ilvl w:val="0"/>
          <w:numId w:val="31"/>
        </w:numPr>
        <w:tabs>
          <w:tab w:val="left" w:pos="820"/>
        </w:tabs>
        <w:spacing w:before="0" w:after="0" w:line="360" w:lineRule="auto"/>
        <w:ind w:left="820" w:right="182" w:hanging="360"/>
        <w:jc w:val="left"/>
        <w:rPr>
          <w:rFonts w:hint="default" w:ascii="Times New Roman" w:hAnsi="Times New Roman" w:cs="Times New Roman"/>
          <w:sz w:val="24"/>
        </w:rPr>
      </w:pPr>
      <w:r>
        <w:rPr>
          <w:rFonts w:hint="default" w:ascii="Times New Roman" w:hAnsi="Times New Roman" w:cs="Times New Roman"/>
          <w:sz w:val="24"/>
        </w:rPr>
        <w:t>Performance</w:t>
      </w:r>
      <w:r>
        <w:rPr>
          <w:rFonts w:hint="default" w:ascii="Times New Roman" w:hAnsi="Times New Roman" w:cs="Times New Roman"/>
          <w:spacing w:val="40"/>
          <w:sz w:val="24"/>
        </w:rPr>
        <w:t xml:space="preserve"> </w:t>
      </w:r>
      <w:r>
        <w:rPr>
          <w:rFonts w:hint="default" w:ascii="Times New Roman" w:hAnsi="Times New Roman" w:cs="Times New Roman"/>
          <w:sz w:val="24"/>
        </w:rPr>
        <w:t>metrics</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analytics</w:t>
      </w:r>
      <w:r>
        <w:rPr>
          <w:rFonts w:hint="default" w:ascii="Times New Roman" w:hAnsi="Times New Roman" w:cs="Times New Roman"/>
          <w:spacing w:val="40"/>
          <w:sz w:val="24"/>
        </w:rPr>
        <w:t xml:space="preserve"> </w:t>
      </w:r>
      <w:r>
        <w:rPr>
          <w:rFonts w:hint="default" w:ascii="Times New Roman" w:hAnsi="Times New Roman" w:cs="Times New Roman"/>
          <w:sz w:val="24"/>
        </w:rPr>
        <w:t>to</w:t>
      </w:r>
      <w:r>
        <w:rPr>
          <w:rFonts w:hint="default" w:ascii="Times New Roman" w:hAnsi="Times New Roman" w:cs="Times New Roman"/>
          <w:spacing w:val="39"/>
          <w:sz w:val="24"/>
        </w:rPr>
        <w:t xml:space="preserve"> </w:t>
      </w:r>
      <w:r>
        <w:rPr>
          <w:rFonts w:hint="default" w:ascii="Times New Roman" w:hAnsi="Times New Roman" w:cs="Times New Roman"/>
          <w:sz w:val="24"/>
        </w:rPr>
        <w:t>identify</w:t>
      </w:r>
      <w:r>
        <w:rPr>
          <w:rFonts w:hint="default" w:ascii="Times New Roman" w:hAnsi="Times New Roman" w:cs="Times New Roman"/>
          <w:spacing w:val="40"/>
          <w:sz w:val="24"/>
        </w:rPr>
        <w:t xml:space="preserve"> </w:t>
      </w:r>
      <w:r>
        <w:rPr>
          <w:rFonts w:hint="default" w:ascii="Times New Roman" w:hAnsi="Times New Roman" w:cs="Times New Roman"/>
          <w:sz w:val="24"/>
        </w:rPr>
        <w:t>top</w:t>
      </w:r>
      <w:r>
        <w:rPr>
          <w:rFonts w:hint="default" w:ascii="Times New Roman" w:hAnsi="Times New Roman" w:cs="Times New Roman"/>
          <w:spacing w:val="39"/>
          <w:sz w:val="24"/>
        </w:rPr>
        <w:t xml:space="preserve"> </w:t>
      </w:r>
      <w:r>
        <w:rPr>
          <w:rFonts w:hint="default" w:ascii="Times New Roman" w:hAnsi="Times New Roman" w:cs="Times New Roman"/>
          <w:sz w:val="24"/>
        </w:rPr>
        <w:t>performers,</w:t>
      </w:r>
      <w:r>
        <w:rPr>
          <w:rFonts w:hint="default" w:ascii="Times New Roman" w:hAnsi="Times New Roman" w:cs="Times New Roman"/>
          <w:spacing w:val="40"/>
          <w:sz w:val="24"/>
        </w:rPr>
        <w:t xml:space="preserve"> </w:t>
      </w:r>
      <w:r>
        <w:rPr>
          <w:rFonts w:hint="default" w:ascii="Times New Roman" w:hAnsi="Times New Roman" w:cs="Times New Roman"/>
          <w:sz w:val="24"/>
        </w:rPr>
        <w:t>areas</w:t>
      </w:r>
      <w:r>
        <w:rPr>
          <w:rFonts w:hint="default" w:ascii="Times New Roman" w:hAnsi="Times New Roman" w:cs="Times New Roman"/>
          <w:spacing w:val="40"/>
          <w:sz w:val="24"/>
        </w:rPr>
        <w:t xml:space="preserve"> </w:t>
      </w:r>
      <w:r>
        <w:rPr>
          <w:rFonts w:hint="default" w:ascii="Times New Roman" w:hAnsi="Times New Roman" w:cs="Times New Roman"/>
          <w:sz w:val="24"/>
        </w:rPr>
        <w:t>for</w:t>
      </w:r>
      <w:r>
        <w:rPr>
          <w:rFonts w:hint="default" w:ascii="Times New Roman" w:hAnsi="Times New Roman" w:cs="Times New Roman"/>
          <w:spacing w:val="40"/>
          <w:sz w:val="24"/>
        </w:rPr>
        <w:t xml:space="preserve"> </w:t>
      </w:r>
      <w:r>
        <w:rPr>
          <w:rFonts w:hint="default" w:ascii="Times New Roman" w:hAnsi="Times New Roman" w:cs="Times New Roman"/>
          <w:sz w:val="24"/>
        </w:rPr>
        <w:t>improvement,</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 xml:space="preserve">training </w:t>
      </w:r>
      <w:r>
        <w:rPr>
          <w:rFonts w:hint="default" w:ascii="Times New Roman" w:hAnsi="Times New Roman" w:cs="Times New Roman"/>
          <w:spacing w:val="-2"/>
          <w:sz w:val="24"/>
        </w:rPr>
        <w:t>needs.</w:t>
      </w:r>
    </w:p>
    <w:p w14:paraId="181B3AB8">
      <w:pPr>
        <w:pStyle w:val="10"/>
        <w:spacing w:before="4" w:line="360" w:lineRule="auto"/>
        <w:jc w:val="left"/>
        <w:rPr>
          <w:rFonts w:hint="default" w:ascii="Times New Roman" w:hAnsi="Times New Roman" w:cs="Times New Roman"/>
        </w:rPr>
      </w:pPr>
    </w:p>
    <w:p w14:paraId="1872013F">
      <w:pPr>
        <w:pStyle w:val="6"/>
        <w:numPr>
          <w:ilvl w:val="0"/>
          <w:numId w:val="30"/>
        </w:numPr>
        <w:tabs>
          <w:tab w:val="left" w:pos="1232"/>
        </w:tabs>
        <w:spacing w:before="1" w:after="0" w:line="360" w:lineRule="auto"/>
        <w:ind w:left="1232" w:right="0" w:hanging="242"/>
        <w:jc w:val="left"/>
        <w:rPr>
          <w:rFonts w:hint="default" w:ascii="Times New Roman" w:hAnsi="Times New Roman" w:cs="Times New Roman"/>
          <w:b w:val="0"/>
        </w:rPr>
      </w:pPr>
      <w:bookmarkStart w:id="86" w:name="4.Payroll Processing and Compensation Ma"/>
      <w:bookmarkEnd w:id="86"/>
      <w:r>
        <w:rPr>
          <w:rFonts w:hint="default" w:ascii="Times New Roman" w:hAnsi="Times New Roman" w:cs="Times New Roman"/>
        </w:rPr>
        <w:t>Payroll</w:t>
      </w:r>
      <w:r>
        <w:rPr>
          <w:rFonts w:hint="default" w:ascii="Times New Roman" w:hAnsi="Times New Roman" w:cs="Times New Roman"/>
          <w:spacing w:val="-9"/>
        </w:rPr>
        <w:t xml:space="preserve"> </w:t>
      </w:r>
      <w:r>
        <w:rPr>
          <w:rFonts w:hint="default" w:ascii="Times New Roman" w:hAnsi="Times New Roman" w:cs="Times New Roman"/>
        </w:rPr>
        <w:t>Processing</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Compensation</w:t>
      </w:r>
      <w:r>
        <w:rPr>
          <w:rFonts w:hint="default" w:ascii="Times New Roman" w:hAnsi="Times New Roman" w:cs="Times New Roman"/>
          <w:spacing w:val="-6"/>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0A97B86F">
      <w:pPr>
        <w:pStyle w:val="10"/>
        <w:spacing w:before="2" w:line="360" w:lineRule="auto"/>
        <w:jc w:val="left"/>
        <w:rPr>
          <w:rFonts w:hint="default" w:ascii="Times New Roman" w:hAnsi="Times New Roman" w:cs="Times New Roman"/>
        </w:rPr>
      </w:pPr>
    </w:p>
    <w:p w14:paraId="7E5D782F">
      <w:pPr>
        <w:pStyle w:val="22"/>
        <w:numPr>
          <w:ilvl w:val="0"/>
          <w:numId w:val="31"/>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Automation</w:t>
      </w:r>
      <w:r>
        <w:rPr>
          <w:rFonts w:hint="default" w:ascii="Times New Roman" w:hAnsi="Times New Roman" w:cs="Times New Roman"/>
          <w:spacing w:val="-12"/>
          <w:sz w:val="24"/>
        </w:rPr>
        <w:t xml:space="preserve"> </w:t>
      </w:r>
      <w:r>
        <w:rPr>
          <w:rFonts w:hint="default" w:ascii="Times New Roman" w:hAnsi="Times New Roman" w:cs="Times New Roman"/>
          <w:sz w:val="24"/>
        </w:rPr>
        <w:t>of</w:t>
      </w:r>
      <w:r>
        <w:rPr>
          <w:rFonts w:hint="default" w:ascii="Times New Roman" w:hAnsi="Times New Roman" w:cs="Times New Roman"/>
          <w:spacing w:val="-6"/>
          <w:sz w:val="24"/>
        </w:rPr>
        <w:t xml:space="preserve"> </w:t>
      </w:r>
      <w:r>
        <w:rPr>
          <w:rFonts w:hint="default" w:ascii="Times New Roman" w:hAnsi="Times New Roman" w:cs="Times New Roman"/>
          <w:sz w:val="24"/>
        </w:rPr>
        <w:t>salary calculations,</w:t>
      </w:r>
      <w:r>
        <w:rPr>
          <w:rFonts w:hint="default" w:ascii="Times New Roman" w:hAnsi="Times New Roman" w:cs="Times New Roman"/>
          <w:spacing w:val="-5"/>
          <w:sz w:val="24"/>
        </w:rPr>
        <w:t xml:space="preserve"> </w:t>
      </w:r>
      <w:r>
        <w:rPr>
          <w:rFonts w:hint="default" w:ascii="Times New Roman" w:hAnsi="Times New Roman" w:cs="Times New Roman"/>
          <w:sz w:val="24"/>
        </w:rPr>
        <w:t>tax</w:t>
      </w:r>
      <w:r>
        <w:rPr>
          <w:rFonts w:hint="default" w:ascii="Times New Roman" w:hAnsi="Times New Roman" w:cs="Times New Roman"/>
          <w:spacing w:val="-5"/>
          <w:sz w:val="24"/>
        </w:rPr>
        <w:t xml:space="preserve"> </w:t>
      </w:r>
      <w:r>
        <w:rPr>
          <w:rFonts w:hint="default" w:ascii="Times New Roman" w:hAnsi="Times New Roman" w:cs="Times New Roman"/>
          <w:sz w:val="24"/>
        </w:rPr>
        <w:t>deductions,</w:t>
      </w:r>
      <w:r>
        <w:rPr>
          <w:rFonts w:hint="default" w:ascii="Times New Roman" w:hAnsi="Times New Roman" w:cs="Times New Roman"/>
          <w:spacing w:val="-2"/>
          <w:sz w:val="24"/>
        </w:rPr>
        <w:t xml:space="preserve"> </w:t>
      </w:r>
      <w:r>
        <w:rPr>
          <w:rFonts w:hint="default" w:ascii="Times New Roman" w:hAnsi="Times New Roman" w:cs="Times New Roman"/>
          <w:sz w:val="24"/>
        </w:rPr>
        <w:t>benefits</w:t>
      </w:r>
      <w:r>
        <w:rPr>
          <w:rFonts w:hint="default" w:ascii="Times New Roman" w:hAnsi="Times New Roman" w:cs="Times New Roman"/>
          <w:spacing w:val="-5"/>
          <w:sz w:val="24"/>
        </w:rPr>
        <w:t xml:space="preserve"> </w:t>
      </w:r>
      <w:r>
        <w:rPr>
          <w:rFonts w:hint="default" w:ascii="Times New Roman" w:hAnsi="Times New Roman" w:cs="Times New Roman"/>
          <w:sz w:val="24"/>
        </w:rPr>
        <w:t>administration,</w:t>
      </w:r>
      <w:r>
        <w:rPr>
          <w:rFonts w:hint="default" w:ascii="Times New Roman" w:hAnsi="Times New Roman" w:cs="Times New Roman"/>
          <w:spacing w:val="-5"/>
          <w:sz w:val="24"/>
        </w:rPr>
        <w:t xml:space="preserve"> </w:t>
      </w:r>
      <w:r>
        <w:rPr>
          <w:rFonts w:hint="default" w:ascii="Times New Roman" w:hAnsi="Times New Roman" w:cs="Times New Roman"/>
          <w:sz w:val="24"/>
        </w:rPr>
        <w:t>and</w:t>
      </w:r>
      <w:r>
        <w:rPr>
          <w:rFonts w:hint="default" w:ascii="Times New Roman" w:hAnsi="Times New Roman" w:cs="Times New Roman"/>
          <w:spacing w:val="-5"/>
          <w:sz w:val="24"/>
        </w:rPr>
        <w:t xml:space="preserve"> </w:t>
      </w:r>
      <w:r>
        <w:rPr>
          <w:rFonts w:hint="default" w:ascii="Times New Roman" w:hAnsi="Times New Roman" w:cs="Times New Roman"/>
          <w:sz w:val="24"/>
        </w:rPr>
        <w:t>payment</w:t>
      </w:r>
      <w:r>
        <w:rPr>
          <w:rFonts w:hint="default" w:ascii="Times New Roman" w:hAnsi="Times New Roman" w:cs="Times New Roman"/>
          <w:spacing w:val="-2"/>
          <w:sz w:val="24"/>
        </w:rPr>
        <w:t xml:space="preserve"> processing.</w:t>
      </w:r>
    </w:p>
    <w:p w14:paraId="7A3C3C60">
      <w:pPr>
        <w:pStyle w:val="22"/>
        <w:numPr>
          <w:ilvl w:val="0"/>
          <w:numId w:val="31"/>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Compliance</w:t>
      </w:r>
      <w:r>
        <w:rPr>
          <w:rFonts w:hint="default" w:ascii="Times New Roman" w:hAnsi="Times New Roman" w:cs="Times New Roman"/>
          <w:spacing w:val="-9"/>
          <w:sz w:val="24"/>
        </w:rPr>
        <w:t xml:space="preserve"> </w:t>
      </w:r>
      <w:r>
        <w:rPr>
          <w:rFonts w:hint="default" w:ascii="Times New Roman" w:hAnsi="Times New Roman" w:cs="Times New Roman"/>
          <w:sz w:val="24"/>
        </w:rPr>
        <w:t>with</w:t>
      </w:r>
      <w:r>
        <w:rPr>
          <w:rFonts w:hint="default" w:ascii="Times New Roman" w:hAnsi="Times New Roman" w:cs="Times New Roman"/>
          <w:spacing w:val="-5"/>
          <w:sz w:val="24"/>
        </w:rPr>
        <w:t xml:space="preserve"> </w:t>
      </w:r>
      <w:r>
        <w:rPr>
          <w:rFonts w:hint="default" w:ascii="Times New Roman" w:hAnsi="Times New Roman" w:cs="Times New Roman"/>
          <w:sz w:val="24"/>
        </w:rPr>
        <w:t>tax</w:t>
      </w:r>
      <w:r>
        <w:rPr>
          <w:rFonts w:hint="default" w:ascii="Times New Roman" w:hAnsi="Times New Roman" w:cs="Times New Roman"/>
          <w:spacing w:val="-5"/>
          <w:sz w:val="24"/>
        </w:rPr>
        <w:t xml:space="preserve"> </w:t>
      </w:r>
      <w:r>
        <w:rPr>
          <w:rFonts w:hint="default" w:ascii="Times New Roman" w:hAnsi="Times New Roman" w:cs="Times New Roman"/>
          <w:sz w:val="24"/>
        </w:rPr>
        <w:t>regulations,</w:t>
      </w:r>
      <w:r>
        <w:rPr>
          <w:rFonts w:hint="default" w:ascii="Times New Roman" w:hAnsi="Times New Roman" w:cs="Times New Roman"/>
          <w:spacing w:val="-5"/>
          <w:sz w:val="24"/>
        </w:rPr>
        <w:t xml:space="preserve"> </w:t>
      </w:r>
      <w:r>
        <w:rPr>
          <w:rFonts w:hint="default" w:ascii="Times New Roman" w:hAnsi="Times New Roman" w:cs="Times New Roman"/>
          <w:sz w:val="24"/>
        </w:rPr>
        <w:t>accurate</w:t>
      </w:r>
      <w:r>
        <w:rPr>
          <w:rFonts w:hint="default" w:ascii="Times New Roman" w:hAnsi="Times New Roman" w:cs="Times New Roman"/>
          <w:spacing w:val="-2"/>
          <w:sz w:val="24"/>
        </w:rPr>
        <w:t xml:space="preserve"> </w:t>
      </w:r>
      <w:r>
        <w:rPr>
          <w:rFonts w:hint="default" w:ascii="Times New Roman" w:hAnsi="Times New Roman" w:cs="Times New Roman"/>
          <w:sz w:val="24"/>
        </w:rPr>
        <w:t>payroll management,</w:t>
      </w:r>
      <w:r>
        <w:rPr>
          <w:rFonts w:hint="default" w:ascii="Times New Roman" w:hAnsi="Times New Roman" w:cs="Times New Roman"/>
          <w:spacing w:val="-1"/>
          <w:sz w:val="24"/>
        </w:rPr>
        <w:t xml:space="preserve"> </w:t>
      </w:r>
      <w:r>
        <w:rPr>
          <w:rFonts w:hint="default" w:ascii="Times New Roman" w:hAnsi="Times New Roman" w:cs="Times New Roman"/>
          <w:sz w:val="24"/>
        </w:rPr>
        <w:t>and</w:t>
      </w:r>
      <w:r>
        <w:rPr>
          <w:rFonts w:hint="default" w:ascii="Times New Roman" w:hAnsi="Times New Roman" w:cs="Times New Roman"/>
          <w:spacing w:val="-5"/>
          <w:sz w:val="24"/>
        </w:rPr>
        <w:t xml:space="preserve"> </w:t>
      </w:r>
      <w:r>
        <w:rPr>
          <w:rFonts w:hint="default" w:ascii="Times New Roman" w:hAnsi="Times New Roman" w:cs="Times New Roman"/>
          <w:sz w:val="24"/>
        </w:rPr>
        <w:t>generation</w:t>
      </w:r>
      <w:r>
        <w:rPr>
          <w:rFonts w:hint="default" w:ascii="Times New Roman" w:hAnsi="Times New Roman" w:cs="Times New Roman"/>
          <w:spacing w:val="-5"/>
          <w:sz w:val="24"/>
        </w:rPr>
        <w:t xml:space="preserve"> </w:t>
      </w:r>
      <w:r>
        <w:rPr>
          <w:rFonts w:hint="default" w:ascii="Times New Roman" w:hAnsi="Times New Roman" w:cs="Times New Roman"/>
          <w:sz w:val="24"/>
        </w:rPr>
        <w:t>of</w:t>
      </w:r>
      <w:r>
        <w:rPr>
          <w:rFonts w:hint="default" w:ascii="Times New Roman" w:hAnsi="Times New Roman" w:cs="Times New Roman"/>
          <w:spacing w:val="-6"/>
          <w:sz w:val="24"/>
        </w:rPr>
        <w:t xml:space="preserve"> </w:t>
      </w:r>
      <w:r>
        <w:rPr>
          <w:rFonts w:hint="default" w:ascii="Times New Roman" w:hAnsi="Times New Roman" w:cs="Times New Roman"/>
          <w:spacing w:val="-2"/>
          <w:sz w:val="24"/>
        </w:rPr>
        <w:t>payslips.</w:t>
      </w:r>
    </w:p>
    <w:p w14:paraId="482874B5">
      <w:pPr>
        <w:pStyle w:val="10"/>
        <w:spacing w:before="5" w:line="360" w:lineRule="auto"/>
        <w:jc w:val="left"/>
        <w:rPr>
          <w:rFonts w:hint="default" w:ascii="Times New Roman" w:hAnsi="Times New Roman" w:cs="Times New Roman"/>
        </w:rPr>
      </w:pPr>
    </w:p>
    <w:p w14:paraId="57DCA2CA">
      <w:pPr>
        <w:pStyle w:val="6"/>
        <w:numPr>
          <w:ilvl w:val="0"/>
          <w:numId w:val="30"/>
        </w:numPr>
        <w:tabs>
          <w:tab w:val="left" w:pos="1232"/>
        </w:tabs>
        <w:spacing w:before="0" w:after="0" w:line="360" w:lineRule="auto"/>
        <w:ind w:left="1232" w:right="0" w:hanging="242"/>
        <w:jc w:val="left"/>
        <w:rPr>
          <w:rFonts w:hint="default" w:ascii="Times New Roman" w:hAnsi="Times New Roman" w:cs="Times New Roman"/>
          <w:b w:val="0"/>
        </w:rPr>
      </w:pPr>
      <w:bookmarkStart w:id="87" w:name="5.Training and Development:"/>
      <w:bookmarkEnd w:id="87"/>
      <w:r>
        <w:rPr>
          <w:rFonts w:hint="default" w:ascii="Times New Roman" w:hAnsi="Times New Roman" w:cs="Times New Roman"/>
        </w:rPr>
        <w:t>Training</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spacing w:val="-2"/>
        </w:rPr>
        <w:t>Development</w:t>
      </w:r>
      <w:r>
        <w:rPr>
          <w:rFonts w:hint="default" w:ascii="Times New Roman" w:hAnsi="Times New Roman" w:cs="Times New Roman"/>
          <w:b w:val="0"/>
          <w:spacing w:val="-2"/>
        </w:rPr>
        <w:t>:</w:t>
      </w:r>
    </w:p>
    <w:p w14:paraId="3FD90F5E">
      <w:pPr>
        <w:pStyle w:val="10"/>
        <w:spacing w:before="4" w:line="360" w:lineRule="auto"/>
        <w:jc w:val="left"/>
        <w:rPr>
          <w:rFonts w:hint="default" w:ascii="Times New Roman" w:hAnsi="Times New Roman" w:cs="Times New Roman"/>
        </w:rPr>
      </w:pPr>
    </w:p>
    <w:p w14:paraId="5DE1BC9D">
      <w:pPr>
        <w:pStyle w:val="22"/>
        <w:numPr>
          <w:ilvl w:val="0"/>
          <w:numId w:val="31"/>
        </w:numPr>
        <w:tabs>
          <w:tab w:val="left" w:pos="820"/>
        </w:tabs>
        <w:spacing w:before="1" w:after="0" w:line="360" w:lineRule="auto"/>
        <w:ind w:left="820" w:right="182" w:hanging="360"/>
        <w:jc w:val="left"/>
        <w:rPr>
          <w:rFonts w:hint="default" w:ascii="Times New Roman" w:hAnsi="Times New Roman" w:cs="Times New Roman"/>
          <w:sz w:val="24"/>
        </w:rPr>
      </w:pPr>
      <w:r>
        <w:rPr>
          <w:rFonts w:hint="default" w:ascii="Times New Roman" w:hAnsi="Times New Roman" w:cs="Times New Roman"/>
          <w:sz w:val="24"/>
        </w:rPr>
        <w:t>Scheduling,</w:t>
      </w:r>
      <w:r>
        <w:rPr>
          <w:rFonts w:hint="default" w:ascii="Times New Roman" w:hAnsi="Times New Roman" w:cs="Times New Roman"/>
          <w:spacing w:val="38"/>
          <w:sz w:val="24"/>
        </w:rPr>
        <w:t xml:space="preserve"> </w:t>
      </w:r>
      <w:r>
        <w:rPr>
          <w:rFonts w:hint="default" w:ascii="Times New Roman" w:hAnsi="Times New Roman" w:cs="Times New Roman"/>
          <w:sz w:val="24"/>
        </w:rPr>
        <w:t>tracking,</w:t>
      </w:r>
      <w:r>
        <w:rPr>
          <w:rFonts w:hint="default" w:ascii="Times New Roman" w:hAnsi="Times New Roman" w:cs="Times New Roman"/>
          <w:spacing w:val="38"/>
          <w:sz w:val="24"/>
        </w:rPr>
        <w:t xml:space="preserve"> </w:t>
      </w:r>
      <w:r>
        <w:rPr>
          <w:rFonts w:hint="default" w:ascii="Times New Roman" w:hAnsi="Times New Roman" w:cs="Times New Roman"/>
          <w:sz w:val="24"/>
        </w:rPr>
        <w:t>and</w:t>
      </w:r>
      <w:r>
        <w:rPr>
          <w:rFonts w:hint="default" w:ascii="Times New Roman" w:hAnsi="Times New Roman" w:cs="Times New Roman"/>
          <w:spacing w:val="38"/>
          <w:sz w:val="24"/>
        </w:rPr>
        <w:t xml:space="preserve"> </w:t>
      </w:r>
      <w:r>
        <w:rPr>
          <w:rFonts w:hint="default" w:ascii="Times New Roman" w:hAnsi="Times New Roman" w:cs="Times New Roman"/>
          <w:sz w:val="24"/>
        </w:rPr>
        <w:t>evaluation</w:t>
      </w:r>
      <w:r>
        <w:rPr>
          <w:rFonts w:hint="default" w:ascii="Times New Roman" w:hAnsi="Times New Roman" w:cs="Times New Roman"/>
          <w:spacing w:val="38"/>
          <w:sz w:val="24"/>
        </w:rPr>
        <w:t xml:space="preserve"> </w:t>
      </w:r>
      <w:r>
        <w:rPr>
          <w:rFonts w:hint="default" w:ascii="Times New Roman" w:hAnsi="Times New Roman" w:cs="Times New Roman"/>
          <w:sz w:val="24"/>
        </w:rPr>
        <w:t>of</w:t>
      </w:r>
      <w:r>
        <w:rPr>
          <w:rFonts w:hint="default" w:ascii="Times New Roman" w:hAnsi="Times New Roman" w:cs="Times New Roman"/>
          <w:spacing w:val="35"/>
          <w:sz w:val="24"/>
        </w:rPr>
        <w:t xml:space="preserve"> </w:t>
      </w:r>
      <w:r>
        <w:rPr>
          <w:rFonts w:hint="default" w:ascii="Times New Roman" w:hAnsi="Times New Roman" w:cs="Times New Roman"/>
          <w:sz w:val="24"/>
        </w:rPr>
        <w:t>employee</w:t>
      </w:r>
      <w:r>
        <w:rPr>
          <w:rFonts w:hint="default" w:ascii="Times New Roman" w:hAnsi="Times New Roman" w:cs="Times New Roman"/>
          <w:spacing w:val="40"/>
          <w:sz w:val="24"/>
        </w:rPr>
        <w:t xml:space="preserve"> </w:t>
      </w:r>
      <w:r>
        <w:rPr>
          <w:rFonts w:hint="default" w:ascii="Times New Roman" w:hAnsi="Times New Roman" w:cs="Times New Roman"/>
          <w:sz w:val="24"/>
        </w:rPr>
        <w:t>training</w:t>
      </w:r>
      <w:r>
        <w:rPr>
          <w:rFonts w:hint="default" w:ascii="Times New Roman" w:hAnsi="Times New Roman" w:cs="Times New Roman"/>
          <w:spacing w:val="35"/>
          <w:sz w:val="24"/>
        </w:rPr>
        <w:t xml:space="preserve"> </w:t>
      </w:r>
      <w:r>
        <w:rPr>
          <w:rFonts w:hint="default" w:ascii="Times New Roman" w:hAnsi="Times New Roman" w:cs="Times New Roman"/>
          <w:sz w:val="24"/>
        </w:rPr>
        <w:t>programs,</w:t>
      </w:r>
      <w:r>
        <w:rPr>
          <w:rFonts w:hint="default" w:ascii="Times New Roman" w:hAnsi="Times New Roman" w:cs="Times New Roman"/>
          <w:spacing w:val="40"/>
          <w:sz w:val="24"/>
        </w:rPr>
        <w:t xml:space="preserve"> </w:t>
      </w:r>
      <w:r>
        <w:rPr>
          <w:rFonts w:hint="default" w:ascii="Times New Roman" w:hAnsi="Times New Roman" w:cs="Times New Roman"/>
          <w:sz w:val="24"/>
        </w:rPr>
        <w:t>workshops,</w:t>
      </w:r>
      <w:r>
        <w:rPr>
          <w:rFonts w:hint="default" w:ascii="Times New Roman" w:hAnsi="Times New Roman" w:cs="Times New Roman"/>
          <w:spacing w:val="35"/>
          <w:sz w:val="24"/>
        </w:rPr>
        <w:t xml:space="preserve"> </w:t>
      </w:r>
      <w:r>
        <w:rPr>
          <w:rFonts w:hint="default" w:ascii="Times New Roman" w:hAnsi="Times New Roman" w:cs="Times New Roman"/>
          <w:sz w:val="24"/>
        </w:rPr>
        <w:t>certifications,</w:t>
      </w:r>
      <w:r>
        <w:rPr>
          <w:rFonts w:hint="default" w:ascii="Times New Roman" w:hAnsi="Times New Roman" w:cs="Times New Roman"/>
          <w:spacing w:val="35"/>
          <w:sz w:val="24"/>
        </w:rPr>
        <w:t xml:space="preserve"> </w:t>
      </w:r>
      <w:r>
        <w:rPr>
          <w:rFonts w:hint="default" w:ascii="Times New Roman" w:hAnsi="Times New Roman" w:cs="Times New Roman"/>
          <w:sz w:val="24"/>
        </w:rPr>
        <w:t>and skill development initiatives.</w:t>
      </w:r>
    </w:p>
    <w:p w14:paraId="54984305">
      <w:pPr>
        <w:pStyle w:val="22"/>
        <w:numPr>
          <w:ilvl w:val="0"/>
          <w:numId w:val="31"/>
        </w:numPr>
        <w:tabs>
          <w:tab w:val="left" w:pos="820"/>
        </w:tabs>
        <w:spacing w:before="0" w:after="0" w:line="360" w:lineRule="auto"/>
        <w:ind w:left="820" w:right="185" w:hanging="360"/>
        <w:jc w:val="left"/>
        <w:rPr>
          <w:rFonts w:hint="default" w:ascii="Times New Roman" w:hAnsi="Times New Roman" w:cs="Times New Roman"/>
          <w:sz w:val="24"/>
        </w:rPr>
      </w:pPr>
      <w:r>
        <w:rPr>
          <w:rFonts w:hint="default" w:ascii="Times New Roman" w:hAnsi="Times New Roman" w:cs="Times New Roman"/>
          <w:sz w:val="24"/>
        </w:rPr>
        <w:t>Identification</w:t>
      </w:r>
      <w:r>
        <w:rPr>
          <w:rFonts w:hint="default" w:ascii="Times New Roman" w:hAnsi="Times New Roman" w:cs="Times New Roman"/>
          <w:spacing w:val="-3"/>
          <w:sz w:val="24"/>
        </w:rPr>
        <w:t xml:space="preserve"> </w:t>
      </w:r>
      <w:r>
        <w:rPr>
          <w:rFonts w:hint="default" w:ascii="Times New Roman" w:hAnsi="Times New Roman" w:cs="Times New Roman"/>
          <w:sz w:val="24"/>
        </w:rPr>
        <w:t>of</w:t>
      </w:r>
      <w:r>
        <w:rPr>
          <w:rFonts w:hint="default" w:ascii="Times New Roman" w:hAnsi="Times New Roman" w:cs="Times New Roman"/>
          <w:spacing w:val="-2"/>
          <w:sz w:val="24"/>
        </w:rPr>
        <w:t xml:space="preserve"> </w:t>
      </w:r>
      <w:r>
        <w:rPr>
          <w:rFonts w:hint="default" w:ascii="Times New Roman" w:hAnsi="Times New Roman" w:cs="Times New Roman"/>
          <w:sz w:val="24"/>
        </w:rPr>
        <w:t>training</w:t>
      </w:r>
      <w:r>
        <w:rPr>
          <w:rFonts w:hint="default" w:ascii="Times New Roman" w:hAnsi="Times New Roman" w:cs="Times New Roman"/>
          <w:spacing w:val="-1"/>
          <w:sz w:val="24"/>
        </w:rPr>
        <w:t xml:space="preserve"> </w:t>
      </w:r>
      <w:r>
        <w:rPr>
          <w:rFonts w:hint="default" w:ascii="Times New Roman" w:hAnsi="Times New Roman" w:cs="Times New Roman"/>
          <w:sz w:val="24"/>
        </w:rPr>
        <w:t>needs,</w:t>
      </w:r>
      <w:r>
        <w:rPr>
          <w:rFonts w:hint="default" w:ascii="Times New Roman" w:hAnsi="Times New Roman" w:cs="Times New Roman"/>
          <w:spacing w:val="-1"/>
          <w:sz w:val="24"/>
        </w:rPr>
        <w:t xml:space="preserve"> </w:t>
      </w:r>
      <w:r>
        <w:rPr>
          <w:rFonts w:hint="default" w:ascii="Times New Roman" w:hAnsi="Times New Roman" w:cs="Times New Roman"/>
          <w:sz w:val="24"/>
        </w:rPr>
        <w:t>tracking of</w:t>
      </w:r>
      <w:r>
        <w:rPr>
          <w:rFonts w:hint="default" w:ascii="Times New Roman" w:hAnsi="Times New Roman" w:cs="Times New Roman"/>
          <w:spacing w:val="-2"/>
          <w:sz w:val="24"/>
        </w:rPr>
        <w:t xml:space="preserve"> </w:t>
      </w:r>
      <w:r>
        <w:rPr>
          <w:rFonts w:hint="default" w:ascii="Times New Roman" w:hAnsi="Times New Roman" w:cs="Times New Roman"/>
          <w:sz w:val="24"/>
        </w:rPr>
        <w:t>training</w:t>
      </w:r>
      <w:r>
        <w:rPr>
          <w:rFonts w:hint="default" w:ascii="Times New Roman" w:hAnsi="Times New Roman" w:cs="Times New Roman"/>
          <w:spacing w:val="-1"/>
          <w:sz w:val="24"/>
        </w:rPr>
        <w:t xml:space="preserve"> </w:t>
      </w:r>
      <w:r>
        <w:rPr>
          <w:rFonts w:hint="default" w:ascii="Times New Roman" w:hAnsi="Times New Roman" w:cs="Times New Roman"/>
          <w:sz w:val="24"/>
        </w:rPr>
        <w:t>completion,</w:t>
      </w:r>
      <w:r>
        <w:rPr>
          <w:rFonts w:hint="default" w:ascii="Times New Roman" w:hAnsi="Times New Roman" w:cs="Times New Roman"/>
          <w:spacing w:val="-3"/>
          <w:sz w:val="24"/>
        </w:rPr>
        <w:t xml:space="preserve"> </w:t>
      </w:r>
      <w:r>
        <w:rPr>
          <w:rFonts w:hint="default" w:ascii="Times New Roman" w:hAnsi="Times New Roman" w:cs="Times New Roman"/>
          <w:sz w:val="24"/>
        </w:rPr>
        <w:t>and assessing</w:t>
      </w:r>
      <w:r>
        <w:rPr>
          <w:rFonts w:hint="default" w:ascii="Times New Roman" w:hAnsi="Times New Roman" w:cs="Times New Roman"/>
          <w:spacing w:val="-1"/>
          <w:sz w:val="24"/>
        </w:rPr>
        <w:t xml:space="preserve"> </w:t>
      </w:r>
      <w:r>
        <w:rPr>
          <w:rFonts w:hint="default" w:ascii="Times New Roman" w:hAnsi="Times New Roman" w:cs="Times New Roman"/>
          <w:sz w:val="24"/>
        </w:rPr>
        <w:t>the</w:t>
      </w:r>
      <w:r>
        <w:rPr>
          <w:rFonts w:hint="default" w:ascii="Times New Roman" w:hAnsi="Times New Roman" w:cs="Times New Roman"/>
          <w:spacing w:val="-4"/>
          <w:sz w:val="24"/>
        </w:rPr>
        <w:t xml:space="preserve"> </w:t>
      </w:r>
      <w:r>
        <w:rPr>
          <w:rFonts w:hint="default" w:ascii="Times New Roman" w:hAnsi="Times New Roman" w:cs="Times New Roman"/>
          <w:sz w:val="24"/>
        </w:rPr>
        <w:t>impact of</w:t>
      </w:r>
      <w:r>
        <w:rPr>
          <w:rFonts w:hint="default" w:ascii="Times New Roman" w:hAnsi="Times New Roman" w:cs="Times New Roman"/>
          <w:spacing w:val="-4"/>
          <w:sz w:val="24"/>
        </w:rPr>
        <w:t xml:space="preserve"> </w:t>
      </w:r>
      <w:r>
        <w:rPr>
          <w:rFonts w:hint="default" w:ascii="Times New Roman" w:hAnsi="Times New Roman" w:cs="Times New Roman"/>
          <w:sz w:val="24"/>
        </w:rPr>
        <w:t>training</w:t>
      </w:r>
      <w:r>
        <w:rPr>
          <w:rFonts w:hint="default" w:ascii="Times New Roman" w:hAnsi="Times New Roman" w:cs="Times New Roman"/>
          <w:spacing w:val="-1"/>
          <w:sz w:val="24"/>
        </w:rPr>
        <w:t xml:space="preserve"> </w:t>
      </w:r>
      <w:r>
        <w:rPr>
          <w:rFonts w:hint="default" w:ascii="Times New Roman" w:hAnsi="Times New Roman" w:cs="Times New Roman"/>
          <w:sz w:val="24"/>
        </w:rPr>
        <w:t xml:space="preserve">on </w:t>
      </w:r>
      <w:r>
        <w:rPr>
          <w:rFonts w:hint="default" w:ascii="Times New Roman" w:hAnsi="Times New Roman" w:cs="Times New Roman"/>
          <w:spacing w:val="-2"/>
          <w:sz w:val="24"/>
        </w:rPr>
        <w:t>performance.</w:t>
      </w:r>
    </w:p>
    <w:p w14:paraId="3A1FC938">
      <w:pPr>
        <w:pStyle w:val="10"/>
        <w:spacing w:before="2" w:line="360" w:lineRule="auto"/>
        <w:jc w:val="left"/>
        <w:rPr>
          <w:rFonts w:hint="default" w:ascii="Times New Roman" w:hAnsi="Times New Roman" w:cs="Times New Roman"/>
        </w:rPr>
      </w:pPr>
    </w:p>
    <w:p w14:paraId="029A45B8">
      <w:pPr>
        <w:pStyle w:val="6"/>
        <w:numPr>
          <w:ilvl w:val="0"/>
          <w:numId w:val="30"/>
        </w:numPr>
        <w:tabs>
          <w:tab w:val="left" w:pos="1232"/>
        </w:tabs>
        <w:spacing w:before="0" w:after="0" w:line="360" w:lineRule="auto"/>
        <w:ind w:left="1232" w:right="0" w:hanging="242"/>
        <w:jc w:val="left"/>
        <w:rPr>
          <w:rFonts w:hint="default" w:ascii="Times New Roman" w:hAnsi="Times New Roman" w:cs="Times New Roman"/>
          <w:b w:val="0"/>
        </w:rPr>
      </w:pPr>
      <w:bookmarkStart w:id="88" w:name="6.Self-Service Portals:"/>
      <w:bookmarkEnd w:id="88"/>
      <w:r>
        <w:rPr>
          <w:rFonts w:hint="default" w:ascii="Times New Roman" w:hAnsi="Times New Roman" w:cs="Times New Roman"/>
        </w:rPr>
        <w:t>Self-Service</w:t>
      </w:r>
      <w:r>
        <w:rPr>
          <w:rFonts w:hint="default" w:ascii="Times New Roman" w:hAnsi="Times New Roman" w:cs="Times New Roman"/>
          <w:spacing w:val="-15"/>
        </w:rPr>
        <w:t xml:space="preserve"> </w:t>
      </w:r>
      <w:r>
        <w:rPr>
          <w:rFonts w:hint="default" w:ascii="Times New Roman" w:hAnsi="Times New Roman" w:cs="Times New Roman"/>
          <w:spacing w:val="-2"/>
        </w:rPr>
        <w:t>Portals</w:t>
      </w:r>
      <w:r>
        <w:rPr>
          <w:rFonts w:hint="default" w:ascii="Times New Roman" w:hAnsi="Times New Roman" w:cs="Times New Roman"/>
          <w:b w:val="0"/>
          <w:spacing w:val="-2"/>
        </w:rPr>
        <w:t>:</w:t>
      </w:r>
    </w:p>
    <w:p w14:paraId="1C3FEB8F">
      <w:pPr>
        <w:pStyle w:val="10"/>
        <w:spacing w:before="5" w:line="360" w:lineRule="auto"/>
        <w:jc w:val="left"/>
        <w:rPr>
          <w:rFonts w:hint="default" w:ascii="Times New Roman" w:hAnsi="Times New Roman" w:cs="Times New Roman"/>
        </w:rPr>
      </w:pPr>
    </w:p>
    <w:p w14:paraId="371114A9">
      <w:pPr>
        <w:pStyle w:val="22"/>
        <w:numPr>
          <w:ilvl w:val="0"/>
          <w:numId w:val="31"/>
        </w:numPr>
        <w:tabs>
          <w:tab w:val="left" w:pos="820"/>
        </w:tabs>
        <w:spacing w:before="0" w:after="0" w:line="360" w:lineRule="auto"/>
        <w:ind w:left="820" w:right="186" w:hanging="360"/>
        <w:jc w:val="left"/>
        <w:rPr>
          <w:rFonts w:hint="default" w:ascii="Times New Roman" w:hAnsi="Times New Roman" w:cs="Times New Roman"/>
          <w:sz w:val="24"/>
        </w:rPr>
      </w:pPr>
      <w:r>
        <w:rPr>
          <w:rFonts w:hint="default" w:ascii="Times New Roman" w:hAnsi="Times New Roman" w:cs="Times New Roman"/>
          <w:sz w:val="24"/>
        </w:rPr>
        <w:t>Employee self-service features for accessing personal information, updating profiles, submitting leave requests, viewing payslips, and managing benefits.</w:t>
      </w:r>
    </w:p>
    <w:p w14:paraId="73526063">
      <w:pPr>
        <w:pStyle w:val="22"/>
        <w:numPr>
          <w:ilvl w:val="0"/>
          <w:numId w:val="31"/>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Empowering</w:t>
      </w:r>
      <w:r>
        <w:rPr>
          <w:rFonts w:hint="default" w:ascii="Times New Roman" w:hAnsi="Times New Roman" w:cs="Times New Roman"/>
          <w:spacing w:val="-7"/>
          <w:sz w:val="24"/>
        </w:rPr>
        <w:t xml:space="preserve"> </w:t>
      </w:r>
      <w:r>
        <w:rPr>
          <w:rFonts w:hint="default" w:ascii="Times New Roman" w:hAnsi="Times New Roman" w:cs="Times New Roman"/>
          <w:sz w:val="24"/>
        </w:rPr>
        <w:t>employees to</w:t>
      </w:r>
      <w:r>
        <w:rPr>
          <w:rFonts w:hint="default" w:ascii="Times New Roman" w:hAnsi="Times New Roman" w:cs="Times New Roman"/>
          <w:spacing w:val="-5"/>
          <w:sz w:val="24"/>
        </w:rPr>
        <w:t xml:space="preserve"> </w:t>
      </w:r>
      <w:r>
        <w:rPr>
          <w:rFonts w:hint="default" w:ascii="Times New Roman" w:hAnsi="Times New Roman" w:cs="Times New Roman"/>
          <w:sz w:val="24"/>
        </w:rPr>
        <w:t>take</w:t>
      </w:r>
      <w:r>
        <w:rPr>
          <w:rFonts w:hint="default" w:ascii="Times New Roman" w:hAnsi="Times New Roman" w:cs="Times New Roman"/>
          <w:spacing w:val="-6"/>
          <w:sz w:val="24"/>
        </w:rPr>
        <w:t xml:space="preserve"> </w:t>
      </w:r>
      <w:r>
        <w:rPr>
          <w:rFonts w:hint="default" w:ascii="Times New Roman" w:hAnsi="Times New Roman" w:cs="Times New Roman"/>
          <w:sz w:val="24"/>
        </w:rPr>
        <w:t>control</w:t>
      </w:r>
      <w:r>
        <w:rPr>
          <w:rFonts w:hint="default" w:ascii="Times New Roman" w:hAnsi="Times New Roman" w:cs="Times New Roman"/>
          <w:spacing w:val="-2"/>
          <w:sz w:val="24"/>
        </w:rPr>
        <w:t xml:space="preserve"> </w:t>
      </w:r>
      <w:r>
        <w:rPr>
          <w:rFonts w:hint="default" w:ascii="Times New Roman" w:hAnsi="Times New Roman" w:cs="Times New Roman"/>
          <w:sz w:val="24"/>
        </w:rPr>
        <w:t>of</w:t>
      </w:r>
      <w:r>
        <w:rPr>
          <w:rFonts w:hint="default" w:ascii="Times New Roman" w:hAnsi="Times New Roman" w:cs="Times New Roman"/>
          <w:spacing w:val="-5"/>
          <w:sz w:val="24"/>
        </w:rPr>
        <w:t xml:space="preserve"> </w:t>
      </w:r>
      <w:r>
        <w:rPr>
          <w:rFonts w:hint="default" w:ascii="Times New Roman" w:hAnsi="Times New Roman" w:cs="Times New Roman"/>
          <w:sz w:val="24"/>
        </w:rPr>
        <w:t>their</w:t>
      </w:r>
      <w:r>
        <w:rPr>
          <w:rFonts w:hint="default" w:ascii="Times New Roman" w:hAnsi="Times New Roman" w:cs="Times New Roman"/>
          <w:spacing w:val="-6"/>
          <w:sz w:val="24"/>
        </w:rPr>
        <w:t xml:space="preserve"> </w:t>
      </w:r>
      <w:r>
        <w:rPr>
          <w:rFonts w:hint="default" w:ascii="Times New Roman" w:hAnsi="Times New Roman" w:cs="Times New Roman"/>
          <w:sz w:val="24"/>
        </w:rPr>
        <w:t>HR-related</w:t>
      </w:r>
      <w:r>
        <w:rPr>
          <w:rFonts w:hint="default" w:ascii="Times New Roman" w:hAnsi="Times New Roman" w:cs="Times New Roman"/>
          <w:spacing w:val="-2"/>
          <w:sz w:val="24"/>
        </w:rPr>
        <w:t xml:space="preserve"> </w:t>
      </w:r>
      <w:r>
        <w:rPr>
          <w:rFonts w:hint="default" w:ascii="Times New Roman" w:hAnsi="Times New Roman" w:cs="Times New Roman"/>
          <w:sz w:val="24"/>
        </w:rPr>
        <w:t>tasks</w:t>
      </w:r>
      <w:r>
        <w:rPr>
          <w:rFonts w:hint="default" w:ascii="Times New Roman" w:hAnsi="Times New Roman" w:cs="Times New Roman"/>
          <w:spacing w:val="-5"/>
          <w:sz w:val="24"/>
        </w:rPr>
        <w:t xml:space="preserve"> </w:t>
      </w:r>
      <w:r>
        <w:rPr>
          <w:rFonts w:hint="default" w:ascii="Times New Roman" w:hAnsi="Times New Roman" w:cs="Times New Roman"/>
          <w:sz w:val="24"/>
        </w:rPr>
        <w:t>and</w:t>
      </w:r>
      <w:r>
        <w:rPr>
          <w:rFonts w:hint="default" w:ascii="Times New Roman" w:hAnsi="Times New Roman" w:cs="Times New Roman"/>
          <w:spacing w:val="-2"/>
          <w:sz w:val="24"/>
        </w:rPr>
        <w:t xml:space="preserve"> </w:t>
      </w:r>
      <w:r>
        <w:rPr>
          <w:rFonts w:hint="default" w:ascii="Times New Roman" w:hAnsi="Times New Roman" w:cs="Times New Roman"/>
          <w:sz w:val="24"/>
        </w:rPr>
        <w:t>reducing</w:t>
      </w:r>
      <w:r>
        <w:rPr>
          <w:rFonts w:hint="default" w:ascii="Times New Roman" w:hAnsi="Times New Roman" w:cs="Times New Roman"/>
          <w:spacing w:val="-2"/>
          <w:sz w:val="24"/>
        </w:rPr>
        <w:t xml:space="preserve"> </w:t>
      </w:r>
      <w:r>
        <w:rPr>
          <w:rFonts w:hint="default" w:ascii="Times New Roman" w:hAnsi="Times New Roman" w:cs="Times New Roman"/>
          <w:sz w:val="24"/>
        </w:rPr>
        <w:t>administrative</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overhead.</w:t>
      </w:r>
    </w:p>
    <w:p w14:paraId="13D7469A">
      <w:pPr>
        <w:pStyle w:val="10"/>
        <w:spacing w:before="5" w:line="360" w:lineRule="auto"/>
        <w:jc w:val="left"/>
        <w:rPr>
          <w:rFonts w:hint="default" w:ascii="Times New Roman" w:hAnsi="Times New Roman" w:cs="Times New Roman"/>
        </w:rPr>
      </w:pPr>
    </w:p>
    <w:p w14:paraId="4BA64BA1">
      <w:pPr>
        <w:pStyle w:val="6"/>
        <w:numPr>
          <w:ilvl w:val="0"/>
          <w:numId w:val="30"/>
        </w:numPr>
        <w:tabs>
          <w:tab w:val="left" w:pos="1232"/>
        </w:tabs>
        <w:spacing w:before="0" w:after="0" w:line="360" w:lineRule="auto"/>
        <w:ind w:left="1232" w:right="0" w:hanging="242"/>
        <w:jc w:val="left"/>
        <w:rPr>
          <w:rFonts w:hint="default" w:ascii="Times New Roman" w:hAnsi="Times New Roman" w:cs="Times New Roman"/>
          <w:b w:val="0"/>
        </w:rPr>
      </w:pPr>
      <w:bookmarkStart w:id="89" w:name="7.Analytics and Reporting:"/>
      <w:bookmarkEnd w:id="89"/>
      <w:r>
        <w:rPr>
          <w:rFonts w:hint="default" w:ascii="Times New Roman" w:hAnsi="Times New Roman" w:cs="Times New Roman"/>
        </w:rPr>
        <w:t>Analytics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spacing w:val="-2"/>
        </w:rPr>
        <w:t>Reporting</w:t>
      </w:r>
      <w:r>
        <w:rPr>
          <w:rFonts w:hint="default" w:ascii="Times New Roman" w:hAnsi="Times New Roman" w:cs="Times New Roman"/>
          <w:b w:val="0"/>
          <w:spacing w:val="-2"/>
        </w:rPr>
        <w:t>:</w:t>
      </w:r>
    </w:p>
    <w:p w14:paraId="3F592410">
      <w:pPr>
        <w:pStyle w:val="10"/>
        <w:spacing w:before="2" w:line="360" w:lineRule="auto"/>
        <w:jc w:val="left"/>
        <w:rPr>
          <w:rFonts w:hint="default" w:ascii="Times New Roman" w:hAnsi="Times New Roman" w:cs="Times New Roman"/>
        </w:rPr>
      </w:pPr>
    </w:p>
    <w:p w14:paraId="74BCBE3B">
      <w:pPr>
        <w:pStyle w:val="22"/>
        <w:numPr>
          <w:ilvl w:val="0"/>
          <w:numId w:val="31"/>
        </w:numPr>
        <w:tabs>
          <w:tab w:val="left" w:pos="820"/>
        </w:tabs>
        <w:spacing w:before="0" w:after="0" w:line="360" w:lineRule="auto"/>
        <w:ind w:left="820" w:right="185" w:hanging="360"/>
        <w:jc w:val="left"/>
        <w:rPr>
          <w:rFonts w:hint="default" w:ascii="Times New Roman" w:hAnsi="Times New Roman" w:cs="Times New Roman"/>
          <w:sz w:val="24"/>
        </w:rPr>
      </w:pPr>
      <w:r>
        <w:rPr>
          <w:rFonts w:hint="default" w:ascii="Times New Roman" w:hAnsi="Times New Roman" w:cs="Times New Roman"/>
          <w:sz w:val="24"/>
        </w:rPr>
        <w:t>Generation of reports, dashboards, and analytics on key HR metrics, such as employee turnover rates, attendance trends, performance evaluations, and training effectiveness.</w:t>
      </w:r>
    </w:p>
    <w:p w14:paraId="3D4EAFDE">
      <w:pPr>
        <w:pStyle w:val="22"/>
        <w:numPr>
          <w:ilvl w:val="0"/>
          <w:numId w:val="31"/>
        </w:numPr>
        <w:tabs>
          <w:tab w:val="left" w:pos="820"/>
        </w:tabs>
        <w:spacing w:before="0" w:after="0" w:line="360" w:lineRule="auto"/>
        <w:ind w:left="820" w:right="717" w:hanging="360"/>
        <w:jc w:val="left"/>
        <w:rPr>
          <w:rFonts w:hint="default" w:ascii="Times New Roman" w:hAnsi="Times New Roman" w:cs="Times New Roman"/>
          <w:sz w:val="24"/>
        </w:rPr>
      </w:pPr>
      <w:r>
        <w:rPr>
          <w:rFonts w:hint="default" w:ascii="Times New Roman" w:hAnsi="Times New Roman" w:cs="Times New Roman"/>
          <w:sz w:val="24"/>
        </w:rPr>
        <w:t xml:space="preserve">Data-driven insights to support strategic decision-making, workforce planning, and performance </w:t>
      </w:r>
      <w:r>
        <w:rPr>
          <w:rFonts w:hint="default" w:ascii="Times New Roman" w:hAnsi="Times New Roman" w:cs="Times New Roman"/>
          <w:spacing w:val="-2"/>
          <w:sz w:val="24"/>
        </w:rPr>
        <w:t>management.</w:t>
      </w:r>
    </w:p>
    <w:p w14:paraId="7E43C757">
      <w:pPr>
        <w:pStyle w:val="10"/>
        <w:spacing w:before="5" w:line="360" w:lineRule="auto"/>
        <w:jc w:val="left"/>
        <w:rPr>
          <w:rFonts w:hint="default" w:ascii="Times New Roman" w:hAnsi="Times New Roman" w:cs="Times New Roman"/>
        </w:rPr>
      </w:pPr>
    </w:p>
    <w:p w14:paraId="6102F0D0">
      <w:pPr>
        <w:pStyle w:val="6"/>
        <w:numPr>
          <w:ilvl w:val="0"/>
          <w:numId w:val="30"/>
        </w:numPr>
        <w:tabs>
          <w:tab w:val="left" w:pos="1232"/>
        </w:tabs>
        <w:spacing w:before="0" w:after="0" w:line="360" w:lineRule="auto"/>
        <w:ind w:left="1232" w:right="0" w:hanging="242"/>
        <w:jc w:val="left"/>
        <w:rPr>
          <w:rFonts w:hint="default" w:ascii="Times New Roman" w:hAnsi="Times New Roman" w:cs="Times New Roman"/>
          <w:b w:val="0"/>
        </w:rPr>
      </w:pPr>
      <w:bookmarkStart w:id="90" w:name="8.Regulatory Compliance:"/>
      <w:bookmarkEnd w:id="90"/>
      <w:r>
        <w:rPr>
          <w:rFonts w:hint="default" w:ascii="Times New Roman" w:hAnsi="Times New Roman" w:cs="Times New Roman"/>
        </w:rPr>
        <w:t>Regulatory</w:t>
      </w:r>
      <w:r>
        <w:rPr>
          <w:rFonts w:hint="default" w:ascii="Times New Roman" w:hAnsi="Times New Roman" w:cs="Times New Roman"/>
          <w:spacing w:val="-9"/>
        </w:rPr>
        <w:t xml:space="preserve"> </w:t>
      </w:r>
      <w:r>
        <w:rPr>
          <w:rFonts w:hint="default" w:ascii="Times New Roman" w:hAnsi="Times New Roman" w:cs="Times New Roman"/>
          <w:spacing w:val="-2"/>
        </w:rPr>
        <w:t>Compliance</w:t>
      </w:r>
      <w:r>
        <w:rPr>
          <w:rFonts w:hint="default" w:ascii="Times New Roman" w:hAnsi="Times New Roman" w:cs="Times New Roman"/>
          <w:b w:val="0"/>
          <w:spacing w:val="-2"/>
        </w:rPr>
        <w:t>:</w:t>
      </w:r>
    </w:p>
    <w:p w14:paraId="1CBC43E8">
      <w:pPr>
        <w:pStyle w:val="10"/>
        <w:spacing w:before="5" w:line="360" w:lineRule="auto"/>
        <w:jc w:val="left"/>
        <w:rPr>
          <w:rFonts w:hint="default" w:ascii="Times New Roman" w:hAnsi="Times New Roman" w:cs="Times New Roman"/>
        </w:rPr>
      </w:pPr>
    </w:p>
    <w:p w14:paraId="7559E488">
      <w:pPr>
        <w:pStyle w:val="22"/>
        <w:numPr>
          <w:ilvl w:val="0"/>
          <w:numId w:val="31"/>
        </w:numPr>
        <w:tabs>
          <w:tab w:val="left" w:pos="820"/>
        </w:tabs>
        <w:spacing w:before="0" w:after="0" w:line="360" w:lineRule="auto"/>
        <w:ind w:left="820" w:right="183" w:hanging="360"/>
        <w:jc w:val="left"/>
        <w:rPr>
          <w:rFonts w:hint="default" w:ascii="Times New Roman" w:hAnsi="Times New Roman" w:cs="Times New Roman"/>
          <w:sz w:val="24"/>
        </w:rPr>
      </w:pPr>
      <w:r>
        <w:rPr>
          <w:rFonts w:hint="default" w:ascii="Times New Roman" w:hAnsi="Times New Roman" w:cs="Times New Roman"/>
          <w:sz w:val="24"/>
        </w:rPr>
        <w:t>Ensuring</w:t>
      </w:r>
      <w:r>
        <w:rPr>
          <w:rFonts w:hint="default" w:ascii="Times New Roman" w:hAnsi="Times New Roman" w:cs="Times New Roman"/>
          <w:spacing w:val="40"/>
          <w:sz w:val="24"/>
        </w:rPr>
        <w:t xml:space="preserve"> </w:t>
      </w:r>
      <w:r>
        <w:rPr>
          <w:rFonts w:hint="default" w:ascii="Times New Roman" w:hAnsi="Times New Roman" w:cs="Times New Roman"/>
          <w:sz w:val="24"/>
        </w:rPr>
        <w:t>compliance</w:t>
      </w:r>
      <w:r>
        <w:rPr>
          <w:rFonts w:hint="default" w:ascii="Times New Roman" w:hAnsi="Times New Roman" w:cs="Times New Roman"/>
          <w:spacing w:val="40"/>
          <w:sz w:val="24"/>
        </w:rPr>
        <w:t xml:space="preserve"> </w:t>
      </w:r>
      <w:r>
        <w:rPr>
          <w:rFonts w:hint="default" w:ascii="Times New Roman" w:hAnsi="Times New Roman" w:cs="Times New Roman"/>
          <w:sz w:val="24"/>
        </w:rPr>
        <w:t>with</w:t>
      </w:r>
      <w:r>
        <w:rPr>
          <w:rFonts w:hint="default" w:ascii="Times New Roman" w:hAnsi="Times New Roman" w:cs="Times New Roman"/>
          <w:spacing w:val="40"/>
          <w:sz w:val="24"/>
        </w:rPr>
        <w:t xml:space="preserve"> </w:t>
      </w:r>
      <w:r>
        <w:rPr>
          <w:rFonts w:hint="default" w:ascii="Times New Roman" w:hAnsi="Times New Roman" w:cs="Times New Roman"/>
          <w:sz w:val="24"/>
        </w:rPr>
        <w:t>labor</w:t>
      </w:r>
      <w:r>
        <w:rPr>
          <w:rFonts w:hint="default" w:ascii="Times New Roman" w:hAnsi="Times New Roman" w:cs="Times New Roman"/>
          <w:spacing w:val="40"/>
          <w:sz w:val="24"/>
        </w:rPr>
        <w:t xml:space="preserve"> </w:t>
      </w:r>
      <w:r>
        <w:rPr>
          <w:rFonts w:hint="default" w:ascii="Times New Roman" w:hAnsi="Times New Roman" w:cs="Times New Roman"/>
          <w:sz w:val="24"/>
        </w:rPr>
        <w:t>laws,</w:t>
      </w:r>
      <w:r>
        <w:rPr>
          <w:rFonts w:hint="default" w:ascii="Times New Roman" w:hAnsi="Times New Roman" w:cs="Times New Roman"/>
          <w:spacing w:val="40"/>
          <w:sz w:val="24"/>
        </w:rPr>
        <w:t xml:space="preserve"> </w:t>
      </w:r>
      <w:r>
        <w:rPr>
          <w:rFonts w:hint="default" w:ascii="Times New Roman" w:hAnsi="Times New Roman" w:cs="Times New Roman"/>
          <w:sz w:val="24"/>
        </w:rPr>
        <w:t>data</w:t>
      </w:r>
      <w:r>
        <w:rPr>
          <w:rFonts w:hint="default" w:ascii="Times New Roman" w:hAnsi="Times New Roman" w:cs="Times New Roman"/>
          <w:spacing w:val="40"/>
          <w:sz w:val="24"/>
        </w:rPr>
        <w:t xml:space="preserve"> </w:t>
      </w:r>
      <w:r>
        <w:rPr>
          <w:rFonts w:hint="default" w:ascii="Times New Roman" w:hAnsi="Times New Roman" w:cs="Times New Roman"/>
          <w:sz w:val="24"/>
        </w:rPr>
        <w:t>protection</w:t>
      </w:r>
      <w:r>
        <w:rPr>
          <w:rFonts w:hint="default" w:ascii="Times New Roman" w:hAnsi="Times New Roman" w:cs="Times New Roman"/>
          <w:spacing w:val="40"/>
          <w:sz w:val="24"/>
        </w:rPr>
        <w:t xml:space="preserve"> </w:t>
      </w:r>
      <w:r>
        <w:rPr>
          <w:rFonts w:hint="default" w:ascii="Times New Roman" w:hAnsi="Times New Roman" w:cs="Times New Roman"/>
          <w:sz w:val="24"/>
        </w:rPr>
        <w:t>regulations,</w:t>
      </w:r>
      <w:r>
        <w:rPr>
          <w:rFonts w:hint="default" w:ascii="Times New Roman" w:hAnsi="Times New Roman" w:cs="Times New Roman"/>
          <w:spacing w:val="40"/>
          <w:sz w:val="24"/>
        </w:rPr>
        <w:t xml:space="preserve"> </w:t>
      </w:r>
      <w:r>
        <w:rPr>
          <w:rFonts w:hint="default" w:ascii="Times New Roman" w:hAnsi="Times New Roman" w:cs="Times New Roman"/>
          <w:sz w:val="24"/>
        </w:rPr>
        <w:t>industry</w:t>
      </w:r>
      <w:r>
        <w:rPr>
          <w:rFonts w:hint="default" w:ascii="Times New Roman" w:hAnsi="Times New Roman" w:cs="Times New Roman"/>
          <w:spacing w:val="40"/>
          <w:sz w:val="24"/>
        </w:rPr>
        <w:t xml:space="preserve"> </w:t>
      </w:r>
      <w:r>
        <w:rPr>
          <w:rFonts w:hint="default" w:ascii="Times New Roman" w:hAnsi="Times New Roman" w:cs="Times New Roman"/>
          <w:sz w:val="24"/>
        </w:rPr>
        <w:t>standards,</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 xml:space="preserve">internal </w:t>
      </w:r>
      <w:r>
        <w:rPr>
          <w:rFonts w:hint="default" w:ascii="Times New Roman" w:hAnsi="Times New Roman" w:cs="Times New Roman"/>
          <w:spacing w:val="-2"/>
          <w:sz w:val="24"/>
        </w:rPr>
        <w:t>policies.</w:t>
      </w:r>
    </w:p>
    <w:p w14:paraId="1BC3E7FC">
      <w:pPr>
        <w:pStyle w:val="22"/>
        <w:numPr>
          <w:ilvl w:val="0"/>
          <w:numId w:val="31"/>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Safeguarding</w:t>
      </w:r>
      <w:r>
        <w:rPr>
          <w:rFonts w:hint="default" w:ascii="Times New Roman" w:hAnsi="Times New Roman" w:cs="Times New Roman"/>
          <w:spacing w:val="-8"/>
          <w:sz w:val="24"/>
        </w:rPr>
        <w:t xml:space="preserve"> </w:t>
      </w:r>
      <w:r>
        <w:rPr>
          <w:rFonts w:hint="default" w:ascii="Times New Roman" w:hAnsi="Times New Roman" w:cs="Times New Roman"/>
          <w:sz w:val="24"/>
        </w:rPr>
        <w:t>employee data,</w:t>
      </w:r>
      <w:r>
        <w:rPr>
          <w:rFonts w:hint="default" w:ascii="Times New Roman" w:hAnsi="Times New Roman" w:cs="Times New Roman"/>
          <w:spacing w:val="-6"/>
          <w:sz w:val="24"/>
        </w:rPr>
        <w:t xml:space="preserve"> </w:t>
      </w:r>
      <w:r>
        <w:rPr>
          <w:rFonts w:hint="default" w:ascii="Times New Roman" w:hAnsi="Times New Roman" w:cs="Times New Roman"/>
          <w:sz w:val="24"/>
        </w:rPr>
        <w:t>maintaining</w:t>
      </w:r>
      <w:r>
        <w:rPr>
          <w:rFonts w:hint="default" w:ascii="Times New Roman" w:hAnsi="Times New Roman" w:cs="Times New Roman"/>
          <w:spacing w:val="-6"/>
          <w:sz w:val="24"/>
        </w:rPr>
        <w:t xml:space="preserve"> </w:t>
      </w:r>
      <w:r>
        <w:rPr>
          <w:rFonts w:hint="default" w:ascii="Times New Roman" w:hAnsi="Times New Roman" w:cs="Times New Roman"/>
          <w:sz w:val="24"/>
        </w:rPr>
        <w:t>confidentiality,</w:t>
      </w:r>
      <w:r>
        <w:rPr>
          <w:rFonts w:hint="default" w:ascii="Times New Roman" w:hAnsi="Times New Roman" w:cs="Times New Roman"/>
          <w:spacing w:val="1"/>
          <w:sz w:val="24"/>
        </w:rPr>
        <w:t xml:space="preserve"> </w:t>
      </w:r>
      <w:r>
        <w:rPr>
          <w:rFonts w:hint="default" w:ascii="Times New Roman" w:hAnsi="Times New Roman" w:cs="Times New Roman"/>
          <w:sz w:val="24"/>
        </w:rPr>
        <w:t>and</w:t>
      </w:r>
      <w:r>
        <w:rPr>
          <w:rFonts w:hint="default" w:ascii="Times New Roman" w:hAnsi="Times New Roman" w:cs="Times New Roman"/>
          <w:spacing w:val="-7"/>
          <w:sz w:val="24"/>
        </w:rPr>
        <w:t xml:space="preserve"> </w:t>
      </w:r>
      <w:r>
        <w:rPr>
          <w:rFonts w:hint="default" w:ascii="Times New Roman" w:hAnsi="Times New Roman" w:cs="Times New Roman"/>
          <w:sz w:val="24"/>
        </w:rPr>
        <w:t>adhering</w:t>
      </w:r>
      <w:r>
        <w:rPr>
          <w:rFonts w:hint="default" w:ascii="Times New Roman" w:hAnsi="Times New Roman" w:cs="Times New Roman"/>
          <w:spacing w:val="-6"/>
          <w:sz w:val="24"/>
        </w:rPr>
        <w:t xml:space="preserve"> </w:t>
      </w:r>
      <w:r>
        <w:rPr>
          <w:rFonts w:hint="default" w:ascii="Times New Roman" w:hAnsi="Times New Roman" w:cs="Times New Roman"/>
          <w:sz w:val="24"/>
        </w:rPr>
        <w:t>to</w:t>
      </w:r>
      <w:r>
        <w:rPr>
          <w:rFonts w:hint="default" w:ascii="Times New Roman" w:hAnsi="Times New Roman" w:cs="Times New Roman"/>
          <w:spacing w:val="-6"/>
          <w:sz w:val="24"/>
        </w:rPr>
        <w:t xml:space="preserve"> </w:t>
      </w:r>
      <w:r>
        <w:rPr>
          <w:rFonts w:hint="default" w:ascii="Times New Roman" w:hAnsi="Times New Roman" w:cs="Times New Roman"/>
          <w:sz w:val="24"/>
        </w:rPr>
        <w:t>legal</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requirements.</w:t>
      </w:r>
    </w:p>
    <w:p w14:paraId="150BD49C">
      <w:pPr>
        <w:pStyle w:val="10"/>
        <w:spacing w:before="2" w:line="360" w:lineRule="auto"/>
        <w:jc w:val="left"/>
        <w:rPr>
          <w:rFonts w:hint="default" w:ascii="Times New Roman" w:hAnsi="Times New Roman" w:cs="Times New Roman"/>
        </w:rPr>
      </w:pPr>
    </w:p>
    <w:p w14:paraId="1DB9E87E">
      <w:pPr>
        <w:pStyle w:val="6"/>
        <w:numPr>
          <w:ilvl w:val="0"/>
          <w:numId w:val="30"/>
        </w:numPr>
        <w:tabs>
          <w:tab w:val="left" w:pos="1232"/>
        </w:tabs>
        <w:spacing w:before="1" w:after="0" w:line="360" w:lineRule="auto"/>
        <w:ind w:left="1232" w:right="0" w:hanging="242"/>
        <w:jc w:val="left"/>
        <w:rPr>
          <w:rFonts w:hint="default" w:ascii="Times New Roman" w:hAnsi="Times New Roman" w:cs="Times New Roman"/>
          <w:b w:val="0"/>
        </w:rPr>
      </w:pPr>
      <w:bookmarkStart w:id="91" w:name="9.Mobile Compatibility:"/>
      <w:bookmarkEnd w:id="91"/>
      <w:r>
        <w:rPr>
          <w:rFonts w:hint="default" w:ascii="Times New Roman" w:hAnsi="Times New Roman" w:cs="Times New Roman"/>
        </w:rPr>
        <w:t>Mobile</w:t>
      </w:r>
      <w:r>
        <w:rPr>
          <w:rFonts w:hint="default" w:ascii="Times New Roman" w:hAnsi="Times New Roman" w:cs="Times New Roman"/>
          <w:spacing w:val="-12"/>
        </w:rPr>
        <w:t xml:space="preserve"> </w:t>
      </w:r>
      <w:r>
        <w:rPr>
          <w:rFonts w:hint="default" w:ascii="Times New Roman" w:hAnsi="Times New Roman" w:cs="Times New Roman"/>
          <w:spacing w:val="-2"/>
        </w:rPr>
        <w:t>Compatibility</w:t>
      </w:r>
      <w:r>
        <w:rPr>
          <w:rFonts w:hint="default" w:ascii="Times New Roman" w:hAnsi="Times New Roman" w:cs="Times New Roman"/>
          <w:b w:val="0"/>
          <w:spacing w:val="-2"/>
        </w:rPr>
        <w:t>:</w:t>
      </w:r>
    </w:p>
    <w:p w14:paraId="34B9FC71">
      <w:pPr>
        <w:spacing w:after="0" w:line="360" w:lineRule="auto"/>
        <w:jc w:val="left"/>
        <w:rPr>
          <w:rFonts w:hint="default" w:ascii="Times New Roman" w:hAnsi="Times New Roman" w:cs="Times New Roman"/>
        </w:rPr>
        <w:sectPr>
          <w:pgSz w:w="12240" w:h="15840"/>
          <w:pgMar w:top="1300" w:right="60" w:bottom="1220" w:left="1220" w:header="0" w:footer="939" w:gutter="0"/>
          <w:cols w:space="720" w:num="1"/>
        </w:sectPr>
      </w:pPr>
    </w:p>
    <w:p w14:paraId="66D2F913">
      <w:pPr>
        <w:pStyle w:val="22"/>
        <w:numPr>
          <w:ilvl w:val="0"/>
          <w:numId w:val="31"/>
        </w:numPr>
        <w:tabs>
          <w:tab w:val="left" w:pos="820"/>
        </w:tabs>
        <w:spacing w:before="80" w:after="0" w:line="360" w:lineRule="auto"/>
        <w:ind w:left="820" w:right="178" w:hanging="360"/>
        <w:jc w:val="left"/>
        <w:rPr>
          <w:rFonts w:hint="default" w:ascii="Times New Roman" w:hAnsi="Times New Roman" w:cs="Times New Roman"/>
          <w:sz w:val="24"/>
        </w:rPr>
      </w:pPr>
      <w:r>
        <w:rPr>
          <w:rFonts w:hint="default" w:ascii="Times New Roman" w:hAnsi="Times New Roman" w:cs="Times New Roman"/>
          <w:sz w:val="24"/>
        </w:rPr>
        <w:t>Responsive design for mobile access, enabling employees and HR professionals to manage HR tasks</w:t>
      </w:r>
      <w:r>
        <w:rPr>
          <w:rFonts w:hint="default" w:ascii="Times New Roman" w:hAnsi="Times New Roman" w:cs="Times New Roman"/>
          <w:spacing w:val="80"/>
          <w:sz w:val="24"/>
        </w:rPr>
        <w:t xml:space="preserve"> </w:t>
      </w:r>
      <w:r>
        <w:rPr>
          <w:rFonts w:hint="default" w:ascii="Times New Roman" w:hAnsi="Times New Roman" w:cs="Times New Roman"/>
          <w:spacing w:val="-2"/>
          <w:sz w:val="24"/>
        </w:rPr>
        <w:t>on-the-go.</w:t>
      </w:r>
    </w:p>
    <w:p w14:paraId="27F9F1C4">
      <w:pPr>
        <w:pStyle w:val="22"/>
        <w:numPr>
          <w:ilvl w:val="0"/>
          <w:numId w:val="31"/>
        </w:numPr>
        <w:tabs>
          <w:tab w:val="left" w:pos="819"/>
        </w:tabs>
        <w:spacing w:before="1"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Mobile</w:t>
      </w:r>
      <w:r>
        <w:rPr>
          <w:rFonts w:hint="default" w:ascii="Times New Roman" w:hAnsi="Times New Roman" w:cs="Times New Roman"/>
          <w:spacing w:val="-10"/>
          <w:sz w:val="24"/>
        </w:rPr>
        <w:t xml:space="preserve"> </w:t>
      </w:r>
      <w:r>
        <w:rPr>
          <w:rFonts w:hint="default" w:ascii="Times New Roman" w:hAnsi="Times New Roman" w:cs="Times New Roman"/>
          <w:sz w:val="24"/>
        </w:rPr>
        <w:t>apps</w:t>
      </w:r>
      <w:r>
        <w:rPr>
          <w:rFonts w:hint="default" w:ascii="Times New Roman" w:hAnsi="Times New Roman" w:cs="Times New Roman"/>
          <w:spacing w:val="-2"/>
          <w:sz w:val="24"/>
        </w:rPr>
        <w:t xml:space="preserve"> </w:t>
      </w:r>
      <w:r>
        <w:rPr>
          <w:rFonts w:hint="default" w:ascii="Times New Roman" w:hAnsi="Times New Roman" w:cs="Times New Roman"/>
          <w:sz w:val="24"/>
        </w:rPr>
        <w:t>or</w:t>
      </w:r>
      <w:r>
        <w:rPr>
          <w:rFonts w:hint="default" w:ascii="Times New Roman" w:hAnsi="Times New Roman" w:cs="Times New Roman"/>
          <w:spacing w:val="-6"/>
          <w:sz w:val="24"/>
        </w:rPr>
        <w:t xml:space="preserve"> </w:t>
      </w:r>
      <w:r>
        <w:rPr>
          <w:rFonts w:hint="default" w:ascii="Times New Roman" w:hAnsi="Times New Roman" w:cs="Times New Roman"/>
          <w:sz w:val="24"/>
        </w:rPr>
        <w:t>mobile-friendly</w:t>
      </w:r>
      <w:r>
        <w:rPr>
          <w:rFonts w:hint="default" w:ascii="Times New Roman" w:hAnsi="Times New Roman" w:cs="Times New Roman"/>
          <w:spacing w:val="1"/>
          <w:sz w:val="24"/>
        </w:rPr>
        <w:t xml:space="preserve"> </w:t>
      </w:r>
      <w:r>
        <w:rPr>
          <w:rFonts w:hint="default" w:ascii="Times New Roman" w:hAnsi="Times New Roman" w:cs="Times New Roman"/>
          <w:sz w:val="24"/>
        </w:rPr>
        <w:t>interfaces</w:t>
      </w:r>
      <w:r>
        <w:rPr>
          <w:rFonts w:hint="default" w:ascii="Times New Roman" w:hAnsi="Times New Roman" w:cs="Times New Roman"/>
          <w:spacing w:val="-2"/>
          <w:sz w:val="24"/>
        </w:rPr>
        <w:t xml:space="preserve"> </w:t>
      </w:r>
      <w:r>
        <w:rPr>
          <w:rFonts w:hint="default" w:ascii="Times New Roman" w:hAnsi="Times New Roman" w:cs="Times New Roman"/>
          <w:sz w:val="24"/>
        </w:rPr>
        <w:t>for</w:t>
      </w:r>
      <w:r>
        <w:rPr>
          <w:rFonts w:hint="default" w:ascii="Times New Roman" w:hAnsi="Times New Roman" w:cs="Times New Roman"/>
          <w:spacing w:val="-6"/>
          <w:sz w:val="24"/>
        </w:rPr>
        <w:t xml:space="preserve"> </w:t>
      </w:r>
      <w:r>
        <w:rPr>
          <w:rFonts w:hint="default" w:ascii="Times New Roman" w:hAnsi="Times New Roman" w:cs="Times New Roman"/>
          <w:sz w:val="24"/>
        </w:rPr>
        <w:t>convenient access</w:t>
      </w:r>
      <w:r>
        <w:rPr>
          <w:rFonts w:hint="default" w:ascii="Times New Roman" w:hAnsi="Times New Roman" w:cs="Times New Roman"/>
          <w:spacing w:val="-2"/>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HR</w:t>
      </w:r>
      <w:r>
        <w:rPr>
          <w:rFonts w:hint="default" w:ascii="Times New Roman" w:hAnsi="Times New Roman" w:cs="Times New Roman"/>
          <w:spacing w:val="-4"/>
          <w:sz w:val="24"/>
        </w:rPr>
        <w:t xml:space="preserve"> </w:t>
      </w:r>
      <w:r>
        <w:rPr>
          <w:rFonts w:hint="default" w:ascii="Times New Roman" w:hAnsi="Times New Roman" w:cs="Times New Roman"/>
          <w:sz w:val="24"/>
        </w:rPr>
        <w:t>information</w:t>
      </w:r>
      <w:r>
        <w:rPr>
          <w:rFonts w:hint="default" w:ascii="Times New Roman" w:hAnsi="Times New Roman" w:cs="Times New Roman"/>
          <w:spacing w:val="-2"/>
          <w:sz w:val="24"/>
        </w:rPr>
        <w:t xml:space="preserve"> </w:t>
      </w:r>
      <w:r>
        <w:rPr>
          <w:rFonts w:hint="default" w:ascii="Times New Roman" w:hAnsi="Times New Roman" w:cs="Times New Roman"/>
          <w:sz w:val="24"/>
        </w:rPr>
        <w:t>and</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services.</w:t>
      </w:r>
    </w:p>
    <w:p w14:paraId="69F9FF3F">
      <w:pPr>
        <w:spacing w:after="0" w:line="360" w:lineRule="auto"/>
        <w:jc w:val="left"/>
        <w:rPr>
          <w:rFonts w:hint="default" w:ascii="Times New Roman" w:hAnsi="Times New Roman" w:cs="Times New Roman"/>
          <w:sz w:val="24"/>
        </w:rPr>
        <w:sectPr>
          <w:pgSz w:w="12240" w:h="15840"/>
          <w:pgMar w:top="1300" w:right="60" w:bottom="1220" w:left="1220" w:header="0" w:footer="939" w:gutter="0"/>
          <w:cols w:space="720" w:num="1"/>
        </w:sectPr>
      </w:pPr>
    </w:p>
    <w:p w14:paraId="53FACC95">
      <w:pPr>
        <w:pStyle w:val="4"/>
        <w:numPr>
          <w:ilvl w:val="1"/>
          <w:numId w:val="29"/>
        </w:numPr>
        <w:tabs>
          <w:tab w:val="left" w:pos="641"/>
        </w:tabs>
        <w:spacing w:before="76" w:after="0" w:line="360" w:lineRule="auto"/>
        <w:ind w:left="641" w:right="0" w:hanging="421"/>
        <w:jc w:val="left"/>
        <w:rPr>
          <w:rFonts w:hint="default" w:ascii="Times New Roman" w:hAnsi="Times New Roman" w:cs="Times New Roman"/>
        </w:rPr>
      </w:pPr>
      <w:bookmarkStart w:id="92" w:name="2.3Purpose"/>
      <w:bookmarkEnd w:id="92"/>
      <w:bookmarkStart w:id="93" w:name="_bookmark19"/>
      <w:bookmarkEnd w:id="93"/>
      <w:r>
        <w:rPr>
          <w:rFonts w:hint="default" w:ascii="Times New Roman" w:hAnsi="Times New Roman" w:cs="Times New Roman"/>
          <w:spacing w:val="-2"/>
        </w:rPr>
        <w:t>Purpose</w:t>
      </w:r>
    </w:p>
    <w:p w14:paraId="19D7B023">
      <w:pPr>
        <w:pStyle w:val="10"/>
        <w:spacing w:line="360" w:lineRule="auto"/>
        <w:jc w:val="left"/>
        <w:rPr>
          <w:rFonts w:hint="default" w:ascii="Times New Roman" w:hAnsi="Times New Roman" w:cs="Times New Roman"/>
          <w:b/>
          <w:sz w:val="28"/>
        </w:rPr>
      </w:pPr>
    </w:p>
    <w:p w14:paraId="519A5A1F">
      <w:pPr>
        <w:pStyle w:val="10"/>
        <w:spacing w:before="75" w:line="360" w:lineRule="auto"/>
        <w:jc w:val="left"/>
        <w:rPr>
          <w:rFonts w:hint="default" w:ascii="Times New Roman" w:hAnsi="Times New Roman" w:cs="Times New Roman"/>
          <w:b/>
          <w:sz w:val="28"/>
        </w:rPr>
      </w:pPr>
    </w:p>
    <w:p w14:paraId="6FFB8050">
      <w:pPr>
        <w:pStyle w:val="10"/>
        <w:spacing w:line="360" w:lineRule="auto"/>
        <w:ind w:left="100" w:right="160"/>
        <w:jc w:val="left"/>
        <w:rPr>
          <w:rFonts w:hint="default" w:ascii="Times New Roman" w:hAnsi="Times New Roman" w:cs="Times New Roman"/>
        </w:rPr>
      </w:pPr>
      <w:r>
        <w:rPr>
          <w:rFonts w:hint="default" w:ascii="Times New Roman" w:hAnsi="Times New Roman" w:cs="Times New Roman"/>
        </w:rPr>
        <w:t>The primary purpose of an Employee Management System is to streamline HR processes, enhance workforce management, and improve overall organizational efficiency. Here are the key purposes of an Employee Management System:</w:t>
      </w:r>
    </w:p>
    <w:p w14:paraId="5BA36E17">
      <w:pPr>
        <w:pStyle w:val="10"/>
        <w:spacing w:before="4" w:line="360" w:lineRule="auto"/>
        <w:jc w:val="left"/>
        <w:rPr>
          <w:rFonts w:hint="default" w:ascii="Times New Roman" w:hAnsi="Times New Roman" w:cs="Times New Roman"/>
        </w:rPr>
      </w:pPr>
    </w:p>
    <w:p w14:paraId="0A6FE01D">
      <w:pPr>
        <w:pStyle w:val="6"/>
        <w:numPr>
          <w:ilvl w:val="0"/>
          <w:numId w:val="32"/>
        </w:numPr>
        <w:tabs>
          <w:tab w:val="left" w:pos="1232"/>
        </w:tabs>
        <w:spacing w:before="1" w:after="0" w:line="360" w:lineRule="auto"/>
        <w:ind w:left="1232" w:right="0" w:hanging="242"/>
        <w:jc w:val="left"/>
        <w:rPr>
          <w:rFonts w:hint="default" w:ascii="Times New Roman" w:hAnsi="Times New Roman" w:cs="Times New Roman"/>
          <w:b w:val="0"/>
        </w:rPr>
      </w:pPr>
      <w:bookmarkStart w:id="94" w:name="1.Efficient Data Management:"/>
      <w:bookmarkEnd w:id="94"/>
      <w:r>
        <w:rPr>
          <w:rFonts w:hint="default" w:ascii="Times New Roman" w:hAnsi="Times New Roman" w:cs="Times New Roman"/>
        </w:rPr>
        <w:t>Efficient</w:t>
      </w:r>
      <w:r>
        <w:rPr>
          <w:rFonts w:hint="default" w:ascii="Times New Roman" w:hAnsi="Times New Roman" w:cs="Times New Roman"/>
          <w:spacing w:val="-11"/>
        </w:rPr>
        <w:t xml:space="preserve"> </w:t>
      </w:r>
      <w:r>
        <w:rPr>
          <w:rFonts w:hint="default" w:ascii="Times New Roman" w:hAnsi="Times New Roman" w:cs="Times New Roman"/>
        </w:rPr>
        <w:t>Data</w:t>
      </w:r>
      <w:r>
        <w:rPr>
          <w:rFonts w:hint="default" w:ascii="Times New Roman" w:hAnsi="Times New Roman" w:cs="Times New Roman"/>
          <w:spacing w:val="-3"/>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6B935C2A">
      <w:pPr>
        <w:pStyle w:val="22"/>
        <w:numPr>
          <w:ilvl w:val="0"/>
          <w:numId w:val="31"/>
        </w:numPr>
        <w:tabs>
          <w:tab w:val="left" w:pos="820"/>
        </w:tabs>
        <w:spacing w:before="276" w:after="0" w:line="360" w:lineRule="auto"/>
        <w:ind w:left="820" w:right="192" w:hanging="360"/>
        <w:jc w:val="left"/>
        <w:rPr>
          <w:rFonts w:hint="default" w:ascii="Times New Roman" w:hAnsi="Times New Roman" w:cs="Times New Roman"/>
          <w:sz w:val="24"/>
        </w:rPr>
      </w:pPr>
      <w:r>
        <w:rPr>
          <w:rFonts w:hint="default" w:ascii="Times New Roman" w:hAnsi="Times New Roman" w:cs="Times New Roman"/>
          <w:sz w:val="24"/>
        </w:rPr>
        <w:t>Centralized storage and management of employee information, including personal details, job history, performance records, and training certifications for easy access and retrieval.</w:t>
      </w:r>
    </w:p>
    <w:p w14:paraId="158B5283">
      <w:pPr>
        <w:pStyle w:val="10"/>
        <w:spacing w:before="7" w:line="360" w:lineRule="auto"/>
        <w:jc w:val="left"/>
        <w:rPr>
          <w:rFonts w:hint="default" w:ascii="Times New Roman" w:hAnsi="Times New Roman" w:cs="Times New Roman"/>
        </w:rPr>
      </w:pPr>
    </w:p>
    <w:p w14:paraId="052D916D">
      <w:pPr>
        <w:pStyle w:val="6"/>
        <w:numPr>
          <w:ilvl w:val="0"/>
          <w:numId w:val="32"/>
        </w:numPr>
        <w:tabs>
          <w:tab w:val="left" w:pos="1232"/>
        </w:tabs>
        <w:spacing w:before="0" w:after="0" w:line="360" w:lineRule="auto"/>
        <w:ind w:left="1232" w:right="0" w:hanging="242"/>
        <w:jc w:val="left"/>
        <w:rPr>
          <w:rFonts w:hint="default" w:ascii="Times New Roman" w:hAnsi="Times New Roman" w:cs="Times New Roman"/>
          <w:b w:val="0"/>
        </w:rPr>
      </w:pPr>
      <w:bookmarkStart w:id="95" w:name="2.Attendance Monitoring and Leave Manage"/>
      <w:bookmarkEnd w:id="95"/>
      <w:r>
        <w:rPr>
          <w:rFonts w:hint="default" w:ascii="Times New Roman" w:hAnsi="Times New Roman" w:cs="Times New Roman"/>
        </w:rPr>
        <w:t>Attendance</w:t>
      </w:r>
      <w:r>
        <w:rPr>
          <w:rFonts w:hint="default" w:ascii="Times New Roman" w:hAnsi="Times New Roman" w:cs="Times New Roman"/>
          <w:spacing w:val="-7"/>
        </w:rPr>
        <w:t xml:space="preserve"> </w:t>
      </w:r>
      <w:r>
        <w:rPr>
          <w:rFonts w:hint="default" w:ascii="Times New Roman" w:hAnsi="Times New Roman" w:cs="Times New Roman"/>
        </w:rPr>
        <w:t>Monitoring</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Leave</w:t>
      </w:r>
      <w:r>
        <w:rPr>
          <w:rFonts w:hint="default" w:ascii="Times New Roman" w:hAnsi="Times New Roman" w:cs="Times New Roman"/>
          <w:spacing w:val="-6"/>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45CCC01F">
      <w:pPr>
        <w:pStyle w:val="10"/>
        <w:spacing w:before="5" w:line="360" w:lineRule="auto"/>
        <w:jc w:val="left"/>
        <w:rPr>
          <w:rFonts w:hint="default" w:ascii="Times New Roman" w:hAnsi="Times New Roman" w:cs="Times New Roman"/>
        </w:rPr>
      </w:pPr>
    </w:p>
    <w:p w14:paraId="57B1EC20">
      <w:pPr>
        <w:pStyle w:val="22"/>
        <w:numPr>
          <w:ilvl w:val="0"/>
          <w:numId w:val="31"/>
        </w:numPr>
        <w:tabs>
          <w:tab w:val="left" w:pos="820"/>
        </w:tabs>
        <w:spacing w:before="0" w:after="0" w:line="360" w:lineRule="auto"/>
        <w:ind w:left="820" w:right="180" w:hanging="360"/>
        <w:jc w:val="left"/>
        <w:rPr>
          <w:rFonts w:hint="default" w:ascii="Times New Roman" w:hAnsi="Times New Roman" w:cs="Times New Roman"/>
          <w:sz w:val="24"/>
        </w:rPr>
      </w:pPr>
      <w:r>
        <w:rPr>
          <w:rFonts w:hint="default" w:ascii="Times New Roman" w:hAnsi="Times New Roman" w:cs="Times New Roman"/>
          <w:sz w:val="24"/>
        </w:rPr>
        <w:t>Automating attendance tracking to monitor employee presence, absences, and late arrivals, facilitating accurate payroll processing and leave management.</w:t>
      </w:r>
    </w:p>
    <w:p w14:paraId="6FF12E95">
      <w:pPr>
        <w:pStyle w:val="10"/>
        <w:spacing w:line="360" w:lineRule="auto"/>
        <w:jc w:val="left"/>
        <w:rPr>
          <w:rFonts w:hint="default" w:ascii="Times New Roman" w:hAnsi="Times New Roman" w:cs="Times New Roman"/>
        </w:rPr>
      </w:pPr>
    </w:p>
    <w:p w14:paraId="3BF81ED1">
      <w:pPr>
        <w:pStyle w:val="6"/>
        <w:numPr>
          <w:ilvl w:val="0"/>
          <w:numId w:val="32"/>
        </w:numPr>
        <w:tabs>
          <w:tab w:val="left" w:pos="1232"/>
        </w:tabs>
        <w:spacing w:before="0" w:after="0" w:line="360" w:lineRule="auto"/>
        <w:ind w:left="1232" w:right="0" w:hanging="242"/>
        <w:jc w:val="left"/>
        <w:rPr>
          <w:rFonts w:hint="default" w:ascii="Times New Roman" w:hAnsi="Times New Roman" w:cs="Times New Roman"/>
          <w:b w:val="0"/>
        </w:rPr>
      </w:pPr>
      <w:bookmarkStart w:id="96" w:name="3.Performance Evaluation and Feedback:"/>
      <w:bookmarkEnd w:id="96"/>
      <w:r>
        <w:rPr>
          <w:rFonts w:hint="default" w:ascii="Times New Roman" w:hAnsi="Times New Roman" w:cs="Times New Roman"/>
        </w:rPr>
        <w:t>Performance</w:t>
      </w:r>
      <w:r>
        <w:rPr>
          <w:rFonts w:hint="default" w:ascii="Times New Roman" w:hAnsi="Times New Roman" w:cs="Times New Roman"/>
          <w:spacing w:val="-7"/>
        </w:rPr>
        <w:t xml:space="preserve"> </w:t>
      </w:r>
      <w:r>
        <w:rPr>
          <w:rFonts w:hint="default" w:ascii="Times New Roman" w:hAnsi="Times New Roman" w:cs="Times New Roman"/>
        </w:rPr>
        <w:t>Evaluation</w:t>
      </w:r>
      <w:r>
        <w:rPr>
          <w:rFonts w:hint="default" w:ascii="Times New Roman" w:hAnsi="Times New Roman" w:cs="Times New Roman"/>
          <w:spacing w:val="-9"/>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spacing w:val="-2"/>
        </w:rPr>
        <w:t>Feedback</w:t>
      </w:r>
      <w:r>
        <w:rPr>
          <w:rFonts w:hint="default" w:ascii="Times New Roman" w:hAnsi="Times New Roman" w:cs="Times New Roman"/>
          <w:b w:val="0"/>
          <w:spacing w:val="-2"/>
        </w:rPr>
        <w:t>:</w:t>
      </w:r>
    </w:p>
    <w:p w14:paraId="0870A6E7">
      <w:pPr>
        <w:pStyle w:val="10"/>
        <w:spacing w:before="7" w:line="360" w:lineRule="auto"/>
        <w:jc w:val="left"/>
        <w:rPr>
          <w:rFonts w:hint="default" w:ascii="Times New Roman" w:hAnsi="Times New Roman" w:cs="Times New Roman"/>
        </w:rPr>
      </w:pPr>
    </w:p>
    <w:p w14:paraId="3F675412">
      <w:pPr>
        <w:pStyle w:val="22"/>
        <w:numPr>
          <w:ilvl w:val="0"/>
          <w:numId w:val="31"/>
        </w:numPr>
        <w:tabs>
          <w:tab w:val="left" w:pos="820"/>
        </w:tabs>
        <w:spacing w:before="0" w:after="0" w:line="360" w:lineRule="auto"/>
        <w:ind w:left="820" w:right="185" w:hanging="360"/>
        <w:jc w:val="left"/>
        <w:rPr>
          <w:rFonts w:hint="default" w:ascii="Times New Roman" w:hAnsi="Times New Roman" w:cs="Times New Roman"/>
          <w:sz w:val="24"/>
        </w:rPr>
      </w:pPr>
      <w:r>
        <w:rPr>
          <w:rFonts w:hint="default" w:ascii="Times New Roman" w:hAnsi="Times New Roman" w:cs="Times New Roman"/>
          <w:sz w:val="24"/>
        </w:rPr>
        <w:t>Facilitating goal setting, performance appraisals, feedback provision, and tracking employee progress to enhance performance and productivity.</w:t>
      </w:r>
    </w:p>
    <w:p w14:paraId="2DE16B93">
      <w:pPr>
        <w:pStyle w:val="10"/>
        <w:spacing w:before="5" w:line="360" w:lineRule="auto"/>
        <w:jc w:val="left"/>
        <w:rPr>
          <w:rFonts w:hint="default" w:ascii="Times New Roman" w:hAnsi="Times New Roman" w:cs="Times New Roman"/>
        </w:rPr>
      </w:pPr>
    </w:p>
    <w:p w14:paraId="4B7A7306">
      <w:pPr>
        <w:pStyle w:val="6"/>
        <w:numPr>
          <w:ilvl w:val="0"/>
          <w:numId w:val="32"/>
        </w:numPr>
        <w:tabs>
          <w:tab w:val="left" w:pos="1232"/>
        </w:tabs>
        <w:spacing w:before="0" w:after="0" w:line="360" w:lineRule="auto"/>
        <w:ind w:left="1232" w:right="0" w:hanging="242"/>
        <w:jc w:val="left"/>
        <w:rPr>
          <w:rFonts w:hint="default" w:ascii="Times New Roman" w:hAnsi="Times New Roman" w:cs="Times New Roman"/>
          <w:b w:val="0"/>
        </w:rPr>
      </w:pPr>
      <w:bookmarkStart w:id="97" w:name="4.Payroll Processing and Compensation Ma"/>
      <w:bookmarkEnd w:id="97"/>
      <w:r>
        <w:rPr>
          <w:rFonts w:hint="default" w:ascii="Times New Roman" w:hAnsi="Times New Roman" w:cs="Times New Roman"/>
        </w:rPr>
        <w:t>Payroll</w:t>
      </w:r>
      <w:r>
        <w:rPr>
          <w:rFonts w:hint="default" w:ascii="Times New Roman" w:hAnsi="Times New Roman" w:cs="Times New Roman"/>
          <w:spacing w:val="-9"/>
        </w:rPr>
        <w:t xml:space="preserve"> </w:t>
      </w:r>
      <w:r>
        <w:rPr>
          <w:rFonts w:hint="default" w:ascii="Times New Roman" w:hAnsi="Times New Roman" w:cs="Times New Roman"/>
        </w:rPr>
        <w:t>Processing</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Compensation</w:t>
      </w:r>
      <w:r>
        <w:rPr>
          <w:rFonts w:hint="default" w:ascii="Times New Roman" w:hAnsi="Times New Roman" w:cs="Times New Roman"/>
          <w:spacing w:val="-6"/>
        </w:rPr>
        <w:t xml:space="preserve"> </w:t>
      </w:r>
      <w:r>
        <w:rPr>
          <w:rFonts w:hint="default" w:ascii="Times New Roman" w:hAnsi="Times New Roman" w:cs="Times New Roman"/>
          <w:spacing w:val="-2"/>
        </w:rPr>
        <w:t>Management</w:t>
      </w:r>
      <w:r>
        <w:rPr>
          <w:rFonts w:hint="default" w:ascii="Times New Roman" w:hAnsi="Times New Roman" w:cs="Times New Roman"/>
          <w:b w:val="0"/>
          <w:spacing w:val="-2"/>
        </w:rPr>
        <w:t>:</w:t>
      </w:r>
    </w:p>
    <w:p w14:paraId="62AB5C5F">
      <w:pPr>
        <w:pStyle w:val="10"/>
        <w:spacing w:line="360" w:lineRule="auto"/>
        <w:jc w:val="left"/>
        <w:rPr>
          <w:rFonts w:hint="default" w:ascii="Times New Roman" w:hAnsi="Times New Roman" w:cs="Times New Roman"/>
        </w:rPr>
      </w:pPr>
    </w:p>
    <w:p w14:paraId="6C8F3713">
      <w:pPr>
        <w:pStyle w:val="22"/>
        <w:numPr>
          <w:ilvl w:val="0"/>
          <w:numId w:val="31"/>
        </w:numPr>
        <w:tabs>
          <w:tab w:val="left" w:pos="820"/>
        </w:tabs>
        <w:spacing w:before="0" w:after="0" w:line="360" w:lineRule="auto"/>
        <w:ind w:left="820" w:right="182" w:hanging="360"/>
        <w:jc w:val="left"/>
        <w:rPr>
          <w:rFonts w:hint="default" w:ascii="Times New Roman" w:hAnsi="Times New Roman" w:cs="Times New Roman"/>
          <w:sz w:val="24"/>
        </w:rPr>
      </w:pPr>
      <w:r>
        <w:rPr>
          <w:rFonts w:hint="default" w:ascii="Times New Roman" w:hAnsi="Times New Roman" w:cs="Times New Roman"/>
          <w:sz w:val="24"/>
        </w:rPr>
        <w:t>Automating</w:t>
      </w:r>
      <w:r>
        <w:rPr>
          <w:rFonts w:hint="default" w:ascii="Times New Roman" w:hAnsi="Times New Roman" w:cs="Times New Roman"/>
          <w:spacing w:val="36"/>
          <w:sz w:val="24"/>
        </w:rPr>
        <w:t xml:space="preserve"> </w:t>
      </w:r>
      <w:r>
        <w:rPr>
          <w:rFonts w:hint="default" w:ascii="Times New Roman" w:hAnsi="Times New Roman" w:cs="Times New Roman"/>
          <w:sz w:val="24"/>
        </w:rPr>
        <w:t>salary</w:t>
      </w:r>
      <w:r>
        <w:rPr>
          <w:rFonts w:hint="default" w:ascii="Times New Roman" w:hAnsi="Times New Roman" w:cs="Times New Roman"/>
          <w:spacing w:val="40"/>
          <w:sz w:val="24"/>
        </w:rPr>
        <w:t xml:space="preserve"> </w:t>
      </w:r>
      <w:r>
        <w:rPr>
          <w:rFonts w:hint="default" w:ascii="Times New Roman" w:hAnsi="Times New Roman" w:cs="Times New Roman"/>
          <w:sz w:val="24"/>
        </w:rPr>
        <w:t>calculations,</w:t>
      </w:r>
      <w:r>
        <w:rPr>
          <w:rFonts w:hint="default" w:ascii="Times New Roman" w:hAnsi="Times New Roman" w:cs="Times New Roman"/>
          <w:spacing w:val="36"/>
          <w:sz w:val="24"/>
        </w:rPr>
        <w:t xml:space="preserve"> </w:t>
      </w:r>
      <w:r>
        <w:rPr>
          <w:rFonts w:hint="default" w:ascii="Times New Roman" w:hAnsi="Times New Roman" w:cs="Times New Roman"/>
          <w:sz w:val="24"/>
        </w:rPr>
        <w:t>tax</w:t>
      </w:r>
      <w:r>
        <w:rPr>
          <w:rFonts w:hint="default" w:ascii="Times New Roman" w:hAnsi="Times New Roman" w:cs="Times New Roman"/>
          <w:spacing w:val="40"/>
          <w:sz w:val="24"/>
        </w:rPr>
        <w:t xml:space="preserve"> </w:t>
      </w:r>
      <w:r>
        <w:rPr>
          <w:rFonts w:hint="default" w:ascii="Times New Roman" w:hAnsi="Times New Roman" w:cs="Times New Roman"/>
          <w:sz w:val="24"/>
        </w:rPr>
        <w:t>deductions,</w:t>
      </w:r>
      <w:r>
        <w:rPr>
          <w:rFonts w:hint="default" w:ascii="Times New Roman" w:hAnsi="Times New Roman" w:cs="Times New Roman"/>
          <w:spacing w:val="40"/>
          <w:sz w:val="24"/>
        </w:rPr>
        <w:t xml:space="preserve"> </w:t>
      </w:r>
      <w:r>
        <w:rPr>
          <w:rFonts w:hint="default" w:ascii="Times New Roman" w:hAnsi="Times New Roman" w:cs="Times New Roman"/>
          <w:sz w:val="24"/>
        </w:rPr>
        <w:t>benefits</w:t>
      </w:r>
      <w:r>
        <w:rPr>
          <w:rFonts w:hint="default" w:ascii="Times New Roman" w:hAnsi="Times New Roman" w:cs="Times New Roman"/>
          <w:spacing w:val="39"/>
          <w:sz w:val="24"/>
        </w:rPr>
        <w:t xml:space="preserve"> </w:t>
      </w:r>
      <w:r>
        <w:rPr>
          <w:rFonts w:hint="default" w:ascii="Times New Roman" w:hAnsi="Times New Roman" w:cs="Times New Roman"/>
          <w:sz w:val="24"/>
        </w:rPr>
        <w:t>administration,</w:t>
      </w:r>
      <w:r>
        <w:rPr>
          <w:rFonts w:hint="default" w:ascii="Times New Roman" w:hAnsi="Times New Roman" w:cs="Times New Roman"/>
          <w:spacing w:val="39"/>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payment</w:t>
      </w:r>
      <w:r>
        <w:rPr>
          <w:rFonts w:hint="default" w:ascii="Times New Roman" w:hAnsi="Times New Roman" w:cs="Times New Roman"/>
          <w:spacing w:val="40"/>
          <w:sz w:val="24"/>
        </w:rPr>
        <w:t xml:space="preserve"> </w:t>
      </w:r>
      <w:r>
        <w:rPr>
          <w:rFonts w:hint="default" w:ascii="Times New Roman" w:hAnsi="Times New Roman" w:cs="Times New Roman"/>
          <w:sz w:val="24"/>
        </w:rPr>
        <w:t>processing</w:t>
      </w:r>
      <w:r>
        <w:rPr>
          <w:rFonts w:hint="default" w:ascii="Times New Roman" w:hAnsi="Times New Roman" w:cs="Times New Roman"/>
          <w:spacing w:val="39"/>
          <w:sz w:val="24"/>
        </w:rPr>
        <w:t xml:space="preserve"> </w:t>
      </w:r>
      <w:r>
        <w:rPr>
          <w:rFonts w:hint="default" w:ascii="Times New Roman" w:hAnsi="Times New Roman" w:cs="Times New Roman"/>
          <w:sz w:val="24"/>
        </w:rPr>
        <w:t>to ensure accurate and timely compensation for employees.</w:t>
      </w:r>
    </w:p>
    <w:p w14:paraId="37FC9F49">
      <w:pPr>
        <w:pStyle w:val="10"/>
        <w:spacing w:before="7" w:line="360" w:lineRule="auto"/>
        <w:jc w:val="left"/>
        <w:rPr>
          <w:rFonts w:hint="default" w:ascii="Times New Roman" w:hAnsi="Times New Roman" w:cs="Times New Roman"/>
        </w:rPr>
      </w:pPr>
    </w:p>
    <w:p w14:paraId="0138644F">
      <w:pPr>
        <w:pStyle w:val="6"/>
        <w:numPr>
          <w:ilvl w:val="0"/>
          <w:numId w:val="32"/>
        </w:numPr>
        <w:tabs>
          <w:tab w:val="left" w:pos="1232"/>
        </w:tabs>
        <w:spacing w:before="0" w:after="0" w:line="360" w:lineRule="auto"/>
        <w:ind w:left="1232" w:right="0" w:hanging="242"/>
        <w:jc w:val="left"/>
        <w:rPr>
          <w:rFonts w:hint="default" w:ascii="Times New Roman" w:hAnsi="Times New Roman" w:cs="Times New Roman"/>
          <w:b w:val="0"/>
        </w:rPr>
      </w:pPr>
      <w:bookmarkStart w:id="98" w:name="5.Training and Development:"/>
      <w:bookmarkEnd w:id="98"/>
      <w:r>
        <w:rPr>
          <w:rFonts w:hint="default" w:ascii="Times New Roman" w:hAnsi="Times New Roman" w:cs="Times New Roman"/>
        </w:rPr>
        <w:t>Training</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spacing w:val="-2"/>
        </w:rPr>
        <w:t>Development</w:t>
      </w:r>
      <w:r>
        <w:rPr>
          <w:rFonts w:hint="default" w:ascii="Times New Roman" w:hAnsi="Times New Roman" w:cs="Times New Roman"/>
          <w:b w:val="0"/>
          <w:spacing w:val="-2"/>
        </w:rPr>
        <w:t>:</w:t>
      </w:r>
    </w:p>
    <w:p w14:paraId="76F12602">
      <w:pPr>
        <w:pStyle w:val="10"/>
        <w:spacing w:before="5" w:line="360" w:lineRule="auto"/>
        <w:jc w:val="left"/>
        <w:rPr>
          <w:rFonts w:hint="default" w:ascii="Times New Roman" w:hAnsi="Times New Roman" w:cs="Times New Roman"/>
        </w:rPr>
      </w:pPr>
    </w:p>
    <w:p w14:paraId="44E92FBF">
      <w:pPr>
        <w:pStyle w:val="22"/>
        <w:numPr>
          <w:ilvl w:val="0"/>
          <w:numId w:val="31"/>
        </w:numPr>
        <w:tabs>
          <w:tab w:val="left" w:pos="820"/>
        </w:tabs>
        <w:spacing w:before="0" w:after="0" w:line="360" w:lineRule="auto"/>
        <w:ind w:left="820" w:right="773" w:hanging="360"/>
        <w:jc w:val="left"/>
        <w:rPr>
          <w:rFonts w:hint="default" w:ascii="Times New Roman" w:hAnsi="Times New Roman" w:cs="Times New Roman"/>
          <w:sz w:val="24"/>
        </w:rPr>
      </w:pPr>
      <w:r>
        <w:rPr>
          <w:rFonts w:hint="default" w:ascii="Times New Roman" w:hAnsi="Times New Roman" w:cs="Times New Roman"/>
          <w:sz w:val="24"/>
        </w:rPr>
        <w:t>Managing employee training programs, tracking progress, identifying skill gaps, and evaluating training effectiveness to enhance employee skills and career development.</w:t>
      </w:r>
    </w:p>
    <w:p w14:paraId="0562E16D">
      <w:pPr>
        <w:pStyle w:val="10"/>
        <w:spacing w:before="2" w:line="360" w:lineRule="auto"/>
        <w:jc w:val="left"/>
        <w:rPr>
          <w:rFonts w:hint="default" w:ascii="Times New Roman" w:hAnsi="Times New Roman" w:cs="Times New Roman"/>
        </w:rPr>
      </w:pPr>
    </w:p>
    <w:p w14:paraId="6708FC24">
      <w:pPr>
        <w:pStyle w:val="6"/>
        <w:numPr>
          <w:ilvl w:val="0"/>
          <w:numId w:val="32"/>
        </w:numPr>
        <w:tabs>
          <w:tab w:val="left" w:pos="1232"/>
        </w:tabs>
        <w:spacing w:before="1" w:after="0" w:line="360" w:lineRule="auto"/>
        <w:ind w:left="1232" w:right="0" w:hanging="242"/>
        <w:jc w:val="left"/>
        <w:rPr>
          <w:rFonts w:hint="default" w:ascii="Times New Roman" w:hAnsi="Times New Roman" w:cs="Times New Roman"/>
          <w:b w:val="0"/>
        </w:rPr>
      </w:pPr>
      <w:bookmarkStart w:id="99" w:name="6.Employee Self-Service Portals:"/>
      <w:bookmarkEnd w:id="99"/>
      <w:r>
        <w:rPr>
          <w:rFonts w:hint="default" w:ascii="Times New Roman" w:hAnsi="Times New Roman" w:cs="Times New Roman"/>
        </w:rPr>
        <w:t>Employee</w:t>
      </w:r>
      <w:r>
        <w:rPr>
          <w:rFonts w:hint="default" w:ascii="Times New Roman" w:hAnsi="Times New Roman" w:cs="Times New Roman"/>
          <w:spacing w:val="-10"/>
        </w:rPr>
        <w:t xml:space="preserve"> </w:t>
      </w:r>
      <w:r>
        <w:rPr>
          <w:rFonts w:hint="default" w:ascii="Times New Roman" w:hAnsi="Times New Roman" w:cs="Times New Roman"/>
        </w:rPr>
        <w:t>Self-Service</w:t>
      </w:r>
      <w:r>
        <w:rPr>
          <w:rFonts w:hint="default" w:ascii="Times New Roman" w:hAnsi="Times New Roman" w:cs="Times New Roman"/>
          <w:spacing w:val="-9"/>
        </w:rPr>
        <w:t xml:space="preserve"> </w:t>
      </w:r>
      <w:r>
        <w:rPr>
          <w:rFonts w:hint="default" w:ascii="Times New Roman" w:hAnsi="Times New Roman" w:cs="Times New Roman"/>
          <w:spacing w:val="-2"/>
        </w:rPr>
        <w:t>Portals</w:t>
      </w:r>
      <w:r>
        <w:rPr>
          <w:rFonts w:hint="default" w:ascii="Times New Roman" w:hAnsi="Times New Roman" w:cs="Times New Roman"/>
          <w:b w:val="0"/>
          <w:spacing w:val="-2"/>
        </w:rPr>
        <w:t>:</w:t>
      </w:r>
    </w:p>
    <w:p w14:paraId="0DF3E710">
      <w:pPr>
        <w:pStyle w:val="10"/>
        <w:spacing w:before="4" w:line="360" w:lineRule="auto"/>
        <w:jc w:val="left"/>
        <w:rPr>
          <w:rFonts w:hint="default" w:ascii="Times New Roman" w:hAnsi="Times New Roman" w:cs="Times New Roman"/>
        </w:rPr>
      </w:pPr>
    </w:p>
    <w:p w14:paraId="33BC01F9">
      <w:pPr>
        <w:pStyle w:val="22"/>
        <w:numPr>
          <w:ilvl w:val="0"/>
          <w:numId w:val="31"/>
        </w:numPr>
        <w:tabs>
          <w:tab w:val="left" w:pos="820"/>
        </w:tabs>
        <w:spacing w:before="0" w:after="0" w:line="360" w:lineRule="auto"/>
        <w:ind w:left="820" w:right="835" w:hanging="360"/>
        <w:jc w:val="left"/>
        <w:rPr>
          <w:rFonts w:hint="default" w:ascii="Times New Roman" w:hAnsi="Times New Roman" w:cs="Times New Roman"/>
          <w:sz w:val="24"/>
        </w:rPr>
      </w:pPr>
      <w:r>
        <w:rPr>
          <w:rFonts w:hint="default" w:ascii="Times New Roman" w:hAnsi="Times New Roman" w:cs="Times New Roman"/>
          <w:sz w:val="24"/>
        </w:rPr>
        <w:t>Empowering employees to access and update personal information, submit leave requests, view payslips, and manage HR-related tasks independently, reducing administrative burden.</w:t>
      </w:r>
    </w:p>
    <w:p w14:paraId="5929E1CB">
      <w:pPr>
        <w:pStyle w:val="10"/>
        <w:spacing w:before="5" w:line="360" w:lineRule="auto"/>
        <w:jc w:val="left"/>
        <w:rPr>
          <w:rFonts w:hint="default" w:ascii="Times New Roman" w:hAnsi="Times New Roman" w:cs="Times New Roman"/>
        </w:rPr>
      </w:pPr>
    </w:p>
    <w:p w14:paraId="7AC691EA">
      <w:pPr>
        <w:pStyle w:val="6"/>
        <w:numPr>
          <w:ilvl w:val="0"/>
          <w:numId w:val="32"/>
        </w:numPr>
        <w:tabs>
          <w:tab w:val="left" w:pos="1232"/>
        </w:tabs>
        <w:spacing w:before="0" w:after="0" w:line="360" w:lineRule="auto"/>
        <w:ind w:left="1232" w:right="0" w:hanging="242"/>
        <w:jc w:val="left"/>
        <w:rPr>
          <w:rFonts w:hint="default" w:ascii="Times New Roman" w:hAnsi="Times New Roman" w:cs="Times New Roman"/>
          <w:b w:val="0"/>
        </w:rPr>
      </w:pPr>
      <w:bookmarkStart w:id="100" w:name="7.Analytics and Reporting:"/>
      <w:bookmarkEnd w:id="100"/>
      <w:r>
        <w:rPr>
          <w:rFonts w:hint="default" w:ascii="Times New Roman" w:hAnsi="Times New Roman" w:cs="Times New Roman"/>
        </w:rPr>
        <w:t>Analytics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spacing w:val="-2"/>
        </w:rPr>
        <w:t>Reporting</w:t>
      </w:r>
      <w:r>
        <w:rPr>
          <w:rFonts w:hint="default" w:ascii="Times New Roman" w:hAnsi="Times New Roman" w:cs="Times New Roman"/>
          <w:b w:val="0"/>
          <w:spacing w:val="-2"/>
        </w:rPr>
        <w:t>:</w:t>
      </w:r>
    </w:p>
    <w:p w14:paraId="70338B2E">
      <w:pPr>
        <w:pStyle w:val="10"/>
        <w:spacing w:before="3" w:line="360" w:lineRule="auto"/>
        <w:jc w:val="left"/>
        <w:rPr>
          <w:rFonts w:hint="default" w:ascii="Times New Roman" w:hAnsi="Times New Roman" w:cs="Times New Roman"/>
        </w:rPr>
      </w:pPr>
    </w:p>
    <w:p w14:paraId="29E3C0EB">
      <w:pPr>
        <w:pStyle w:val="22"/>
        <w:numPr>
          <w:ilvl w:val="0"/>
          <w:numId w:val="31"/>
        </w:numPr>
        <w:tabs>
          <w:tab w:val="left" w:pos="820"/>
        </w:tabs>
        <w:spacing w:before="0" w:after="0" w:line="360" w:lineRule="auto"/>
        <w:ind w:left="820" w:right="184" w:hanging="360"/>
        <w:jc w:val="left"/>
        <w:rPr>
          <w:rFonts w:hint="default" w:ascii="Times New Roman" w:hAnsi="Times New Roman" w:cs="Times New Roman"/>
          <w:sz w:val="24"/>
        </w:rPr>
      </w:pPr>
      <w:r>
        <w:rPr>
          <w:rFonts w:hint="default" w:ascii="Times New Roman" w:hAnsi="Times New Roman" w:cs="Times New Roman"/>
          <w:sz w:val="24"/>
        </w:rPr>
        <w:t>Generating</w:t>
      </w:r>
      <w:r>
        <w:rPr>
          <w:rFonts w:hint="default" w:ascii="Times New Roman" w:hAnsi="Times New Roman" w:cs="Times New Roman"/>
          <w:spacing w:val="40"/>
          <w:sz w:val="24"/>
        </w:rPr>
        <w:t xml:space="preserve"> </w:t>
      </w:r>
      <w:r>
        <w:rPr>
          <w:rFonts w:hint="default" w:ascii="Times New Roman" w:hAnsi="Times New Roman" w:cs="Times New Roman"/>
          <w:sz w:val="24"/>
        </w:rPr>
        <w:t>reports,</w:t>
      </w:r>
      <w:r>
        <w:rPr>
          <w:rFonts w:hint="default" w:ascii="Times New Roman" w:hAnsi="Times New Roman" w:cs="Times New Roman"/>
          <w:spacing w:val="40"/>
          <w:sz w:val="24"/>
        </w:rPr>
        <w:t xml:space="preserve"> </w:t>
      </w:r>
      <w:r>
        <w:rPr>
          <w:rFonts w:hint="default" w:ascii="Times New Roman" w:hAnsi="Times New Roman" w:cs="Times New Roman"/>
          <w:sz w:val="24"/>
        </w:rPr>
        <w:t>dashboards,</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analytics</w:t>
      </w:r>
      <w:r>
        <w:rPr>
          <w:rFonts w:hint="default" w:ascii="Times New Roman" w:hAnsi="Times New Roman" w:cs="Times New Roman"/>
          <w:spacing w:val="40"/>
          <w:sz w:val="24"/>
        </w:rPr>
        <w:t xml:space="preserve"> </w:t>
      </w:r>
      <w:r>
        <w:rPr>
          <w:rFonts w:hint="default" w:ascii="Times New Roman" w:hAnsi="Times New Roman" w:cs="Times New Roman"/>
          <w:sz w:val="24"/>
        </w:rPr>
        <w:t>on</w:t>
      </w:r>
      <w:r>
        <w:rPr>
          <w:rFonts w:hint="default" w:ascii="Times New Roman" w:hAnsi="Times New Roman" w:cs="Times New Roman"/>
          <w:spacing w:val="40"/>
          <w:sz w:val="24"/>
        </w:rPr>
        <w:t xml:space="preserve"> </w:t>
      </w:r>
      <w:r>
        <w:rPr>
          <w:rFonts w:hint="default" w:ascii="Times New Roman" w:hAnsi="Times New Roman" w:cs="Times New Roman"/>
          <w:sz w:val="24"/>
        </w:rPr>
        <w:t>key</w:t>
      </w:r>
      <w:r>
        <w:rPr>
          <w:rFonts w:hint="default" w:ascii="Times New Roman" w:hAnsi="Times New Roman" w:cs="Times New Roman"/>
          <w:spacing w:val="40"/>
          <w:sz w:val="24"/>
        </w:rPr>
        <w:t xml:space="preserve"> </w:t>
      </w:r>
      <w:r>
        <w:rPr>
          <w:rFonts w:hint="default" w:ascii="Times New Roman" w:hAnsi="Times New Roman" w:cs="Times New Roman"/>
          <w:sz w:val="24"/>
        </w:rPr>
        <w:t>HR</w:t>
      </w:r>
      <w:r>
        <w:rPr>
          <w:rFonts w:hint="default" w:ascii="Times New Roman" w:hAnsi="Times New Roman" w:cs="Times New Roman"/>
          <w:spacing w:val="40"/>
          <w:sz w:val="24"/>
        </w:rPr>
        <w:t xml:space="preserve"> </w:t>
      </w:r>
      <w:r>
        <w:rPr>
          <w:rFonts w:hint="default" w:ascii="Times New Roman" w:hAnsi="Times New Roman" w:cs="Times New Roman"/>
          <w:sz w:val="24"/>
        </w:rPr>
        <w:t>metrics</w:t>
      </w:r>
      <w:r>
        <w:rPr>
          <w:rFonts w:hint="default" w:ascii="Times New Roman" w:hAnsi="Times New Roman" w:cs="Times New Roman"/>
          <w:spacing w:val="40"/>
          <w:sz w:val="24"/>
        </w:rPr>
        <w:t xml:space="preserve"> </w:t>
      </w:r>
      <w:r>
        <w:rPr>
          <w:rFonts w:hint="default" w:ascii="Times New Roman" w:hAnsi="Times New Roman" w:cs="Times New Roman"/>
          <w:sz w:val="24"/>
        </w:rPr>
        <w:t>to</w:t>
      </w:r>
      <w:r>
        <w:rPr>
          <w:rFonts w:hint="default" w:ascii="Times New Roman" w:hAnsi="Times New Roman" w:cs="Times New Roman"/>
          <w:spacing w:val="40"/>
          <w:sz w:val="24"/>
        </w:rPr>
        <w:t xml:space="preserve"> </w:t>
      </w:r>
      <w:r>
        <w:rPr>
          <w:rFonts w:hint="default" w:ascii="Times New Roman" w:hAnsi="Times New Roman" w:cs="Times New Roman"/>
          <w:sz w:val="24"/>
        </w:rPr>
        <w:t>provide</w:t>
      </w:r>
      <w:r>
        <w:rPr>
          <w:rFonts w:hint="default" w:ascii="Times New Roman" w:hAnsi="Times New Roman" w:cs="Times New Roman"/>
          <w:spacing w:val="40"/>
          <w:sz w:val="24"/>
        </w:rPr>
        <w:t xml:space="preserve"> </w:t>
      </w:r>
      <w:r>
        <w:rPr>
          <w:rFonts w:hint="default" w:ascii="Times New Roman" w:hAnsi="Times New Roman" w:cs="Times New Roman"/>
          <w:sz w:val="24"/>
        </w:rPr>
        <w:t>insights</w:t>
      </w:r>
      <w:r>
        <w:rPr>
          <w:rFonts w:hint="default" w:ascii="Times New Roman" w:hAnsi="Times New Roman" w:cs="Times New Roman"/>
          <w:spacing w:val="40"/>
          <w:sz w:val="24"/>
        </w:rPr>
        <w:t xml:space="preserve"> </w:t>
      </w:r>
      <w:r>
        <w:rPr>
          <w:rFonts w:hint="default" w:ascii="Times New Roman" w:hAnsi="Times New Roman" w:cs="Times New Roman"/>
          <w:sz w:val="24"/>
        </w:rPr>
        <w:t>for</w:t>
      </w:r>
      <w:r>
        <w:rPr>
          <w:rFonts w:hint="default" w:ascii="Times New Roman" w:hAnsi="Times New Roman" w:cs="Times New Roman"/>
          <w:spacing w:val="40"/>
          <w:sz w:val="24"/>
        </w:rPr>
        <w:t xml:space="preserve"> </w:t>
      </w:r>
      <w:r>
        <w:rPr>
          <w:rFonts w:hint="default" w:ascii="Times New Roman" w:hAnsi="Times New Roman" w:cs="Times New Roman"/>
          <w:sz w:val="24"/>
        </w:rPr>
        <w:t>strategic decision-making, workforce planning, and performance management.</w:t>
      </w:r>
    </w:p>
    <w:p w14:paraId="50B08757">
      <w:pPr>
        <w:pStyle w:val="10"/>
        <w:spacing w:before="4" w:line="360" w:lineRule="auto"/>
        <w:jc w:val="left"/>
        <w:rPr>
          <w:rFonts w:hint="default" w:ascii="Times New Roman" w:hAnsi="Times New Roman" w:cs="Times New Roman"/>
        </w:rPr>
      </w:pPr>
    </w:p>
    <w:p w14:paraId="52768C60">
      <w:pPr>
        <w:pStyle w:val="6"/>
        <w:numPr>
          <w:ilvl w:val="0"/>
          <w:numId w:val="32"/>
        </w:numPr>
        <w:tabs>
          <w:tab w:val="left" w:pos="1232"/>
        </w:tabs>
        <w:spacing w:before="1" w:after="0" w:line="360" w:lineRule="auto"/>
        <w:ind w:left="1232" w:right="0" w:hanging="242"/>
        <w:jc w:val="left"/>
        <w:rPr>
          <w:rFonts w:hint="default" w:ascii="Times New Roman" w:hAnsi="Times New Roman" w:cs="Times New Roman"/>
          <w:b w:val="0"/>
        </w:rPr>
      </w:pPr>
      <w:bookmarkStart w:id="101" w:name="8.Regulatory Compliance:"/>
      <w:bookmarkEnd w:id="101"/>
      <w:r>
        <w:rPr>
          <w:rFonts w:hint="default" w:ascii="Times New Roman" w:hAnsi="Times New Roman" w:cs="Times New Roman"/>
        </w:rPr>
        <w:t>Regulatory</w:t>
      </w:r>
      <w:r>
        <w:rPr>
          <w:rFonts w:hint="default" w:ascii="Times New Roman" w:hAnsi="Times New Roman" w:cs="Times New Roman"/>
          <w:spacing w:val="-9"/>
        </w:rPr>
        <w:t xml:space="preserve"> </w:t>
      </w:r>
      <w:r>
        <w:rPr>
          <w:rFonts w:hint="default" w:ascii="Times New Roman" w:hAnsi="Times New Roman" w:cs="Times New Roman"/>
          <w:spacing w:val="-2"/>
        </w:rPr>
        <w:t>Compliance</w:t>
      </w:r>
      <w:r>
        <w:rPr>
          <w:rFonts w:hint="default" w:ascii="Times New Roman" w:hAnsi="Times New Roman" w:cs="Times New Roman"/>
          <w:b w:val="0"/>
          <w:spacing w:val="-2"/>
        </w:rPr>
        <w:t>:</w:t>
      </w:r>
    </w:p>
    <w:p w14:paraId="7FE263EC">
      <w:pPr>
        <w:pStyle w:val="10"/>
        <w:spacing w:before="2" w:line="360" w:lineRule="auto"/>
        <w:jc w:val="left"/>
        <w:rPr>
          <w:rFonts w:hint="default" w:ascii="Times New Roman" w:hAnsi="Times New Roman" w:cs="Times New Roman"/>
        </w:rPr>
      </w:pPr>
    </w:p>
    <w:p w14:paraId="1BD3A84C">
      <w:pPr>
        <w:pStyle w:val="22"/>
        <w:numPr>
          <w:ilvl w:val="0"/>
          <w:numId w:val="31"/>
        </w:numPr>
        <w:tabs>
          <w:tab w:val="left" w:pos="820"/>
        </w:tabs>
        <w:spacing w:before="0" w:after="0" w:line="360" w:lineRule="auto"/>
        <w:ind w:left="820" w:right="183" w:hanging="360"/>
        <w:jc w:val="left"/>
        <w:rPr>
          <w:rFonts w:hint="default" w:ascii="Times New Roman" w:hAnsi="Times New Roman" w:cs="Times New Roman"/>
          <w:sz w:val="24"/>
        </w:rPr>
      </w:pPr>
      <w:r>
        <w:rPr>
          <w:rFonts w:hint="default" w:ascii="Times New Roman" w:hAnsi="Times New Roman" w:cs="Times New Roman"/>
          <w:sz w:val="24"/>
        </w:rPr>
        <w:t>Ensuring</w:t>
      </w:r>
      <w:r>
        <w:rPr>
          <w:rFonts w:hint="default" w:ascii="Times New Roman" w:hAnsi="Times New Roman" w:cs="Times New Roman"/>
          <w:spacing w:val="40"/>
          <w:sz w:val="24"/>
        </w:rPr>
        <w:t xml:space="preserve"> </w:t>
      </w:r>
      <w:r>
        <w:rPr>
          <w:rFonts w:hint="default" w:ascii="Times New Roman" w:hAnsi="Times New Roman" w:cs="Times New Roman"/>
          <w:sz w:val="24"/>
        </w:rPr>
        <w:t>compliance</w:t>
      </w:r>
      <w:r>
        <w:rPr>
          <w:rFonts w:hint="default" w:ascii="Times New Roman" w:hAnsi="Times New Roman" w:cs="Times New Roman"/>
          <w:spacing w:val="40"/>
          <w:sz w:val="24"/>
        </w:rPr>
        <w:t xml:space="preserve"> </w:t>
      </w:r>
      <w:r>
        <w:rPr>
          <w:rFonts w:hint="default" w:ascii="Times New Roman" w:hAnsi="Times New Roman" w:cs="Times New Roman"/>
          <w:sz w:val="24"/>
        </w:rPr>
        <w:t>with</w:t>
      </w:r>
      <w:r>
        <w:rPr>
          <w:rFonts w:hint="default" w:ascii="Times New Roman" w:hAnsi="Times New Roman" w:cs="Times New Roman"/>
          <w:spacing w:val="40"/>
          <w:sz w:val="24"/>
        </w:rPr>
        <w:t xml:space="preserve"> </w:t>
      </w:r>
      <w:r>
        <w:rPr>
          <w:rFonts w:hint="default" w:ascii="Times New Roman" w:hAnsi="Times New Roman" w:cs="Times New Roman"/>
          <w:sz w:val="24"/>
        </w:rPr>
        <w:t>labor</w:t>
      </w:r>
      <w:r>
        <w:rPr>
          <w:rFonts w:hint="default" w:ascii="Times New Roman" w:hAnsi="Times New Roman" w:cs="Times New Roman"/>
          <w:spacing w:val="40"/>
          <w:sz w:val="24"/>
        </w:rPr>
        <w:t xml:space="preserve"> </w:t>
      </w:r>
      <w:r>
        <w:rPr>
          <w:rFonts w:hint="default" w:ascii="Times New Roman" w:hAnsi="Times New Roman" w:cs="Times New Roman"/>
          <w:sz w:val="24"/>
        </w:rPr>
        <w:t>laws,</w:t>
      </w:r>
      <w:r>
        <w:rPr>
          <w:rFonts w:hint="default" w:ascii="Times New Roman" w:hAnsi="Times New Roman" w:cs="Times New Roman"/>
          <w:spacing w:val="40"/>
          <w:sz w:val="24"/>
        </w:rPr>
        <w:t xml:space="preserve"> </w:t>
      </w:r>
      <w:r>
        <w:rPr>
          <w:rFonts w:hint="default" w:ascii="Times New Roman" w:hAnsi="Times New Roman" w:cs="Times New Roman"/>
          <w:sz w:val="24"/>
        </w:rPr>
        <w:t>data</w:t>
      </w:r>
      <w:r>
        <w:rPr>
          <w:rFonts w:hint="default" w:ascii="Times New Roman" w:hAnsi="Times New Roman" w:cs="Times New Roman"/>
          <w:spacing w:val="40"/>
          <w:sz w:val="24"/>
        </w:rPr>
        <w:t xml:space="preserve"> </w:t>
      </w:r>
      <w:r>
        <w:rPr>
          <w:rFonts w:hint="default" w:ascii="Times New Roman" w:hAnsi="Times New Roman" w:cs="Times New Roman"/>
          <w:sz w:val="24"/>
        </w:rPr>
        <w:t>protection</w:t>
      </w:r>
      <w:r>
        <w:rPr>
          <w:rFonts w:hint="default" w:ascii="Times New Roman" w:hAnsi="Times New Roman" w:cs="Times New Roman"/>
          <w:spacing w:val="40"/>
          <w:sz w:val="24"/>
        </w:rPr>
        <w:t xml:space="preserve"> </w:t>
      </w:r>
      <w:r>
        <w:rPr>
          <w:rFonts w:hint="default" w:ascii="Times New Roman" w:hAnsi="Times New Roman" w:cs="Times New Roman"/>
          <w:sz w:val="24"/>
        </w:rPr>
        <w:t>regulations,</w:t>
      </w:r>
      <w:r>
        <w:rPr>
          <w:rFonts w:hint="default" w:ascii="Times New Roman" w:hAnsi="Times New Roman" w:cs="Times New Roman"/>
          <w:spacing w:val="40"/>
          <w:sz w:val="24"/>
        </w:rPr>
        <w:t xml:space="preserve"> </w:t>
      </w:r>
      <w:r>
        <w:rPr>
          <w:rFonts w:hint="default" w:ascii="Times New Roman" w:hAnsi="Times New Roman" w:cs="Times New Roman"/>
          <w:sz w:val="24"/>
        </w:rPr>
        <w:t>industry</w:t>
      </w:r>
      <w:r>
        <w:rPr>
          <w:rFonts w:hint="default" w:ascii="Times New Roman" w:hAnsi="Times New Roman" w:cs="Times New Roman"/>
          <w:spacing w:val="40"/>
          <w:sz w:val="24"/>
        </w:rPr>
        <w:t xml:space="preserve"> </w:t>
      </w:r>
      <w:r>
        <w:rPr>
          <w:rFonts w:hint="default" w:ascii="Times New Roman" w:hAnsi="Times New Roman" w:cs="Times New Roman"/>
          <w:sz w:val="24"/>
        </w:rPr>
        <w:t>standards,</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internal policies to mitigate legal risks and maintain organizational integrity.</w:t>
      </w:r>
    </w:p>
    <w:p w14:paraId="322C9756">
      <w:pPr>
        <w:spacing w:after="0" w:line="360" w:lineRule="auto"/>
        <w:jc w:val="left"/>
        <w:rPr>
          <w:rFonts w:hint="default" w:ascii="Times New Roman" w:hAnsi="Times New Roman" w:cs="Times New Roman"/>
          <w:sz w:val="24"/>
        </w:rPr>
        <w:sectPr>
          <w:pgSz w:w="12240" w:h="15840"/>
          <w:pgMar w:top="1480" w:right="60" w:bottom="1220" w:left="1220" w:header="0" w:footer="939" w:gutter="0"/>
          <w:cols w:space="720" w:num="1"/>
        </w:sectPr>
      </w:pPr>
    </w:p>
    <w:p w14:paraId="3DBFC31C">
      <w:pPr>
        <w:pStyle w:val="6"/>
        <w:numPr>
          <w:ilvl w:val="0"/>
          <w:numId w:val="32"/>
        </w:numPr>
        <w:tabs>
          <w:tab w:val="left" w:pos="1232"/>
        </w:tabs>
        <w:spacing w:before="61" w:after="0" w:line="360" w:lineRule="auto"/>
        <w:ind w:left="1232" w:right="0" w:hanging="242"/>
        <w:jc w:val="left"/>
        <w:rPr>
          <w:rFonts w:hint="default" w:ascii="Times New Roman" w:hAnsi="Times New Roman" w:cs="Times New Roman"/>
          <w:b w:val="0"/>
        </w:rPr>
      </w:pPr>
      <w:bookmarkStart w:id="102" w:name="9.Employee Engagement and Satisfaction:"/>
      <w:bookmarkEnd w:id="102"/>
      <w:r>
        <w:rPr>
          <w:rFonts w:hint="default" w:ascii="Times New Roman" w:hAnsi="Times New Roman" w:cs="Times New Roman"/>
        </w:rPr>
        <w:t>Employee</w:t>
      </w:r>
      <w:r>
        <w:rPr>
          <w:rFonts w:hint="default" w:ascii="Times New Roman" w:hAnsi="Times New Roman" w:cs="Times New Roman"/>
          <w:spacing w:val="-8"/>
        </w:rPr>
        <w:t xml:space="preserve"> </w:t>
      </w:r>
      <w:r>
        <w:rPr>
          <w:rFonts w:hint="default" w:ascii="Times New Roman" w:hAnsi="Times New Roman" w:cs="Times New Roman"/>
        </w:rPr>
        <w:t>Engagement</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spacing w:val="-2"/>
        </w:rPr>
        <w:t>Satisfaction</w:t>
      </w:r>
      <w:r>
        <w:rPr>
          <w:rFonts w:hint="default" w:ascii="Times New Roman" w:hAnsi="Times New Roman" w:cs="Times New Roman"/>
          <w:b w:val="0"/>
          <w:spacing w:val="-2"/>
        </w:rPr>
        <w:t>:</w:t>
      </w:r>
    </w:p>
    <w:p w14:paraId="6EE8F712">
      <w:pPr>
        <w:pStyle w:val="22"/>
        <w:numPr>
          <w:ilvl w:val="0"/>
          <w:numId w:val="31"/>
        </w:numPr>
        <w:tabs>
          <w:tab w:val="left" w:pos="820"/>
        </w:tabs>
        <w:spacing w:before="276" w:after="0" w:line="360" w:lineRule="auto"/>
        <w:ind w:left="820" w:right="178" w:hanging="360"/>
        <w:jc w:val="left"/>
        <w:rPr>
          <w:rFonts w:hint="default" w:ascii="Times New Roman" w:hAnsi="Times New Roman" w:cs="Times New Roman"/>
          <w:sz w:val="24"/>
        </w:rPr>
      </w:pPr>
      <w:r>
        <w:rPr>
          <w:rFonts w:hint="default" w:ascii="Times New Roman" w:hAnsi="Times New Roman" w:cs="Times New Roman"/>
          <w:sz w:val="24"/>
        </w:rPr>
        <w:t>Enhancing communication, providing timely feedback, offering training opportunities, and promoting transparency to increase employee engagement and satisfaction.</w:t>
      </w:r>
    </w:p>
    <w:p w14:paraId="32BA92A7">
      <w:pPr>
        <w:pStyle w:val="10"/>
        <w:spacing w:before="4" w:line="360" w:lineRule="auto"/>
        <w:jc w:val="left"/>
        <w:rPr>
          <w:rFonts w:hint="default" w:ascii="Times New Roman" w:hAnsi="Times New Roman" w:cs="Times New Roman"/>
        </w:rPr>
      </w:pPr>
    </w:p>
    <w:p w14:paraId="295B823C">
      <w:pPr>
        <w:pStyle w:val="6"/>
        <w:numPr>
          <w:ilvl w:val="0"/>
          <w:numId w:val="32"/>
        </w:numPr>
        <w:tabs>
          <w:tab w:val="left" w:pos="1352"/>
        </w:tabs>
        <w:spacing w:before="1" w:after="0" w:line="360" w:lineRule="auto"/>
        <w:ind w:left="1352" w:right="0" w:hanging="362"/>
        <w:jc w:val="left"/>
        <w:rPr>
          <w:rFonts w:hint="default" w:ascii="Times New Roman" w:hAnsi="Times New Roman" w:cs="Times New Roman"/>
          <w:b w:val="0"/>
        </w:rPr>
      </w:pPr>
      <w:bookmarkStart w:id="103" w:name="10.Cost Efficiency and Productivity:"/>
      <w:bookmarkEnd w:id="103"/>
      <w:r>
        <w:rPr>
          <w:rFonts w:hint="default" w:ascii="Times New Roman" w:hAnsi="Times New Roman" w:cs="Times New Roman"/>
        </w:rPr>
        <w:t>Cost</w:t>
      </w:r>
      <w:r>
        <w:rPr>
          <w:rFonts w:hint="default" w:ascii="Times New Roman" w:hAnsi="Times New Roman" w:cs="Times New Roman"/>
          <w:spacing w:val="-8"/>
        </w:rPr>
        <w:t xml:space="preserve"> </w:t>
      </w:r>
      <w:r>
        <w:rPr>
          <w:rFonts w:hint="default" w:ascii="Times New Roman" w:hAnsi="Times New Roman" w:cs="Times New Roman"/>
        </w:rPr>
        <w:t>Efficiency</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spacing w:val="-2"/>
        </w:rPr>
        <w:t>Productivity</w:t>
      </w:r>
      <w:r>
        <w:rPr>
          <w:rFonts w:hint="default" w:ascii="Times New Roman" w:hAnsi="Times New Roman" w:cs="Times New Roman"/>
          <w:b w:val="0"/>
          <w:spacing w:val="-2"/>
        </w:rPr>
        <w:t>:</w:t>
      </w:r>
    </w:p>
    <w:p w14:paraId="46DB3066">
      <w:pPr>
        <w:pStyle w:val="10"/>
        <w:spacing w:before="2" w:line="360" w:lineRule="auto"/>
        <w:jc w:val="left"/>
        <w:rPr>
          <w:rFonts w:hint="default" w:ascii="Times New Roman" w:hAnsi="Times New Roman" w:cs="Times New Roman"/>
        </w:rPr>
      </w:pPr>
    </w:p>
    <w:p w14:paraId="53484D89">
      <w:pPr>
        <w:pStyle w:val="22"/>
        <w:numPr>
          <w:ilvl w:val="0"/>
          <w:numId w:val="31"/>
        </w:numPr>
        <w:tabs>
          <w:tab w:val="left" w:pos="820"/>
        </w:tabs>
        <w:spacing w:before="0" w:after="0" w:line="360" w:lineRule="auto"/>
        <w:ind w:left="820" w:right="185" w:hanging="360"/>
        <w:jc w:val="left"/>
        <w:rPr>
          <w:rFonts w:hint="default" w:ascii="Times New Roman" w:hAnsi="Times New Roman" w:cs="Times New Roman"/>
          <w:sz w:val="24"/>
        </w:rPr>
      </w:pPr>
      <w:r>
        <w:rPr>
          <w:rFonts w:hint="default" w:ascii="Times New Roman" w:hAnsi="Times New Roman" w:cs="Times New Roman"/>
          <w:sz w:val="24"/>
        </w:rPr>
        <w:t>Automating repetitive tasks, reducing manual errors, optimizing processes, and leveraging data-driven insights to improve efficiency, reduce costs, and boost productivity.</w:t>
      </w:r>
    </w:p>
    <w:p w14:paraId="6B3F002E">
      <w:pPr>
        <w:pStyle w:val="10"/>
        <w:spacing w:line="360" w:lineRule="auto"/>
        <w:jc w:val="left"/>
        <w:rPr>
          <w:rFonts w:hint="default" w:ascii="Times New Roman" w:hAnsi="Times New Roman" w:cs="Times New Roman"/>
        </w:rPr>
      </w:pPr>
    </w:p>
    <w:p w14:paraId="756E0162">
      <w:pPr>
        <w:pStyle w:val="10"/>
        <w:spacing w:before="66" w:line="360" w:lineRule="auto"/>
        <w:jc w:val="left"/>
        <w:rPr>
          <w:rFonts w:hint="default" w:ascii="Times New Roman" w:hAnsi="Times New Roman" w:cs="Times New Roman"/>
        </w:rPr>
      </w:pPr>
      <w:bookmarkStart w:id="104" w:name="_bookmark20"/>
      <w:bookmarkEnd w:id="104"/>
      <w:bookmarkStart w:id="105" w:name="2.4Document conventions"/>
      <w:bookmarkEnd w:id="105"/>
    </w:p>
    <w:p w14:paraId="7B10510E">
      <w:pPr>
        <w:pStyle w:val="4"/>
        <w:numPr>
          <w:ilvl w:val="1"/>
          <w:numId w:val="29"/>
        </w:numPr>
        <w:tabs>
          <w:tab w:val="left" w:pos="641"/>
        </w:tabs>
        <w:spacing w:before="0" w:after="0" w:line="360" w:lineRule="auto"/>
        <w:ind w:left="641" w:right="0" w:hanging="421"/>
        <w:jc w:val="left"/>
        <w:rPr>
          <w:rFonts w:hint="default" w:ascii="Times New Roman" w:hAnsi="Times New Roman" w:cs="Times New Roman"/>
        </w:rPr>
      </w:pPr>
      <w:bookmarkStart w:id="106" w:name="_bookmark21"/>
      <w:bookmarkEnd w:id="106"/>
      <w:bookmarkStart w:id="107" w:name="2.5Reading Suggestions"/>
      <w:bookmarkEnd w:id="107"/>
      <w:r>
        <w:rPr>
          <w:rFonts w:hint="default" w:ascii="Times New Roman" w:hAnsi="Times New Roman" w:cs="Times New Roman"/>
          <w:spacing w:val="-4"/>
        </w:rPr>
        <w:t>Reading</w:t>
      </w:r>
      <w:r>
        <w:rPr>
          <w:rFonts w:hint="default" w:ascii="Times New Roman" w:hAnsi="Times New Roman" w:cs="Times New Roman"/>
          <w:spacing w:val="-13"/>
        </w:rPr>
        <w:t xml:space="preserve"> </w:t>
      </w:r>
      <w:r>
        <w:rPr>
          <w:rFonts w:hint="default" w:ascii="Times New Roman" w:hAnsi="Times New Roman" w:cs="Times New Roman"/>
          <w:spacing w:val="-2"/>
        </w:rPr>
        <w:t>Suggestions</w:t>
      </w:r>
    </w:p>
    <w:p w14:paraId="49EC26BB">
      <w:pPr>
        <w:pStyle w:val="10"/>
        <w:spacing w:before="157" w:line="360" w:lineRule="auto"/>
        <w:ind w:left="220"/>
        <w:jc w:val="left"/>
        <w:rPr>
          <w:rFonts w:hint="default" w:ascii="Times New Roman" w:hAnsi="Times New Roman" w:cs="Times New Roman"/>
        </w:rPr>
      </w:pPr>
      <w:r>
        <w:rPr>
          <w:rFonts w:hint="default" w:ascii="Times New Roman" w:hAnsi="Times New Roman" w:cs="Times New Roman"/>
        </w:rPr>
        <w:t>To</w:t>
      </w:r>
      <w:r>
        <w:rPr>
          <w:rFonts w:hint="default" w:ascii="Times New Roman" w:hAnsi="Times New Roman" w:cs="Times New Roman"/>
          <w:spacing w:val="-9"/>
        </w:rPr>
        <w:t xml:space="preserve"> </w:t>
      </w:r>
      <w:r>
        <w:rPr>
          <w:rFonts w:hint="default" w:ascii="Times New Roman" w:hAnsi="Times New Roman" w:cs="Times New Roman"/>
        </w:rPr>
        <w:t>effectively</w:t>
      </w:r>
      <w:r>
        <w:rPr>
          <w:rFonts w:hint="default" w:ascii="Times New Roman" w:hAnsi="Times New Roman" w:cs="Times New Roman"/>
          <w:spacing w:val="-10"/>
        </w:rPr>
        <w:t xml:space="preserve"> </w:t>
      </w:r>
      <w:r>
        <w:rPr>
          <w:rFonts w:hint="default" w:ascii="Times New Roman" w:hAnsi="Times New Roman" w:cs="Times New Roman"/>
        </w:rPr>
        <w:t>navigate</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SRS</w:t>
      </w:r>
      <w:r>
        <w:rPr>
          <w:rFonts w:hint="default" w:ascii="Times New Roman" w:hAnsi="Times New Roman" w:cs="Times New Roman"/>
          <w:spacing w:val="-9"/>
        </w:rPr>
        <w:t xml:space="preserve"> </w:t>
      </w:r>
      <w:r>
        <w:rPr>
          <w:rFonts w:hint="default" w:ascii="Times New Roman" w:hAnsi="Times New Roman" w:cs="Times New Roman"/>
        </w:rPr>
        <w:t>document, readers</w:t>
      </w:r>
      <w:r>
        <w:rPr>
          <w:rFonts w:hint="default" w:ascii="Times New Roman" w:hAnsi="Times New Roman" w:cs="Times New Roman"/>
          <w:spacing w:val="-7"/>
        </w:rPr>
        <w:t xml:space="preserve"> </w:t>
      </w:r>
      <w:r>
        <w:rPr>
          <w:rFonts w:hint="default" w:ascii="Times New Roman" w:hAnsi="Times New Roman" w:cs="Times New Roman"/>
        </w:rPr>
        <w:t>are</w:t>
      </w:r>
      <w:r>
        <w:rPr>
          <w:rFonts w:hint="default" w:ascii="Times New Roman" w:hAnsi="Times New Roman" w:cs="Times New Roman"/>
          <w:spacing w:val="-2"/>
        </w:rPr>
        <w:t xml:space="preserve"> </w:t>
      </w:r>
      <w:r>
        <w:rPr>
          <w:rFonts w:hint="default" w:ascii="Times New Roman" w:hAnsi="Times New Roman" w:cs="Times New Roman"/>
        </w:rPr>
        <w:t>encouraged</w:t>
      </w:r>
      <w:r>
        <w:rPr>
          <w:rFonts w:hint="default" w:ascii="Times New Roman" w:hAnsi="Times New Roman" w:cs="Times New Roman"/>
          <w:spacing w:val="-7"/>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follow</w:t>
      </w:r>
      <w:r>
        <w:rPr>
          <w:rFonts w:hint="default" w:ascii="Times New Roman" w:hAnsi="Times New Roman" w:cs="Times New Roman"/>
          <w:spacing w:val="-5"/>
        </w:rPr>
        <w:t xml:space="preserve"> </w:t>
      </w:r>
      <w:r>
        <w:rPr>
          <w:rFonts w:hint="default" w:ascii="Times New Roman" w:hAnsi="Times New Roman" w:cs="Times New Roman"/>
        </w:rPr>
        <w:t>these</w:t>
      </w:r>
      <w:r>
        <w:rPr>
          <w:rFonts w:hint="default" w:ascii="Times New Roman" w:hAnsi="Times New Roman" w:cs="Times New Roman"/>
          <w:spacing w:val="-5"/>
        </w:rPr>
        <w:t xml:space="preserve"> </w:t>
      </w:r>
      <w:r>
        <w:rPr>
          <w:rFonts w:hint="default" w:ascii="Times New Roman" w:hAnsi="Times New Roman" w:cs="Times New Roman"/>
          <w:spacing w:val="-2"/>
        </w:rPr>
        <w:t>suggestions:</w:t>
      </w:r>
    </w:p>
    <w:p w14:paraId="2474D70E">
      <w:pPr>
        <w:pStyle w:val="10"/>
        <w:spacing w:before="67" w:line="360" w:lineRule="auto"/>
        <w:jc w:val="left"/>
        <w:rPr>
          <w:rFonts w:hint="default" w:ascii="Times New Roman" w:hAnsi="Times New Roman" w:cs="Times New Roman"/>
        </w:rPr>
      </w:pPr>
    </w:p>
    <w:p w14:paraId="444C26A5">
      <w:pPr>
        <w:pStyle w:val="6"/>
        <w:spacing w:line="360" w:lineRule="auto"/>
        <w:ind w:left="220"/>
        <w:jc w:val="left"/>
        <w:rPr>
          <w:rFonts w:hint="default" w:ascii="Times New Roman" w:hAnsi="Times New Roman" w:cs="Times New Roman"/>
        </w:rPr>
      </w:pPr>
      <w:bookmarkStart w:id="108" w:name="Familiarize with the Table of Contents:"/>
      <w:bookmarkEnd w:id="108"/>
      <w:r>
        <w:rPr>
          <w:rFonts w:hint="default" w:ascii="Times New Roman" w:hAnsi="Times New Roman" w:cs="Times New Roman"/>
        </w:rPr>
        <w:t>Familiarize</w:t>
      </w:r>
      <w:r>
        <w:rPr>
          <w:rFonts w:hint="default" w:ascii="Times New Roman" w:hAnsi="Times New Roman" w:cs="Times New Roman"/>
          <w:spacing w:val="-11"/>
        </w:rPr>
        <w:t xml:space="preserve"> </w:t>
      </w:r>
      <w:r>
        <w:rPr>
          <w:rFonts w:hint="default" w:ascii="Times New Roman" w:hAnsi="Times New Roman" w:cs="Times New Roman"/>
        </w:rPr>
        <w:t>with</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Table</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spacing w:val="-2"/>
        </w:rPr>
        <w:t>Contents:</w:t>
      </w:r>
    </w:p>
    <w:p w14:paraId="71FC261F">
      <w:pPr>
        <w:pStyle w:val="10"/>
        <w:spacing w:before="58" w:line="360" w:lineRule="auto"/>
        <w:jc w:val="left"/>
        <w:rPr>
          <w:rFonts w:hint="default" w:ascii="Times New Roman" w:hAnsi="Times New Roman" w:cs="Times New Roman"/>
          <w:b/>
        </w:rPr>
      </w:pPr>
    </w:p>
    <w:p w14:paraId="53A39091">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Start</w:t>
      </w:r>
      <w:r>
        <w:rPr>
          <w:rFonts w:hint="default" w:ascii="Times New Roman" w:hAnsi="Times New Roman" w:cs="Times New Roman"/>
          <w:spacing w:val="33"/>
        </w:rPr>
        <w:t xml:space="preserve"> </w:t>
      </w:r>
      <w:r>
        <w:rPr>
          <w:rFonts w:hint="default" w:ascii="Times New Roman" w:hAnsi="Times New Roman" w:cs="Times New Roman"/>
        </w:rPr>
        <w:t>by</w:t>
      </w:r>
      <w:r>
        <w:rPr>
          <w:rFonts w:hint="default" w:ascii="Times New Roman" w:hAnsi="Times New Roman" w:cs="Times New Roman"/>
          <w:spacing w:val="21"/>
        </w:rPr>
        <w:t xml:space="preserve"> </w:t>
      </w:r>
      <w:r>
        <w:rPr>
          <w:rFonts w:hint="default" w:ascii="Times New Roman" w:hAnsi="Times New Roman" w:cs="Times New Roman"/>
        </w:rPr>
        <w:t>reviewing</w:t>
      </w:r>
      <w:r>
        <w:rPr>
          <w:rFonts w:hint="default" w:ascii="Times New Roman" w:hAnsi="Times New Roman" w:cs="Times New Roman"/>
          <w:spacing w:val="33"/>
        </w:rPr>
        <w:t xml:space="preserve"> </w:t>
      </w:r>
      <w:r>
        <w:rPr>
          <w:rFonts w:hint="default" w:ascii="Times New Roman" w:hAnsi="Times New Roman" w:cs="Times New Roman"/>
        </w:rPr>
        <w:t>the</w:t>
      </w:r>
      <w:r>
        <w:rPr>
          <w:rFonts w:hint="default" w:ascii="Times New Roman" w:hAnsi="Times New Roman" w:cs="Times New Roman"/>
          <w:spacing w:val="27"/>
        </w:rPr>
        <w:t xml:space="preserve"> </w:t>
      </w:r>
      <w:r>
        <w:rPr>
          <w:rFonts w:hint="default" w:ascii="Times New Roman" w:hAnsi="Times New Roman" w:cs="Times New Roman"/>
        </w:rPr>
        <w:t>table</w:t>
      </w:r>
      <w:r>
        <w:rPr>
          <w:rFonts w:hint="default" w:ascii="Times New Roman" w:hAnsi="Times New Roman" w:cs="Times New Roman"/>
          <w:spacing w:val="32"/>
        </w:rPr>
        <w:t xml:space="preserve"> </w:t>
      </w:r>
      <w:r>
        <w:rPr>
          <w:rFonts w:hint="default" w:ascii="Times New Roman" w:hAnsi="Times New Roman" w:cs="Times New Roman"/>
        </w:rPr>
        <w:t>of</w:t>
      </w:r>
      <w:r>
        <w:rPr>
          <w:rFonts w:hint="default" w:ascii="Times New Roman" w:hAnsi="Times New Roman" w:cs="Times New Roman"/>
          <w:spacing w:val="22"/>
        </w:rPr>
        <w:t xml:space="preserve"> </w:t>
      </w:r>
      <w:r>
        <w:rPr>
          <w:rFonts w:hint="default" w:ascii="Times New Roman" w:hAnsi="Times New Roman" w:cs="Times New Roman"/>
        </w:rPr>
        <w:t>contents</w:t>
      </w:r>
      <w:r>
        <w:rPr>
          <w:rFonts w:hint="default" w:ascii="Times New Roman" w:hAnsi="Times New Roman" w:cs="Times New Roman"/>
          <w:spacing w:val="30"/>
        </w:rPr>
        <w:t xml:space="preserve"> </w:t>
      </w:r>
      <w:r>
        <w:rPr>
          <w:rFonts w:hint="default" w:ascii="Times New Roman" w:hAnsi="Times New Roman" w:cs="Times New Roman"/>
        </w:rPr>
        <w:t>to</w:t>
      </w:r>
      <w:r>
        <w:rPr>
          <w:rFonts w:hint="default" w:ascii="Times New Roman" w:hAnsi="Times New Roman" w:cs="Times New Roman"/>
          <w:spacing w:val="37"/>
        </w:rPr>
        <w:t xml:space="preserve"> </w:t>
      </w:r>
      <w:r>
        <w:rPr>
          <w:rFonts w:hint="default" w:ascii="Times New Roman" w:hAnsi="Times New Roman" w:cs="Times New Roman"/>
        </w:rPr>
        <w:t>identify</w:t>
      </w:r>
      <w:r>
        <w:rPr>
          <w:rFonts w:hint="default" w:ascii="Times New Roman" w:hAnsi="Times New Roman" w:cs="Times New Roman"/>
          <w:spacing w:val="21"/>
        </w:rPr>
        <w:t xml:space="preserve"> </w:t>
      </w:r>
      <w:r>
        <w:rPr>
          <w:rFonts w:hint="default" w:ascii="Times New Roman" w:hAnsi="Times New Roman" w:cs="Times New Roman"/>
        </w:rPr>
        <w:t>sections</w:t>
      </w:r>
      <w:r>
        <w:rPr>
          <w:rFonts w:hint="default" w:ascii="Times New Roman" w:hAnsi="Times New Roman" w:cs="Times New Roman"/>
          <w:spacing w:val="35"/>
        </w:rPr>
        <w:t xml:space="preserve"> </w:t>
      </w:r>
      <w:r>
        <w:rPr>
          <w:rFonts w:hint="default" w:ascii="Times New Roman" w:hAnsi="Times New Roman" w:cs="Times New Roman"/>
        </w:rPr>
        <w:t>of</w:t>
      </w:r>
      <w:r>
        <w:rPr>
          <w:rFonts w:hint="default" w:ascii="Times New Roman" w:hAnsi="Times New Roman" w:cs="Times New Roman"/>
          <w:spacing w:val="27"/>
        </w:rPr>
        <w:t xml:space="preserve"> </w:t>
      </w:r>
      <w:r>
        <w:rPr>
          <w:rFonts w:hint="default" w:ascii="Times New Roman" w:hAnsi="Times New Roman" w:cs="Times New Roman"/>
        </w:rPr>
        <w:t>interest</w:t>
      </w:r>
      <w:r>
        <w:rPr>
          <w:rFonts w:hint="default" w:ascii="Times New Roman" w:hAnsi="Times New Roman" w:cs="Times New Roman"/>
          <w:spacing w:val="33"/>
        </w:rPr>
        <w:t xml:space="preserve"> </w:t>
      </w:r>
      <w:r>
        <w:rPr>
          <w:rFonts w:hint="default" w:ascii="Times New Roman" w:hAnsi="Times New Roman" w:cs="Times New Roman"/>
        </w:rPr>
        <w:t>and</w:t>
      </w:r>
      <w:r>
        <w:rPr>
          <w:rFonts w:hint="default" w:ascii="Times New Roman" w:hAnsi="Times New Roman" w:cs="Times New Roman"/>
          <w:spacing w:val="37"/>
        </w:rPr>
        <w:t xml:space="preserve"> </w:t>
      </w:r>
      <w:r>
        <w:rPr>
          <w:rFonts w:hint="default" w:ascii="Times New Roman" w:hAnsi="Times New Roman" w:cs="Times New Roman"/>
        </w:rPr>
        <w:t>to</w:t>
      </w:r>
      <w:r>
        <w:rPr>
          <w:rFonts w:hint="default" w:ascii="Times New Roman" w:hAnsi="Times New Roman" w:cs="Times New Roman"/>
          <w:spacing w:val="33"/>
        </w:rPr>
        <w:t xml:space="preserve"> </w:t>
      </w:r>
      <w:r>
        <w:rPr>
          <w:rFonts w:hint="default" w:ascii="Times New Roman" w:hAnsi="Times New Roman" w:cs="Times New Roman"/>
        </w:rPr>
        <w:t>understand</w:t>
      </w:r>
      <w:r>
        <w:rPr>
          <w:rFonts w:hint="default" w:ascii="Times New Roman" w:hAnsi="Times New Roman" w:cs="Times New Roman"/>
          <w:spacing w:val="33"/>
        </w:rPr>
        <w:t xml:space="preserve"> </w:t>
      </w:r>
      <w:r>
        <w:rPr>
          <w:rFonts w:hint="default" w:ascii="Times New Roman" w:hAnsi="Times New Roman" w:cs="Times New Roman"/>
        </w:rPr>
        <w:t>the overall structure of the document.</w:t>
      </w:r>
    </w:p>
    <w:p w14:paraId="00BF0640">
      <w:pPr>
        <w:pStyle w:val="6"/>
        <w:spacing w:before="204" w:line="360" w:lineRule="auto"/>
        <w:ind w:left="220"/>
        <w:jc w:val="left"/>
        <w:rPr>
          <w:rFonts w:hint="default" w:ascii="Times New Roman" w:hAnsi="Times New Roman" w:cs="Times New Roman"/>
        </w:rPr>
      </w:pPr>
      <w:bookmarkStart w:id="109" w:name="Review the Background and Overview:"/>
      <w:bookmarkEnd w:id="109"/>
      <w:r>
        <w:rPr>
          <w:rFonts w:hint="default" w:ascii="Times New Roman" w:hAnsi="Times New Roman" w:cs="Times New Roman"/>
        </w:rPr>
        <w:t>Review</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Background</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spacing w:val="-2"/>
        </w:rPr>
        <w:t>Overview:</w:t>
      </w:r>
    </w:p>
    <w:p w14:paraId="64CA4D8F">
      <w:pPr>
        <w:pStyle w:val="10"/>
        <w:spacing w:before="55" w:line="360" w:lineRule="auto"/>
        <w:jc w:val="left"/>
        <w:rPr>
          <w:rFonts w:hint="default" w:ascii="Times New Roman" w:hAnsi="Times New Roman" w:cs="Times New Roman"/>
          <w:b/>
        </w:rPr>
      </w:pPr>
    </w:p>
    <w:p w14:paraId="6519E8B4">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Read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background</w:t>
      </w:r>
      <w:r>
        <w:rPr>
          <w:rFonts w:hint="default" w:ascii="Times New Roman" w:hAnsi="Times New Roman" w:cs="Times New Roman"/>
          <w:spacing w:val="-1"/>
        </w:rPr>
        <w:t xml:space="preserve"> </w:t>
      </w:r>
      <w:r>
        <w:rPr>
          <w:rFonts w:hint="default" w:ascii="Times New Roman" w:hAnsi="Times New Roman" w:cs="Times New Roman"/>
        </w:rPr>
        <w:t>section</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gain</w:t>
      </w:r>
      <w:r>
        <w:rPr>
          <w:rFonts w:hint="default" w:ascii="Times New Roman" w:hAnsi="Times New Roman" w:cs="Times New Roman"/>
          <w:spacing w:val="-3"/>
        </w:rPr>
        <w:t xml:space="preserve"> </w:t>
      </w:r>
      <w:r>
        <w:rPr>
          <w:rFonts w:hint="default" w:ascii="Times New Roman" w:hAnsi="Times New Roman" w:cs="Times New Roman"/>
        </w:rPr>
        <w:t>context</w:t>
      </w:r>
      <w:r>
        <w:rPr>
          <w:rFonts w:hint="default" w:ascii="Times New Roman" w:hAnsi="Times New Roman" w:cs="Times New Roman"/>
          <w:spacing w:val="-3"/>
        </w:rPr>
        <w:t xml:space="preserve"> </w:t>
      </w:r>
      <w:r>
        <w:rPr>
          <w:rFonts w:hint="default" w:ascii="Times New Roman" w:hAnsi="Times New Roman" w:cs="Times New Roman"/>
        </w:rPr>
        <w:t>about</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purpose</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goals</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GIMS,</w:t>
      </w:r>
      <w:r>
        <w:rPr>
          <w:rFonts w:hint="default" w:ascii="Times New Roman" w:hAnsi="Times New Roman" w:cs="Times New Roman"/>
          <w:spacing w:val="-3"/>
        </w:rPr>
        <w:t xml:space="preserve"> </w:t>
      </w:r>
      <w:r>
        <w:rPr>
          <w:rFonts w:hint="default" w:ascii="Times New Roman" w:hAnsi="Times New Roman" w:cs="Times New Roman"/>
        </w:rPr>
        <w:t>providing a foundation for understanding subsequent details.</w:t>
      </w:r>
    </w:p>
    <w:p w14:paraId="18868194">
      <w:pPr>
        <w:pStyle w:val="6"/>
        <w:spacing w:before="204" w:line="360" w:lineRule="auto"/>
        <w:ind w:left="220"/>
        <w:jc w:val="left"/>
        <w:rPr>
          <w:rFonts w:hint="default" w:ascii="Times New Roman" w:hAnsi="Times New Roman" w:cs="Times New Roman"/>
        </w:rPr>
      </w:pPr>
      <w:bookmarkStart w:id="110" w:name="Focus on User Requirements:"/>
      <w:bookmarkEnd w:id="110"/>
      <w:r>
        <w:rPr>
          <w:rFonts w:hint="default" w:ascii="Times New Roman" w:hAnsi="Times New Roman" w:cs="Times New Roman"/>
        </w:rPr>
        <w:t>Focus</w:t>
      </w:r>
      <w:r>
        <w:rPr>
          <w:rFonts w:hint="default" w:ascii="Times New Roman" w:hAnsi="Times New Roman" w:cs="Times New Roman"/>
          <w:spacing w:val="-12"/>
        </w:rPr>
        <w:t xml:space="preserve"> </w:t>
      </w:r>
      <w:r>
        <w:rPr>
          <w:rFonts w:hint="default" w:ascii="Times New Roman" w:hAnsi="Times New Roman" w:cs="Times New Roman"/>
        </w:rPr>
        <w:t>on</w:t>
      </w:r>
      <w:r>
        <w:rPr>
          <w:rFonts w:hint="default" w:ascii="Times New Roman" w:hAnsi="Times New Roman" w:cs="Times New Roman"/>
          <w:spacing w:val="-8"/>
        </w:rPr>
        <w:t xml:space="preserve"> </w:t>
      </w:r>
      <w:r>
        <w:rPr>
          <w:rFonts w:hint="default" w:ascii="Times New Roman" w:hAnsi="Times New Roman" w:cs="Times New Roman"/>
        </w:rPr>
        <w:t>User</w:t>
      </w:r>
      <w:r>
        <w:rPr>
          <w:rFonts w:hint="default" w:ascii="Times New Roman" w:hAnsi="Times New Roman" w:cs="Times New Roman"/>
          <w:spacing w:val="-10"/>
        </w:rPr>
        <w:t xml:space="preserve"> </w:t>
      </w:r>
      <w:r>
        <w:rPr>
          <w:rFonts w:hint="default" w:ascii="Times New Roman" w:hAnsi="Times New Roman" w:cs="Times New Roman"/>
          <w:spacing w:val="-2"/>
        </w:rPr>
        <w:t>Requirements:</w:t>
      </w:r>
    </w:p>
    <w:p w14:paraId="0148AD2F">
      <w:pPr>
        <w:pStyle w:val="10"/>
        <w:spacing w:before="60" w:line="360" w:lineRule="auto"/>
        <w:jc w:val="left"/>
        <w:rPr>
          <w:rFonts w:hint="default" w:ascii="Times New Roman" w:hAnsi="Times New Roman" w:cs="Times New Roman"/>
          <w:b/>
        </w:rPr>
      </w:pPr>
    </w:p>
    <w:p w14:paraId="344D7C2E">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Pay</w:t>
      </w:r>
      <w:r>
        <w:rPr>
          <w:rFonts w:hint="default" w:ascii="Times New Roman" w:hAnsi="Times New Roman" w:cs="Times New Roman"/>
          <w:spacing w:val="-3"/>
        </w:rPr>
        <w:t xml:space="preserve"> </w:t>
      </w:r>
      <w:r>
        <w:rPr>
          <w:rFonts w:hint="default" w:ascii="Times New Roman" w:hAnsi="Times New Roman" w:cs="Times New Roman"/>
        </w:rPr>
        <w:t>special</w:t>
      </w:r>
      <w:r>
        <w:rPr>
          <w:rFonts w:hint="default" w:ascii="Times New Roman" w:hAnsi="Times New Roman" w:cs="Times New Roman"/>
          <w:spacing w:val="-3"/>
        </w:rPr>
        <w:t xml:space="preserve"> </w:t>
      </w:r>
      <w:r>
        <w:rPr>
          <w:rFonts w:hint="default" w:ascii="Times New Roman" w:hAnsi="Times New Roman" w:cs="Times New Roman"/>
        </w:rPr>
        <w:t>attention</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user</w:t>
      </w:r>
      <w:r>
        <w:rPr>
          <w:rFonts w:hint="default" w:ascii="Times New Roman" w:hAnsi="Times New Roman" w:cs="Times New Roman"/>
          <w:spacing w:val="-2"/>
        </w:rPr>
        <w:t xml:space="preserve"> </w:t>
      </w:r>
      <w:r>
        <w:rPr>
          <w:rFonts w:hint="default" w:ascii="Times New Roman" w:hAnsi="Times New Roman" w:cs="Times New Roman"/>
        </w:rPr>
        <w:t>requirements</w:t>
      </w:r>
      <w:r>
        <w:rPr>
          <w:rFonts w:hint="default" w:ascii="Times New Roman" w:hAnsi="Times New Roman" w:cs="Times New Roman"/>
          <w:spacing w:val="-3"/>
        </w:rPr>
        <w:t xml:space="preserve"> </w:t>
      </w:r>
      <w:r>
        <w:rPr>
          <w:rFonts w:hint="default" w:ascii="Times New Roman" w:hAnsi="Times New Roman" w:cs="Times New Roman"/>
        </w:rPr>
        <w:t>section,</w:t>
      </w:r>
      <w:r>
        <w:rPr>
          <w:rFonts w:hint="default" w:ascii="Times New Roman" w:hAnsi="Times New Roman" w:cs="Times New Roman"/>
          <w:spacing w:val="-3"/>
        </w:rPr>
        <w:t xml:space="preserve"> </w:t>
      </w:r>
      <w:r>
        <w:rPr>
          <w:rFonts w:hint="default" w:ascii="Times New Roman" w:hAnsi="Times New Roman" w:cs="Times New Roman"/>
        </w:rPr>
        <w:t>as</w:t>
      </w:r>
      <w:r>
        <w:rPr>
          <w:rFonts w:hint="default" w:ascii="Times New Roman" w:hAnsi="Times New Roman" w:cs="Times New Roman"/>
          <w:spacing w:val="-3"/>
        </w:rPr>
        <w:t xml:space="preserve"> </w:t>
      </w:r>
      <w:r>
        <w:rPr>
          <w:rFonts w:hint="default" w:ascii="Times New Roman" w:hAnsi="Times New Roman" w:cs="Times New Roman"/>
        </w:rPr>
        <w:t>it</w:t>
      </w:r>
      <w:r>
        <w:rPr>
          <w:rFonts w:hint="default" w:ascii="Times New Roman" w:hAnsi="Times New Roman" w:cs="Times New Roman"/>
          <w:spacing w:val="-3"/>
        </w:rPr>
        <w:t xml:space="preserve"> </w:t>
      </w:r>
      <w:r>
        <w:rPr>
          <w:rFonts w:hint="default" w:ascii="Times New Roman" w:hAnsi="Times New Roman" w:cs="Times New Roman"/>
        </w:rPr>
        <w:t>outlines</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specific</w:t>
      </w:r>
      <w:r>
        <w:rPr>
          <w:rFonts w:hint="default" w:ascii="Times New Roman" w:hAnsi="Times New Roman" w:cs="Times New Roman"/>
          <w:spacing w:val="-2"/>
        </w:rPr>
        <w:t xml:space="preserve"> </w:t>
      </w:r>
      <w:r>
        <w:rPr>
          <w:rFonts w:hint="default" w:ascii="Times New Roman" w:hAnsi="Times New Roman" w:cs="Times New Roman"/>
        </w:rPr>
        <w:t>needs</w:t>
      </w:r>
      <w:r>
        <w:rPr>
          <w:rFonts w:hint="default" w:ascii="Times New Roman" w:hAnsi="Times New Roman" w:cs="Times New Roman"/>
          <w:spacing w:val="-3"/>
        </w:rPr>
        <w:t xml:space="preserve"> </w:t>
      </w:r>
      <w:r>
        <w:rPr>
          <w:rFonts w:hint="default" w:ascii="Times New Roman" w:hAnsi="Times New Roman" w:cs="Times New Roman"/>
        </w:rPr>
        <w:t>and expectations of various user roles.</w:t>
      </w:r>
    </w:p>
    <w:p w14:paraId="7D4D7C09">
      <w:pPr>
        <w:pStyle w:val="6"/>
        <w:spacing w:before="204" w:line="360" w:lineRule="auto"/>
        <w:ind w:left="220"/>
        <w:jc w:val="left"/>
        <w:rPr>
          <w:rFonts w:hint="default" w:ascii="Times New Roman" w:hAnsi="Times New Roman" w:cs="Times New Roman"/>
        </w:rPr>
      </w:pPr>
      <w:bookmarkStart w:id="111" w:name="Examine Functional and Non-Functional Re"/>
      <w:bookmarkEnd w:id="111"/>
      <w:r>
        <w:rPr>
          <w:rFonts w:hint="default" w:ascii="Times New Roman" w:hAnsi="Times New Roman" w:cs="Times New Roman"/>
        </w:rPr>
        <w:t>Examine</w:t>
      </w:r>
      <w:r>
        <w:rPr>
          <w:rFonts w:hint="default" w:ascii="Times New Roman" w:hAnsi="Times New Roman" w:cs="Times New Roman"/>
          <w:spacing w:val="-17"/>
        </w:rPr>
        <w:t xml:space="preserve"> </w:t>
      </w:r>
      <w:r>
        <w:rPr>
          <w:rFonts w:hint="default" w:ascii="Times New Roman" w:hAnsi="Times New Roman" w:cs="Times New Roman"/>
        </w:rPr>
        <w:t>Functional</w:t>
      </w:r>
      <w:r>
        <w:rPr>
          <w:rFonts w:hint="default" w:ascii="Times New Roman" w:hAnsi="Times New Roman" w:cs="Times New Roman"/>
          <w:spacing w:val="-15"/>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Non-Functional</w:t>
      </w:r>
      <w:r>
        <w:rPr>
          <w:rFonts w:hint="default" w:ascii="Times New Roman" w:hAnsi="Times New Roman" w:cs="Times New Roman"/>
          <w:spacing w:val="-15"/>
        </w:rPr>
        <w:t xml:space="preserve"> </w:t>
      </w:r>
      <w:r>
        <w:rPr>
          <w:rFonts w:hint="default" w:ascii="Times New Roman" w:hAnsi="Times New Roman" w:cs="Times New Roman"/>
          <w:spacing w:val="-2"/>
        </w:rPr>
        <w:t>Requirements:</w:t>
      </w:r>
    </w:p>
    <w:p w14:paraId="7913AE20">
      <w:pPr>
        <w:pStyle w:val="10"/>
        <w:spacing w:before="60" w:line="360" w:lineRule="auto"/>
        <w:jc w:val="left"/>
        <w:rPr>
          <w:rFonts w:hint="default" w:ascii="Times New Roman" w:hAnsi="Times New Roman" w:cs="Times New Roman"/>
          <w:b/>
        </w:rPr>
      </w:pPr>
    </w:p>
    <w:p w14:paraId="18BA1CE9">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Review both functional and non-functional requirements to understand the system's capabilities and performance expectations.</w:t>
      </w:r>
    </w:p>
    <w:p w14:paraId="694A94AE">
      <w:pPr>
        <w:pStyle w:val="6"/>
        <w:spacing w:before="204" w:line="360" w:lineRule="auto"/>
        <w:ind w:left="220"/>
        <w:jc w:val="left"/>
        <w:rPr>
          <w:rFonts w:hint="default" w:ascii="Times New Roman" w:hAnsi="Times New Roman" w:cs="Times New Roman"/>
        </w:rPr>
      </w:pPr>
      <w:bookmarkStart w:id="112" w:name="Check the Diagrams and Illustrations:"/>
      <w:bookmarkEnd w:id="112"/>
      <w:r>
        <w:rPr>
          <w:rFonts w:hint="default" w:ascii="Times New Roman" w:hAnsi="Times New Roman" w:cs="Times New Roman"/>
        </w:rPr>
        <w:t>Check</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11"/>
        </w:rPr>
        <w:t xml:space="preserve"> </w:t>
      </w:r>
      <w:r>
        <w:rPr>
          <w:rFonts w:hint="default" w:ascii="Times New Roman" w:hAnsi="Times New Roman" w:cs="Times New Roman"/>
        </w:rPr>
        <w:t>Diagrams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spacing w:val="-2"/>
        </w:rPr>
        <w:t>Illustrations:</w:t>
      </w:r>
    </w:p>
    <w:p w14:paraId="2851BF94">
      <w:pPr>
        <w:pStyle w:val="10"/>
        <w:spacing w:before="58" w:line="360" w:lineRule="auto"/>
        <w:jc w:val="left"/>
        <w:rPr>
          <w:rFonts w:hint="default" w:ascii="Times New Roman" w:hAnsi="Times New Roman" w:cs="Times New Roman"/>
          <w:b/>
        </w:rPr>
      </w:pPr>
    </w:p>
    <w:p w14:paraId="6474B476">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Refer to any diagrams, figures, or flowcharts included in the document for visual</w:t>
      </w:r>
      <w:r>
        <w:rPr>
          <w:rFonts w:hint="default" w:ascii="Times New Roman" w:hAnsi="Times New Roman" w:cs="Times New Roman"/>
          <w:spacing w:val="-3"/>
        </w:rPr>
        <w:t xml:space="preserve"> </w:t>
      </w:r>
      <w:r>
        <w:rPr>
          <w:rFonts w:hint="default" w:ascii="Times New Roman" w:hAnsi="Times New Roman" w:cs="Times New Roman"/>
        </w:rPr>
        <w:t>representation of system architecture and workflows.</w:t>
      </w:r>
    </w:p>
    <w:p w14:paraId="1BA5F3B6">
      <w:pPr>
        <w:pStyle w:val="6"/>
        <w:spacing w:before="204" w:line="360" w:lineRule="auto"/>
        <w:ind w:left="220"/>
        <w:jc w:val="left"/>
        <w:rPr>
          <w:rFonts w:hint="default" w:ascii="Times New Roman" w:hAnsi="Times New Roman" w:cs="Times New Roman"/>
        </w:rPr>
      </w:pPr>
      <w:bookmarkStart w:id="113" w:name="Note Requirement Priorities:"/>
      <w:bookmarkEnd w:id="113"/>
      <w:r>
        <w:rPr>
          <w:rFonts w:hint="default" w:ascii="Times New Roman" w:hAnsi="Times New Roman" w:cs="Times New Roman"/>
        </w:rPr>
        <w:t>Note</w:t>
      </w:r>
      <w:r>
        <w:rPr>
          <w:rFonts w:hint="default" w:ascii="Times New Roman" w:hAnsi="Times New Roman" w:cs="Times New Roman"/>
          <w:spacing w:val="-15"/>
        </w:rPr>
        <w:t xml:space="preserve"> </w:t>
      </w:r>
      <w:r>
        <w:rPr>
          <w:rFonts w:hint="default" w:ascii="Times New Roman" w:hAnsi="Times New Roman" w:cs="Times New Roman"/>
        </w:rPr>
        <w:t>Requirement</w:t>
      </w:r>
      <w:r>
        <w:rPr>
          <w:rFonts w:hint="default" w:ascii="Times New Roman" w:hAnsi="Times New Roman" w:cs="Times New Roman"/>
          <w:spacing w:val="-12"/>
        </w:rPr>
        <w:t xml:space="preserve"> </w:t>
      </w:r>
      <w:r>
        <w:rPr>
          <w:rFonts w:hint="default" w:ascii="Times New Roman" w:hAnsi="Times New Roman" w:cs="Times New Roman"/>
          <w:spacing w:val="-2"/>
        </w:rPr>
        <w:t>Priorities:</w:t>
      </w:r>
    </w:p>
    <w:p w14:paraId="36836FD8">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0FDEE9F4">
      <w:pPr>
        <w:pStyle w:val="10"/>
        <w:spacing w:before="73" w:line="360" w:lineRule="auto"/>
        <w:ind w:left="220" w:right="1397"/>
        <w:jc w:val="left"/>
        <w:rPr>
          <w:rFonts w:hint="default" w:ascii="Times New Roman" w:hAnsi="Times New Roman" w:cs="Times New Roman"/>
        </w:rPr>
      </w:pPr>
      <w:r>
        <w:rPr>
          <w:rFonts w:hint="default" w:ascii="Times New Roman" w:hAnsi="Times New Roman" w:cs="Times New Roman"/>
        </w:rPr>
        <w:t>Be aware of the priority levels assigned to each requirement,</w:t>
      </w:r>
      <w:r>
        <w:rPr>
          <w:rFonts w:hint="default" w:ascii="Times New Roman" w:hAnsi="Times New Roman" w:cs="Times New Roman"/>
          <w:spacing w:val="40"/>
        </w:rPr>
        <w:t xml:space="preserve"> </w:t>
      </w:r>
      <w:r>
        <w:rPr>
          <w:rFonts w:hint="default" w:ascii="Times New Roman" w:hAnsi="Times New Roman" w:cs="Times New Roman"/>
        </w:rPr>
        <w:t>as this will guide development focus and resource allocation.</w:t>
      </w:r>
    </w:p>
    <w:p w14:paraId="4BBC3387">
      <w:pPr>
        <w:pStyle w:val="6"/>
        <w:spacing w:before="204" w:line="360" w:lineRule="auto"/>
        <w:ind w:left="220"/>
        <w:jc w:val="left"/>
        <w:rPr>
          <w:rFonts w:hint="default" w:ascii="Times New Roman" w:hAnsi="Times New Roman" w:cs="Times New Roman"/>
        </w:rPr>
      </w:pPr>
      <w:bookmarkStart w:id="114" w:name="Refer to the Glossary:"/>
      <w:bookmarkEnd w:id="114"/>
      <w:r>
        <w:rPr>
          <w:rFonts w:hint="default" w:ascii="Times New Roman" w:hAnsi="Times New Roman" w:cs="Times New Roman"/>
        </w:rPr>
        <w:t>Refer</w:t>
      </w:r>
      <w:r>
        <w:rPr>
          <w:rFonts w:hint="default" w:ascii="Times New Roman" w:hAnsi="Times New Roman" w:cs="Times New Roman"/>
          <w:spacing w:val="-15"/>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spacing w:val="-2"/>
        </w:rPr>
        <w:t>Glossary:</w:t>
      </w:r>
    </w:p>
    <w:p w14:paraId="5A279C4E">
      <w:pPr>
        <w:pStyle w:val="10"/>
        <w:spacing w:before="57" w:line="360" w:lineRule="auto"/>
        <w:jc w:val="left"/>
        <w:rPr>
          <w:rFonts w:hint="default" w:ascii="Times New Roman" w:hAnsi="Times New Roman" w:cs="Times New Roman"/>
          <w:b/>
        </w:rPr>
      </w:pPr>
    </w:p>
    <w:p w14:paraId="06918246">
      <w:pPr>
        <w:pStyle w:val="10"/>
        <w:spacing w:line="360" w:lineRule="auto"/>
        <w:ind w:left="220" w:right="1380"/>
        <w:jc w:val="left"/>
        <w:rPr>
          <w:rFonts w:hint="default" w:ascii="Times New Roman" w:hAnsi="Times New Roman" w:cs="Times New Roman"/>
        </w:rPr>
      </w:pPr>
      <w:r>
        <w:rPr>
          <w:rFonts w:hint="default" w:ascii="Times New Roman" w:hAnsi="Times New Roman" w:cs="Times New Roman"/>
        </w:rPr>
        <w:t>Utilize the glossary for definitions of technical terms and acronyms, ensuring clarity and understanding of the terminology used throughout the document.</w:t>
      </w:r>
    </w:p>
    <w:p w14:paraId="3E5CD6CC">
      <w:pPr>
        <w:pStyle w:val="4"/>
        <w:numPr>
          <w:ilvl w:val="1"/>
          <w:numId w:val="29"/>
        </w:numPr>
        <w:tabs>
          <w:tab w:val="left" w:pos="641"/>
        </w:tabs>
        <w:spacing w:before="205" w:after="0" w:line="360" w:lineRule="auto"/>
        <w:ind w:left="641" w:right="0" w:hanging="421"/>
        <w:jc w:val="left"/>
        <w:rPr>
          <w:rFonts w:hint="default" w:ascii="Times New Roman" w:hAnsi="Times New Roman" w:cs="Times New Roman"/>
        </w:rPr>
      </w:pPr>
      <w:bookmarkStart w:id="115" w:name="2.6Definitions, Acronyms, &amp; Abbreviation"/>
      <w:bookmarkEnd w:id="115"/>
      <w:bookmarkStart w:id="116" w:name="_bookmark22"/>
      <w:bookmarkEnd w:id="116"/>
      <w:r>
        <w:rPr>
          <w:rFonts w:hint="default" w:ascii="Times New Roman" w:hAnsi="Times New Roman" w:cs="Times New Roman"/>
          <w:spacing w:val="-2"/>
        </w:rPr>
        <w:t>Definitions</w:t>
      </w:r>
    </w:p>
    <w:p w14:paraId="0E6F1EE4">
      <w:pPr>
        <w:pStyle w:val="10"/>
        <w:spacing w:before="157" w:line="360" w:lineRule="auto"/>
        <w:ind w:left="220" w:right="1371"/>
        <w:jc w:val="left"/>
        <w:rPr>
          <w:rFonts w:hint="default" w:ascii="Times New Roman" w:hAnsi="Times New Roman" w:cs="Times New Roman"/>
        </w:rPr>
      </w:pPr>
      <w:r>
        <w:rPr>
          <w:rFonts w:hint="default" w:ascii="Times New Roman" w:hAnsi="Times New Roman" w:cs="Times New Roman"/>
        </w:rPr>
        <w:t>The following are definitions abbreviations and acronyms that are included in this SRS document. Definitions are short explanations about the word or names that are not familiar for readers on our perspective.</w:t>
      </w:r>
    </w:p>
    <w:p w14:paraId="6666D5D0">
      <w:pPr>
        <w:pStyle w:val="4"/>
        <w:numPr>
          <w:ilvl w:val="2"/>
          <w:numId w:val="29"/>
        </w:numPr>
        <w:tabs>
          <w:tab w:val="left" w:pos="854"/>
        </w:tabs>
        <w:spacing w:before="204" w:after="0" w:line="360" w:lineRule="auto"/>
        <w:ind w:left="854" w:right="0" w:hanging="634"/>
        <w:jc w:val="left"/>
        <w:rPr>
          <w:rFonts w:hint="default" w:ascii="Times New Roman" w:hAnsi="Times New Roman" w:cs="Times New Roman"/>
        </w:rPr>
      </w:pPr>
      <w:bookmarkStart w:id="117" w:name="_bookmark23"/>
      <w:bookmarkEnd w:id="117"/>
      <w:bookmarkStart w:id="118" w:name="2.6.1 Definitions"/>
      <w:bookmarkEnd w:id="118"/>
      <w:r>
        <w:rPr>
          <w:rFonts w:hint="default" w:ascii="Times New Roman" w:hAnsi="Times New Roman" w:cs="Times New Roman"/>
          <w:spacing w:val="-2"/>
        </w:rPr>
        <w:t>Definitions</w:t>
      </w:r>
    </w:p>
    <w:p w14:paraId="475A2637">
      <w:pPr>
        <w:pStyle w:val="10"/>
        <w:spacing w:before="157" w:line="360" w:lineRule="auto"/>
        <w:ind w:left="220" w:right="1573"/>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definitions</w:t>
      </w:r>
      <w:r>
        <w:rPr>
          <w:rFonts w:hint="default" w:ascii="Times New Roman" w:hAnsi="Times New Roman" w:cs="Times New Roman"/>
          <w:spacing w:val="-10"/>
        </w:rPr>
        <w:t xml:space="preserve"> </w:t>
      </w:r>
      <w:r>
        <w:rPr>
          <w:rFonts w:hint="default" w:ascii="Times New Roman" w:hAnsi="Times New Roman" w:cs="Times New Roman"/>
        </w:rPr>
        <w:t>given</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11"/>
        </w:rPr>
        <w:t xml:space="preserve"> </w:t>
      </w:r>
      <w:r>
        <w:rPr>
          <w:rFonts w:hint="default" w:ascii="Times New Roman" w:hAnsi="Times New Roman" w:cs="Times New Roman"/>
        </w:rPr>
        <w:t>this</w:t>
      </w:r>
      <w:r>
        <w:rPr>
          <w:rFonts w:hint="default" w:ascii="Times New Roman" w:hAnsi="Times New Roman" w:cs="Times New Roman"/>
          <w:spacing w:val="-10"/>
        </w:rPr>
        <w:t xml:space="preserve"> </w:t>
      </w:r>
      <w:r>
        <w:rPr>
          <w:rFonts w:hint="default" w:ascii="Times New Roman" w:hAnsi="Times New Roman" w:cs="Times New Roman"/>
        </w:rPr>
        <w:t>section</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document describes</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word</w:t>
      </w:r>
      <w:r>
        <w:rPr>
          <w:rFonts w:hint="default" w:ascii="Times New Roman" w:hAnsi="Times New Roman" w:cs="Times New Roman"/>
          <w:spacing w:val="-8"/>
        </w:rPr>
        <w:t xml:space="preserve"> </w:t>
      </w:r>
      <w:r>
        <w:rPr>
          <w:rFonts w:hint="default" w:ascii="Times New Roman" w:hAnsi="Times New Roman" w:cs="Times New Roman"/>
        </w:rPr>
        <w:t>that</w:t>
      </w:r>
      <w:r>
        <w:rPr>
          <w:rFonts w:hint="default" w:ascii="Times New Roman" w:hAnsi="Times New Roman" w:cs="Times New Roman"/>
          <w:spacing w:val="-5"/>
        </w:rPr>
        <w:t xml:space="preserve"> </w:t>
      </w:r>
      <w:r>
        <w:rPr>
          <w:rFonts w:hint="default" w:ascii="Times New Roman" w:hAnsi="Times New Roman" w:cs="Times New Roman"/>
        </w:rPr>
        <w:t>we</w:t>
      </w:r>
      <w:r>
        <w:rPr>
          <w:rFonts w:hint="default" w:ascii="Times New Roman" w:hAnsi="Times New Roman" w:cs="Times New Roman"/>
          <w:spacing w:val="-9"/>
        </w:rPr>
        <w:t xml:space="preserve"> </w:t>
      </w:r>
      <w:r>
        <w:rPr>
          <w:rFonts w:hint="default" w:ascii="Times New Roman" w:hAnsi="Times New Roman" w:cs="Times New Roman"/>
        </w:rPr>
        <w:t>are</w:t>
      </w:r>
      <w:r>
        <w:rPr>
          <w:rFonts w:hint="default" w:ascii="Times New Roman" w:hAnsi="Times New Roman" w:cs="Times New Roman"/>
          <w:spacing w:val="-7"/>
        </w:rPr>
        <w:t xml:space="preserve"> </w:t>
      </w:r>
      <w:r>
        <w:rPr>
          <w:rFonts w:hint="default" w:ascii="Times New Roman" w:hAnsi="Times New Roman" w:cs="Times New Roman"/>
        </w:rPr>
        <w:t>assumed</w:t>
      </w:r>
      <w:r>
        <w:rPr>
          <w:rFonts w:hint="default" w:ascii="Times New Roman" w:hAnsi="Times New Roman" w:cs="Times New Roman"/>
          <w:spacing w:val="-3"/>
        </w:rPr>
        <w:t xml:space="preserve"> </w:t>
      </w:r>
      <w:r>
        <w:rPr>
          <w:rFonts w:hint="default" w:ascii="Times New Roman" w:hAnsi="Times New Roman" w:cs="Times New Roman"/>
        </w:rPr>
        <w:t xml:space="preserve">to be clear for individuals who reads these software requirements </w:t>
      </w:r>
      <w:r>
        <w:rPr>
          <w:rFonts w:hint="default" w:ascii="Times New Roman" w:hAnsi="Times New Roman" w:cs="Times New Roman"/>
          <w:spacing w:val="-2"/>
        </w:rPr>
        <w:t xml:space="preserve">specificationdocument.Thesewordsorphrasesthatwearegoingtodescribeare </w:t>
      </w:r>
      <w:r>
        <w:rPr>
          <w:rFonts w:hint="default" w:ascii="Times New Roman" w:hAnsi="Times New Roman" w:cs="Times New Roman"/>
        </w:rPr>
        <w:t xml:space="preserve">importantandmustbeclearforspecifiedstakeholder.Amongthemthefollowing are listed and </w:t>
      </w:r>
      <w:r>
        <w:rPr>
          <w:rFonts w:hint="default" w:ascii="Times New Roman" w:hAnsi="Times New Roman" w:cs="Times New Roman"/>
          <w:spacing w:val="-2"/>
        </w:rPr>
        <w:t>discussed.</w:t>
      </w:r>
    </w:p>
    <w:p w14:paraId="0B3EDF44">
      <w:pPr>
        <w:pStyle w:val="10"/>
        <w:spacing w:line="360" w:lineRule="auto"/>
        <w:ind w:left="220"/>
        <w:jc w:val="left"/>
        <w:rPr>
          <w:rFonts w:hint="default" w:ascii="Times New Roman" w:hAnsi="Times New Roman" w:cs="Times New Roman"/>
        </w:rPr>
      </w:pPr>
      <w:r>
        <w:rPr>
          <w:rFonts w:hint="default" w:ascii="Times New Roman" w:hAnsi="Times New Roman" w:cs="Times New Roman"/>
        </w:rPr>
        <w:t>Here</w:t>
      </w:r>
      <w:r>
        <w:rPr>
          <w:rFonts w:hint="default" w:ascii="Times New Roman" w:hAnsi="Times New Roman" w:cs="Times New Roman"/>
          <w:spacing w:val="-8"/>
        </w:rPr>
        <w:t xml:space="preserve"> </w:t>
      </w:r>
      <w:r>
        <w:rPr>
          <w:rFonts w:hint="default" w:ascii="Times New Roman" w:hAnsi="Times New Roman" w:cs="Times New Roman"/>
        </w:rPr>
        <w:t>are</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definitions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terms</w:t>
      </w:r>
      <w:r>
        <w:rPr>
          <w:rFonts w:hint="default" w:ascii="Times New Roman" w:hAnsi="Times New Roman" w:cs="Times New Roman"/>
          <w:spacing w:val="-7"/>
        </w:rPr>
        <w:t xml:space="preserve"> </w:t>
      </w:r>
      <w:r>
        <w:rPr>
          <w:rFonts w:hint="default" w:ascii="Times New Roman" w:hAnsi="Times New Roman" w:cs="Times New Roman"/>
        </w:rPr>
        <w:t>you've</w:t>
      </w:r>
      <w:r>
        <w:rPr>
          <w:rFonts w:hint="default" w:ascii="Times New Roman" w:hAnsi="Times New Roman" w:cs="Times New Roman"/>
          <w:spacing w:val="-1"/>
        </w:rPr>
        <w:t xml:space="preserve"> </w:t>
      </w:r>
      <w:r>
        <w:rPr>
          <w:rFonts w:hint="default" w:ascii="Times New Roman" w:hAnsi="Times New Roman" w:cs="Times New Roman"/>
        </w:rPr>
        <w:t>listed,</w:t>
      </w:r>
      <w:r>
        <w:rPr>
          <w:rFonts w:hint="default" w:ascii="Times New Roman" w:hAnsi="Times New Roman" w:cs="Times New Roman"/>
          <w:spacing w:val="-6"/>
        </w:rPr>
        <w:t xml:space="preserve"> </w:t>
      </w:r>
      <w:r>
        <w:rPr>
          <w:rFonts w:hint="default" w:ascii="Times New Roman" w:hAnsi="Times New Roman" w:cs="Times New Roman"/>
        </w:rPr>
        <w:t>formatted</w:t>
      </w:r>
      <w:r>
        <w:rPr>
          <w:rFonts w:hint="default" w:ascii="Times New Roman" w:hAnsi="Times New Roman" w:cs="Times New Roman"/>
          <w:spacing w:val="-10"/>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spacing w:val="-2"/>
        </w:rPr>
        <w:t>clarity:</w:t>
      </w:r>
    </w:p>
    <w:p w14:paraId="3DE8E200">
      <w:pPr>
        <w:pStyle w:val="10"/>
        <w:spacing w:before="70" w:line="360" w:lineRule="auto"/>
        <w:jc w:val="left"/>
        <w:rPr>
          <w:rFonts w:hint="default" w:ascii="Times New Roman" w:hAnsi="Times New Roman" w:cs="Times New Roman"/>
        </w:rPr>
      </w:pPr>
    </w:p>
    <w:p w14:paraId="345C216B">
      <w:pPr>
        <w:pStyle w:val="10"/>
        <w:spacing w:line="360" w:lineRule="auto"/>
        <w:ind w:left="220"/>
        <w:jc w:val="left"/>
        <w:rPr>
          <w:rFonts w:hint="default" w:ascii="Times New Roman" w:hAnsi="Times New Roman" w:cs="Times New Roman"/>
        </w:rPr>
      </w:pPr>
      <w:r>
        <w:rPr>
          <w:rFonts w:hint="default" w:ascii="Times New Roman" w:hAnsi="Times New Roman" w:cs="Times New Roman"/>
          <w:b/>
        </w:rPr>
        <w:t>Database</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collection</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12"/>
        </w:rPr>
        <w:t xml:space="preserve"> </w:t>
      </w:r>
      <w:r>
        <w:rPr>
          <w:rFonts w:hint="default" w:ascii="Times New Roman" w:hAnsi="Times New Roman" w:cs="Times New Roman"/>
        </w:rPr>
        <w:t>all</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information</w:t>
      </w:r>
      <w:r>
        <w:rPr>
          <w:rFonts w:hint="default" w:ascii="Times New Roman" w:hAnsi="Times New Roman" w:cs="Times New Roman"/>
          <w:spacing w:val="-1"/>
        </w:rPr>
        <w:t xml:space="preserve"> </w:t>
      </w:r>
      <w:r>
        <w:rPr>
          <w:rFonts w:hint="default" w:ascii="Times New Roman" w:hAnsi="Times New Roman" w:cs="Times New Roman"/>
        </w:rPr>
        <w:t>monitored</w:t>
      </w:r>
      <w:r>
        <w:rPr>
          <w:rFonts w:hint="default" w:ascii="Times New Roman" w:hAnsi="Times New Roman" w:cs="Times New Roman"/>
          <w:spacing w:val="-9"/>
        </w:rPr>
        <w:t xml:space="preserve"> </w:t>
      </w:r>
      <w:r>
        <w:rPr>
          <w:rFonts w:hint="default" w:ascii="Times New Roman" w:hAnsi="Times New Roman" w:cs="Times New Roman"/>
        </w:rPr>
        <w:t>by</w:t>
      </w:r>
      <w:r>
        <w:rPr>
          <w:rFonts w:hint="default" w:ascii="Times New Roman" w:hAnsi="Times New Roman" w:cs="Times New Roman"/>
          <w:spacing w:val="-11"/>
        </w:rPr>
        <w:t xml:space="preserve"> </w:t>
      </w:r>
      <w:r>
        <w:rPr>
          <w:rFonts w:hint="default" w:ascii="Times New Roman" w:hAnsi="Times New Roman" w:cs="Times New Roman"/>
        </w:rPr>
        <w:t>a</w:t>
      </w:r>
      <w:r>
        <w:rPr>
          <w:rFonts w:hint="default" w:ascii="Times New Roman" w:hAnsi="Times New Roman" w:cs="Times New Roman"/>
          <w:spacing w:val="-2"/>
        </w:rPr>
        <w:t xml:space="preserve"> system.</w:t>
      </w:r>
    </w:p>
    <w:p w14:paraId="03EDE309">
      <w:pPr>
        <w:pStyle w:val="10"/>
        <w:spacing w:before="62" w:line="360" w:lineRule="auto"/>
        <w:jc w:val="left"/>
        <w:rPr>
          <w:rFonts w:hint="default" w:ascii="Times New Roman" w:hAnsi="Times New Roman" w:cs="Times New Roman"/>
        </w:rPr>
      </w:pPr>
    </w:p>
    <w:p w14:paraId="71EDA1AF">
      <w:pPr>
        <w:pStyle w:val="10"/>
        <w:spacing w:line="360" w:lineRule="auto"/>
        <w:ind w:left="220"/>
        <w:jc w:val="left"/>
        <w:rPr>
          <w:rFonts w:hint="default" w:ascii="Times New Roman" w:hAnsi="Times New Roman" w:cs="Times New Roman"/>
        </w:rPr>
      </w:pPr>
      <w:r>
        <w:rPr>
          <w:rFonts w:hint="default" w:ascii="Times New Roman" w:hAnsi="Times New Roman" w:cs="Times New Roman"/>
          <w:b/>
        </w:rPr>
        <w:t>Field</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cell</w:t>
      </w:r>
      <w:r>
        <w:rPr>
          <w:rFonts w:hint="default" w:ascii="Times New Roman" w:hAnsi="Times New Roman" w:cs="Times New Roman"/>
          <w:spacing w:val="-4"/>
        </w:rPr>
        <w:t xml:space="preserve"> </w:t>
      </w:r>
      <w:r>
        <w:rPr>
          <w:rFonts w:hint="default" w:ascii="Times New Roman" w:hAnsi="Times New Roman" w:cs="Times New Roman"/>
        </w:rPr>
        <w:t>within</w:t>
      </w:r>
      <w:r>
        <w:rPr>
          <w:rFonts w:hint="default" w:ascii="Times New Roman" w:hAnsi="Times New Roman" w:cs="Times New Roman"/>
          <w:spacing w:val="-9"/>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form</w:t>
      </w:r>
      <w:r>
        <w:rPr>
          <w:rFonts w:hint="default" w:ascii="Times New Roman" w:hAnsi="Times New Roman" w:cs="Times New Roman"/>
          <w:spacing w:val="-8"/>
        </w:rPr>
        <w:t xml:space="preserve"> </w:t>
      </w:r>
      <w:r>
        <w:rPr>
          <w:rFonts w:hint="default" w:ascii="Times New Roman" w:hAnsi="Times New Roman" w:cs="Times New Roman"/>
        </w:rPr>
        <w:t>where data</w:t>
      </w:r>
      <w:r>
        <w:rPr>
          <w:rFonts w:hint="default" w:ascii="Times New Roman" w:hAnsi="Times New Roman" w:cs="Times New Roman"/>
          <w:spacing w:val="-1"/>
        </w:rPr>
        <w:t xml:space="preserve"> </w:t>
      </w:r>
      <w:r>
        <w:rPr>
          <w:rFonts w:hint="default" w:ascii="Times New Roman" w:hAnsi="Times New Roman" w:cs="Times New Roman"/>
        </w:rPr>
        <w:t>can</w:t>
      </w:r>
      <w:r>
        <w:rPr>
          <w:rFonts w:hint="default" w:ascii="Times New Roman" w:hAnsi="Times New Roman" w:cs="Times New Roman"/>
          <w:spacing w:val="-6"/>
        </w:rPr>
        <w:t xml:space="preserve"> </w:t>
      </w:r>
      <w:r>
        <w:rPr>
          <w:rFonts w:hint="default" w:ascii="Times New Roman" w:hAnsi="Times New Roman" w:cs="Times New Roman"/>
        </w:rPr>
        <w:t>be</w:t>
      </w:r>
      <w:r>
        <w:rPr>
          <w:rFonts w:hint="default" w:ascii="Times New Roman" w:hAnsi="Times New Roman" w:cs="Times New Roman"/>
          <w:spacing w:val="-3"/>
        </w:rPr>
        <w:t xml:space="preserve"> </w:t>
      </w:r>
      <w:r>
        <w:rPr>
          <w:rFonts w:hint="default" w:ascii="Times New Roman" w:hAnsi="Times New Roman" w:cs="Times New Roman"/>
        </w:rPr>
        <w:t>entered</w:t>
      </w:r>
      <w:r>
        <w:rPr>
          <w:rFonts w:hint="default" w:ascii="Times New Roman" w:hAnsi="Times New Roman" w:cs="Times New Roman"/>
          <w:spacing w:val="-9"/>
        </w:rPr>
        <w:t xml:space="preserve"> </w:t>
      </w:r>
      <w:r>
        <w:rPr>
          <w:rFonts w:hint="default" w:ascii="Times New Roman" w:hAnsi="Times New Roman" w:cs="Times New Roman"/>
        </w:rPr>
        <w:t>or</w:t>
      </w:r>
      <w:r>
        <w:rPr>
          <w:rFonts w:hint="default" w:ascii="Times New Roman" w:hAnsi="Times New Roman" w:cs="Times New Roman"/>
          <w:spacing w:val="-2"/>
        </w:rPr>
        <w:t xml:space="preserve"> displayed.</w:t>
      </w:r>
    </w:p>
    <w:p w14:paraId="347C3631">
      <w:pPr>
        <w:pStyle w:val="10"/>
        <w:spacing w:before="63" w:line="360" w:lineRule="auto"/>
        <w:jc w:val="left"/>
        <w:rPr>
          <w:rFonts w:hint="default" w:ascii="Times New Roman" w:hAnsi="Times New Roman" w:cs="Times New Roman"/>
        </w:rPr>
      </w:pPr>
    </w:p>
    <w:p w14:paraId="2391547F">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b/>
        </w:rPr>
        <w:t>Software Requirements Specification (SRS)</w:t>
      </w:r>
      <w:r>
        <w:rPr>
          <w:rFonts w:hint="default" w:ascii="Times New Roman" w:hAnsi="Times New Roman" w:cs="Times New Roman"/>
        </w:rPr>
        <w:t>: A document that completely describes all the functions</w:t>
      </w:r>
      <w:r>
        <w:rPr>
          <w:rFonts w:hint="default" w:ascii="Times New Roman" w:hAnsi="Times New Roman" w:cs="Times New Roman"/>
          <w:spacing w:val="-10"/>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proposed</w:t>
      </w:r>
      <w:r>
        <w:rPr>
          <w:rFonts w:hint="default" w:ascii="Times New Roman" w:hAnsi="Times New Roman" w:cs="Times New Roman"/>
          <w:spacing w:val="-4"/>
        </w:rPr>
        <w:t xml:space="preserve"> </w:t>
      </w:r>
      <w:r>
        <w:rPr>
          <w:rFonts w:hint="default" w:ascii="Times New Roman" w:hAnsi="Times New Roman" w:cs="Times New Roman"/>
        </w:rPr>
        <w:t>system</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constraints</w:t>
      </w:r>
      <w:r>
        <w:rPr>
          <w:rFonts w:hint="default" w:ascii="Times New Roman" w:hAnsi="Times New Roman" w:cs="Times New Roman"/>
          <w:spacing w:val="-7"/>
        </w:rPr>
        <w:t xml:space="preserve"> </w:t>
      </w:r>
      <w:r>
        <w:rPr>
          <w:rFonts w:hint="default" w:ascii="Times New Roman" w:hAnsi="Times New Roman" w:cs="Times New Roman"/>
        </w:rPr>
        <w:t>under</w:t>
      </w:r>
      <w:r>
        <w:rPr>
          <w:rFonts w:hint="default" w:ascii="Times New Roman" w:hAnsi="Times New Roman" w:cs="Times New Roman"/>
          <w:spacing w:val="-5"/>
        </w:rPr>
        <w:t xml:space="preserve"> </w:t>
      </w:r>
      <w:r>
        <w:rPr>
          <w:rFonts w:hint="default" w:ascii="Times New Roman" w:hAnsi="Times New Roman" w:cs="Times New Roman"/>
        </w:rPr>
        <w:t>which</w:t>
      </w:r>
      <w:r>
        <w:rPr>
          <w:rFonts w:hint="default" w:ascii="Times New Roman" w:hAnsi="Times New Roman" w:cs="Times New Roman"/>
          <w:spacing w:val="-7"/>
        </w:rPr>
        <w:t xml:space="preserve"> </w:t>
      </w:r>
      <w:r>
        <w:rPr>
          <w:rFonts w:hint="default" w:ascii="Times New Roman" w:hAnsi="Times New Roman" w:cs="Times New Roman"/>
        </w:rPr>
        <w:t>it must</w:t>
      </w:r>
      <w:r>
        <w:rPr>
          <w:rFonts w:hint="default" w:ascii="Times New Roman" w:hAnsi="Times New Roman" w:cs="Times New Roman"/>
          <w:spacing w:val="-10"/>
        </w:rPr>
        <w:t xml:space="preserve"> </w:t>
      </w:r>
      <w:r>
        <w:rPr>
          <w:rFonts w:hint="default" w:ascii="Times New Roman" w:hAnsi="Times New Roman" w:cs="Times New Roman"/>
        </w:rPr>
        <w:t>operate.</w:t>
      </w:r>
      <w:r>
        <w:rPr>
          <w:rFonts w:hint="default" w:ascii="Times New Roman" w:hAnsi="Times New Roman" w:cs="Times New Roman"/>
          <w:spacing w:val="-7"/>
        </w:rPr>
        <w:t xml:space="preserve"> </w:t>
      </w:r>
      <w:r>
        <w:rPr>
          <w:rFonts w:hint="default" w:ascii="Times New Roman" w:hAnsi="Times New Roman" w:cs="Times New Roman"/>
        </w:rPr>
        <w:t>This</w:t>
      </w:r>
      <w:r>
        <w:rPr>
          <w:rFonts w:hint="default" w:ascii="Times New Roman" w:hAnsi="Times New Roman" w:cs="Times New Roman"/>
          <w:spacing w:val="-10"/>
        </w:rPr>
        <w:t xml:space="preserve"> </w:t>
      </w:r>
      <w:r>
        <w:rPr>
          <w:rFonts w:hint="default" w:ascii="Times New Roman" w:hAnsi="Times New Roman" w:cs="Times New Roman"/>
        </w:rPr>
        <w:t>document outlines the requirements for the system's development.</w:t>
      </w:r>
    </w:p>
    <w:p w14:paraId="3342BB59">
      <w:pPr>
        <w:pStyle w:val="10"/>
        <w:spacing w:before="200" w:line="360" w:lineRule="auto"/>
        <w:ind w:left="220" w:right="1404"/>
        <w:jc w:val="left"/>
        <w:rPr>
          <w:rFonts w:hint="default" w:ascii="Times New Roman" w:hAnsi="Times New Roman" w:cs="Times New Roman"/>
        </w:rPr>
      </w:pPr>
      <w:r>
        <w:rPr>
          <w:rFonts w:hint="default" w:ascii="Times New Roman" w:hAnsi="Times New Roman" w:cs="Times New Roman"/>
          <w:b/>
        </w:rPr>
        <w:t>Stakeholder</w:t>
      </w:r>
      <w:r>
        <w:rPr>
          <w:rFonts w:hint="default" w:ascii="Times New Roman" w:hAnsi="Times New Roman" w:cs="Times New Roman"/>
        </w:rPr>
        <w:t>:</w:t>
      </w:r>
      <w:r>
        <w:rPr>
          <w:rFonts w:hint="default" w:ascii="Times New Roman" w:hAnsi="Times New Roman" w:cs="Times New Roman"/>
          <w:spacing w:val="-8"/>
        </w:rPr>
        <w:t xml:space="preserve"> </w:t>
      </w:r>
      <w:r>
        <w:rPr>
          <w:rFonts w:hint="default" w:ascii="Times New Roman" w:hAnsi="Times New Roman" w:cs="Times New Roman"/>
        </w:rPr>
        <w:t>Any</w:t>
      </w:r>
      <w:r>
        <w:rPr>
          <w:rFonts w:hint="default" w:ascii="Times New Roman" w:hAnsi="Times New Roman" w:cs="Times New Roman"/>
          <w:spacing w:val="-15"/>
        </w:rPr>
        <w:t xml:space="preserve"> </w:t>
      </w:r>
      <w:r>
        <w:rPr>
          <w:rFonts w:hint="default" w:ascii="Times New Roman" w:hAnsi="Times New Roman" w:cs="Times New Roman"/>
        </w:rPr>
        <w:t>person</w:t>
      </w:r>
      <w:r>
        <w:rPr>
          <w:rFonts w:hint="default" w:ascii="Times New Roman" w:hAnsi="Times New Roman" w:cs="Times New Roman"/>
          <w:spacing w:val="-8"/>
        </w:rPr>
        <w:t xml:space="preserve"> </w:t>
      </w:r>
      <w:r>
        <w:rPr>
          <w:rFonts w:hint="default" w:ascii="Times New Roman" w:hAnsi="Times New Roman" w:cs="Times New Roman"/>
        </w:rPr>
        <w:t>with</w:t>
      </w:r>
      <w:r>
        <w:rPr>
          <w:rFonts w:hint="default" w:ascii="Times New Roman" w:hAnsi="Times New Roman" w:cs="Times New Roman"/>
          <w:spacing w:val="-13"/>
        </w:rPr>
        <w:t xml:space="preserve"> </w:t>
      </w:r>
      <w:r>
        <w:rPr>
          <w:rFonts w:hint="default" w:ascii="Times New Roman" w:hAnsi="Times New Roman" w:cs="Times New Roman"/>
        </w:rPr>
        <w:t>an</w:t>
      </w:r>
      <w:r>
        <w:rPr>
          <w:rFonts w:hint="default" w:ascii="Times New Roman" w:hAnsi="Times New Roman" w:cs="Times New Roman"/>
          <w:spacing w:val="-6"/>
        </w:rPr>
        <w:t xml:space="preserve"> </w:t>
      </w:r>
      <w:r>
        <w:rPr>
          <w:rFonts w:hint="default" w:ascii="Times New Roman" w:hAnsi="Times New Roman" w:cs="Times New Roman"/>
        </w:rPr>
        <w:t>interest</w:t>
      </w:r>
      <w:r>
        <w:rPr>
          <w:rFonts w:hint="default" w:ascii="Times New Roman" w:hAnsi="Times New Roman" w:cs="Times New Roman"/>
          <w:spacing w:val="-1"/>
        </w:rPr>
        <w:t xml:space="preserve"> </w:t>
      </w:r>
      <w:r>
        <w:rPr>
          <w:rFonts w:hint="default" w:ascii="Times New Roman" w:hAnsi="Times New Roman" w:cs="Times New Roman"/>
        </w:rPr>
        <w:t>in</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project</w:t>
      </w:r>
      <w:r>
        <w:rPr>
          <w:rFonts w:hint="default" w:ascii="Times New Roman" w:hAnsi="Times New Roman" w:cs="Times New Roman"/>
          <w:spacing w:val="-3"/>
        </w:rPr>
        <w:t xml:space="preserve"> </w:t>
      </w:r>
      <w:r>
        <w:rPr>
          <w:rFonts w:hint="default" w:ascii="Times New Roman" w:hAnsi="Times New Roman" w:cs="Times New Roman"/>
        </w:rPr>
        <w:t>who is</w:t>
      </w:r>
      <w:r>
        <w:rPr>
          <w:rFonts w:hint="default" w:ascii="Times New Roman" w:hAnsi="Times New Roman" w:cs="Times New Roman"/>
          <w:spacing w:val="-13"/>
        </w:rPr>
        <w:t xml:space="preserve"> </w:t>
      </w:r>
      <w:r>
        <w:rPr>
          <w:rFonts w:hint="default" w:ascii="Times New Roman" w:hAnsi="Times New Roman" w:cs="Times New Roman"/>
        </w:rPr>
        <w:t>not</w:t>
      </w:r>
      <w:r>
        <w:rPr>
          <w:rFonts w:hint="default" w:ascii="Times New Roman" w:hAnsi="Times New Roman" w:cs="Times New Roman"/>
          <w:spacing w:val="-8"/>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developer,</w:t>
      </w:r>
      <w:r>
        <w:rPr>
          <w:rFonts w:hint="default" w:ascii="Times New Roman" w:hAnsi="Times New Roman" w:cs="Times New Roman"/>
          <w:spacing w:val="-3"/>
        </w:rPr>
        <w:t xml:space="preserve"> </w:t>
      </w:r>
      <w:r>
        <w:rPr>
          <w:rFonts w:hint="default" w:ascii="Times New Roman" w:hAnsi="Times New Roman" w:cs="Times New Roman"/>
        </w:rPr>
        <w:t>including</w:t>
      </w:r>
      <w:r>
        <w:rPr>
          <w:rFonts w:hint="default" w:ascii="Times New Roman" w:hAnsi="Times New Roman" w:cs="Times New Roman"/>
          <w:spacing w:val="-8"/>
        </w:rPr>
        <w:t xml:space="preserve"> </w:t>
      </w:r>
      <w:r>
        <w:rPr>
          <w:rFonts w:hint="default" w:ascii="Times New Roman" w:hAnsi="Times New Roman" w:cs="Times New Roman"/>
        </w:rPr>
        <w:t>users, clients, and project sponsors.</w:t>
      </w:r>
    </w:p>
    <w:p w14:paraId="77068706">
      <w:pPr>
        <w:pStyle w:val="10"/>
        <w:spacing w:line="360" w:lineRule="auto"/>
        <w:jc w:val="left"/>
        <w:rPr>
          <w:rFonts w:hint="default" w:ascii="Times New Roman" w:hAnsi="Times New Roman" w:cs="Times New Roman"/>
        </w:rPr>
      </w:pPr>
    </w:p>
    <w:p w14:paraId="03AE1627">
      <w:pPr>
        <w:pStyle w:val="10"/>
        <w:spacing w:before="212" w:line="360" w:lineRule="auto"/>
        <w:jc w:val="left"/>
        <w:rPr>
          <w:rFonts w:hint="default" w:ascii="Times New Roman" w:hAnsi="Times New Roman" w:cs="Times New Roman"/>
        </w:rPr>
      </w:pPr>
    </w:p>
    <w:p w14:paraId="3DA72CD5">
      <w:pPr>
        <w:pStyle w:val="10"/>
        <w:spacing w:line="360" w:lineRule="auto"/>
        <w:ind w:left="100"/>
        <w:jc w:val="left"/>
        <w:rPr>
          <w:rFonts w:hint="default" w:ascii="Times New Roman" w:hAnsi="Times New Roman" w:cs="Times New Roman"/>
        </w:rPr>
      </w:pPr>
      <w:r>
        <w:rPr>
          <w:rFonts w:hint="default" w:ascii="Times New Roman" w:hAnsi="Times New Roman" w:cs="Times New Roman"/>
          <w:b/>
        </w:rPr>
        <w:t>Php:</w:t>
      </w:r>
      <w:r>
        <w:rPr>
          <w:rFonts w:hint="default" w:ascii="Times New Roman" w:hAnsi="Times New Roman" w:cs="Times New Roman"/>
        </w:rPr>
        <w:t>is embedded within HTML documents and processed by a PHP interpreter on the web server to generate dynamic web pages. Here is a brief definition of PHP:</w:t>
      </w:r>
    </w:p>
    <w:p w14:paraId="6B68BDFA">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0E4BACBA">
      <w:pPr>
        <w:pStyle w:val="10"/>
        <w:spacing w:before="73" w:line="360" w:lineRule="auto"/>
        <w:ind w:left="220" w:right="1404"/>
        <w:jc w:val="left"/>
        <w:rPr>
          <w:rFonts w:hint="default" w:ascii="Times New Roman" w:hAnsi="Times New Roman" w:cs="Times New Roman"/>
        </w:rPr>
      </w:pPr>
      <w:r>
        <w:rPr>
          <w:rFonts w:hint="default" w:ascii="Times New Roman" w:hAnsi="Times New Roman" w:cs="Times New Roman"/>
          <w:b/>
        </w:rPr>
        <w:t>Bootstrap</w:t>
      </w:r>
      <w:r>
        <w:rPr>
          <w:rFonts w:hint="default" w:ascii="Times New Roman" w:hAnsi="Times New Roman" w:cs="Times New Roman"/>
        </w:rPr>
        <w:t>:</w:t>
      </w:r>
      <w:r>
        <w:rPr>
          <w:rFonts w:hint="default" w:ascii="Times New Roman" w:hAnsi="Times New Roman" w:cs="Times New Roman"/>
          <w:spacing w:val="-8"/>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front-end</w:t>
      </w:r>
      <w:r>
        <w:rPr>
          <w:rFonts w:hint="default" w:ascii="Times New Roman" w:hAnsi="Times New Roman" w:cs="Times New Roman"/>
          <w:spacing w:val="-6"/>
        </w:rPr>
        <w:t xml:space="preserve"> </w:t>
      </w:r>
      <w:r>
        <w:rPr>
          <w:rFonts w:hint="default" w:ascii="Times New Roman" w:hAnsi="Times New Roman" w:cs="Times New Roman"/>
        </w:rPr>
        <w:t>framework</w:t>
      </w:r>
      <w:r>
        <w:rPr>
          <w:rFonts w:hint="default" w:ascii="Times New Roman" w:hAnsi="Times New Roman" w:cs="Times New Roman"/>
          <w:spacing w:val="-8"/>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provides</w:t>
      </w:r>
      <w:r>
        <w:rPr>
          <w:rFonts w:hint="default" w:ascii="Times New Roman" w:hAnsi="Times New Roman" w:cs="Times New Roman"/>
          <w:spacing w:val="-8"/>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collection</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CSS</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JavaScript tools</w:t>
      </w:r>
      <w:r>
        <w:rPr>
          <w:rFonts w:hint="default" w:ascii="Times New Roman" w:hAnsi="Times New Roman" w:cs="Times New Roman"/>
          <w:spacing w:val="-10"/>
        </w:rPr>
        <w:t xml:space="preserve"> </w:t>
      </w:r>
      <w:r>
        <w:rPr>
          <w:rFonts w:hint="default" w:ascii="Times New Roman" w:hAnsi="Times New Roman" w:cs="Times New Roman"/>
        </w:rPr>
        <w:t>for developing responsive, mobile-first websites quickly and efficiently.</w:t>
      </w:r>
    </w:p>
    <w:p w14:paraId="76E43954">
      <w:pPr>
        <w:pStyle w:val="10"/>
        <w:spacing w:before="197" w:line="360" w:lineRule="auto"/>
        <w:ind w:left="220" w:right="1404"/>
        <w:jc w:val="left"/>
        <w:rPr>
          <w:rFonts w:hint="default" w:ascii="Times New Roman" w:hAnsi="Times New Roman" w:cs="Times New Roman"/>
        </w:rPr>
      </w:pPr>
      <w:r>
        <w:rPr>
          <w:rFonts w:hint="default" w:ascii="Times New Roman" w:hAnsi="Times New Roman" w:cs="Times New Roman"/>
          <w:b/>
        </w:rPr>
        <w:t>SQLite3</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lightweight</w:t>
      </w:r>
      <w:r>
        <w:rPr>
          <w:rFonts w:hint="default" w:ascii="Times New Roman" w:hAnsi="Times New Roman" w:cs="Times New Roman"/>
          <w:spacing w:val="-1"/>
        </w:rPr>
        <w:t xml:space="preserve"> </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server</w:t>
      </w:r>
      <w:r>
        <w:rPr>
          <w:rFonts w:hint="default" w:ascii="Times New Roman" w:hAnsi="Times New Roman" w:cs="Times New Roman"/>
          <w:spacing w:val="-3"/>
        </w:rPr>
        <w:t xml:space="preserve"> </w:t>
      </w:r>
      <w:r>
        <w:rPr>
          <w:rFonts w:hint="default" w:ascii="Times New Roman" w:hAnsi="Times New Roman" w:cs="Times New Roman"/>
        </w:rPr>
        <w:t>less</w:t>
      </w:r>
      <w:r>
        <w:rPr>
          <w:rFonts w:hint="default" w:ascii="Times New Roman" w:hAnsi="Times New Roman" w:cs="Times New Roman"/>
          <w:spacing w:val="-4"/>
        </w:rPr>
        <w:t xml:space="preserve"> </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self-contained</w:t>
      </w:r>
      <w:r>
        <w:rPr>
          <w:rFonts w:hint="default" w:ascii="Times New Roman" w:hAnsi="Times New Roman" w:cs="Times New Roman"/>
          <w:spacing w:val="-2"/>
        </w:rPr>
        <w:t xml:space="preserve"> </w:t>
      </w:r>
      <w:r>
        <w:rPr>
          <w:rFonts w:hint="default" w:ascii="Times New Roman" w:hAnsi="Times New Roman" w:cs="Times New Roman"/>
        </w:rPr>
        <w:t>SQL</w:t>
      </w:r>
      <w:r>
        <w:rPr>
          <w:rFonts w:hint="default" w:ascii="Times New Roman" w:hAnsi="Times New Roman" w:cs="Times New Roman"/>
          <w:spacing w:val="-8"/>
        </w:rPr>
        <w:t xml:space="preserve"> </w:t>
      </w:r>
      <w:r>
        <w:rPr>
          <w:rFonts w:hint="default" w:ascii="Times New Roman" w:hAnsi="Times New Roman" w:cs="Times New Roman"/>
        </w:rPr>
        <w:t>database</w:t>
      </w:r>
      <w:r>
        <w:rPr>
          <w:rFonts w:hint="default" w:ascii="Times New Roman" w:hAnsi="Times New Roman" w:cs="Times New Roman"/>
          <w:spacing w:val="-1"/>
        </w:rPr>
        <w:t xml:space="preserve"> </w:t>
      </w:r>
      <w:r>
        <w:rPr>
          <w:rFonts w:hint="default" w:ascii="Times New Roman" w:hAnsi="Times New Roman" w:cs="Times New Roman"/>
        </w:rPr>
        <w:t>engine</w:t>
      </w:r>
      <w:r>
        <w:rPr>
          <w:rFonts w:hint="default" w:ascii="Times New Roman" w:hAnsi="Times New Roman" w:cs="Times New Roman"/>
          <w:spacing w:val="-3"/>
        </w:rPr>
        <w:t xml:space="preserve"> </w:t>
      </w:r>
      <w:r>
        <w:rPr>
          <w:rFonts w:hint="default" w:ascii="Times New Roman" w:hAnsi="Times New Roman" w:cs="Times New Roman"/>
        </w:rPr>
        <w:t>that</w:t>
      </w:r>
      <w:r>
        <w:rPr>
          <w:rFonts w:hint="default" w:ascii="Times New Roman" w:hAnsi="Times New Roman" w:cs="Times New Roman"/>
          <w:spacing w:val="-5"/>
        </w:rPr>
        <w:t xml:space="preserve"> </w:t>
      </w:r>
      <w:r>
        <w:rPr>
          <w:rFonts w:hint="default" w:ascii="Times New Roman" w:hAnsi="Times New Roman" w:cs="Times New Roman"/>
        </w:rPr>
        <w:t>is</w:t>
      </w:r>
      <w:r>
        <w:rPr>
          <w:rFonts w:hint="default" w:ascii="Times New Roman" w:hAnsi="Times New Roman" w:cs="Times New Roman"/>
          <w:spacing w:val="-8"/>
        </w:rPr>
        <w:t xml:space="preserve"> </w:t>
      </w:r>
      <w:r>
        <w:rPr>
          <w:rFonts w:hint="default" w:ascii="Times New Roman" w:hAnsi="Times New Roman" w:cs="Times New Roman"/>
        </w:rPr>
        <w:t>easy</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set</w:t>
      </w:r>
      <w:r>
        <w:rPr>
          <w:rFonts w:hint="default" w:ascii="Times New Roman" w:hAnsi="Times New Roman" w:cs="Times New Roman"/>
          <w:spacing w:val="-5"/>
        </w:rPr>
        <w:t xml:space="preserve"> </w:t>
      </w:r>
      <w:r>
        <w:rPr>
          <w:rFonts w:hint="default" w:ascii="Times New Roman" w:hAnsi="Times New Roman" w:cs="Times New Roman"/>
        </w:rPr>
        <w:t>up and use for smaller applications.</w:t>
      </w:r>
    </w:p>
    <w:p w14:paraId="689E25C0">
      <w:pPr>
        <w:pStyle w:val="10"/>
        <w:spacing w:before="199" w:line="360" w:lineRule="auto"/>
        <w:ind w:left="220" w:right="1404"/>
        <w:jc w:val="left"/>
        <w:rPr>
          <w:rFonts w:hint="default" w:ascii="Times New Roman" w:hAnsi="Times New Roman" w:cs="Times New Roman"/>
        </w:rPr>
      </w:pPr>
      <w:r>
        <w:rPr>
          <w:rFonts w:hint="default" w:ascii="Times New Roman" w:hAnsi="Times New Roman" w:cs="Times New Roman"/>
          <w:b/>
        </w:rPr>
        <w:t>Relational</w:t>
      </w:r>
      <w:r>
        <w:rPr>
          <w:rFonts w:hint="default" w:ascii="Times New Roman" w:hAnsi="Times New Roman" w:cs="Times New Roman"/>
          <w:b/>
          <w:spacing w:val="-13"/>
        </w:rPr>
        <w:t xml:space="preserve"> </w:t>
      </w:r>
      <w:r>
        <w:rPr>
          <w:rFonts w:hint="default" w:ascii="Times New Roman" w:hAnsi="Times New Roman" w:cs="Times New Roman"/>
          <w:b/>
        </w:rPr>
        <w:t>Database</w:t>
      </w:r>
      <w:r>
        <w:rPr>
          <w:rFonts w:hint="default" w:ascii="Times New Roman" w:hAnsi="Times New Roman" w:cs="Times New Roman"/>
        </w:rPr>
        <w:t>:</w:t>
      </w:r>
      <w:r>
        <w:rPr>
          <w:rFonts w:hint="default" w:ascii="Times New Roman" w:hAnsi="Times New Roman" w:cs="Times New Roman"/>
          <w:spacing w:val="-2"/>
        </w:rPr>
        <w:t xml:space="preserve"> </w:t>
      </w:r>
      <w:r>
        <w:rPr>
          <w:rFonts w:hint="default" w:ascii="Times New Roman" w:hAnsi="Times New Roman" w:cs="Times New Roman"/>
        </w:rPr>
        <w:t>A</w:t>
      </w:r>
      <w:r>
        <w:rPr>
          <w:rFonts w:hint="default" w:ascii="Times New Roman" w:hAnsi="Times New Roman" w:cs="Times New Roman"/>
          <w:spacing w:val="-11"/>
        </w:rPr>
        <w:t xml:space="preserve"> </w:t>
      </w:r>
      <w:r>
        <w:rPr>
          <w:rFonts w:hint="default" w:ascii="Times New Roman" w:hAnsi="Times New Roman" w:cs="Times New Roman"/>
        </w:rPr>
        <w:t>database</w:t>
      </w:r>
      <w:r>
        <w:rPr>
          <w:rFonts w:hint="default" w:ascii="Times New Roman" w:hAnsi="Times New Roman" w:cs="Times New Roman"/>
          <w:spacing w:val="-3"/>
        </w:rPr>
        <w:t xml:space="preserve"> </w:t>
      </w:r>
      <w:r>
        <w:rPr>
          <w:rFonts w:hint="default" w:ascii="Times New Roman" w:hAnsi="Times New Roman" w:cs="Times New Roman"/>
        </w:rPr>
        <w:t>that</w:t>
      </w:r>
      <w:r>
        <w:rPr>
          <w:rFonts w:hint="default" w:ascii="Times New Roman" w:hAnsi="Times New Roman" w:cs="Times New Roman"/>
          <w:spacing w:val="-6"/>
        </w:rPr>
        <w:t xml:space="preserve"> </w:t>
      </w:r>
      <w:r>
        <w:rPr>
          <w:rFonts w:hint="default" w:ascii="Times New Roman" w:hAnsi="Times New Roman" w:cs="Times New Roman"/>
        </w:rPr>
        <w:t>stores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organizes</w:t>
      </w:r>
      <w:r>
        <w:rPr>
          <w:rFonts w:hint="default" w:ascii="Times New Roman" w:hAnsi="Times New Roman" w:cs="Times New Roman"/>
          <w:spacing w:val="-8"/>
        </w:rPr>
        <w:t xml:space="preserve"> </w:t>
      </w:r>
      <w:r>
        <w:rPr>
          <w:rFonts w:hint="default" w:ascii="Times New Roman" w:hAnsi="Times New Roman" w:cs="Times New Roman"/>
        </w:rPr>
        <w:t>related</w:t>
      </w:r>
      <w:r>
        <w:rPr>
          <w:rFonts w:hint="default" w:ascii="Times New Roman" w:hAnsi="Times New Roman" w:cs="Times New Roman"/>
          <w:spacing w:val="-4"/>
        </w:rPr>
        <w:t xml:space="preserve"> </w:t>
      </w:r>
      <w:r>
        <w:rPr>
          <w:rFonts w:hint="default" w:ascii="Times New Roman" w:hAnsi="Times New Roman" w:cs="Times New Roman"/>
        </w:rPr>
        <w:t>data</w:t>
      </w:r>
      <w:r>
        <w:rPr>
          <w:rFonts w:hint="default" w:ascii="Times New Roman" w:hAnsi="Times New Roman" w:cs="Times New Roman"/>
          <w:spacing w:val="-14"/>
        </w:rPr>
        <w:t xml:space="preserve"> </w:t>
      </w:r>
      <w:r>
        <w:rPr>
          <w:rFonts w:hint="default" w:ascii="Times New Roman" w:hAnsi="Times New Roman" w:cs="Times New Roman"/>
        </w:rPr>
        <w:t>points</w:t>
      </w:r>
      <w:r>
        <w:rPr>
          <w:rFonts w:hint="default" w:ascii="Times New Roman" w:hAnsi="Times New Roman" w:cs="Times New Roman"/>
          <w:spacing w:val="-7"/>
        </w:rPr>
        <w:t xml:space="preserve"> </w:t>
      </w:r>
      <w:r>
        <w:rPr>
          <w:rFonts w:hint="default" w:ascii="Times New Roman" w:hAnsi="Times New Roman" w:cs="Times New Roman"/>
        </w:rPr>
        <w:t>in</w:t>
      </w:r>
      <w:r>
        <w:rPr>
          <w:rFonts w:hint="default" w:ascii="Times New Roman" w:hAnsi="Times New Roman" w:cs="Times New Roman"/>
          <w:spacing w:val="-8"/>
        </w:rPr>
        <w:t xml:space="preserve"> </w:t>
      </w:r>
      <w:r>
        <w:rPr>
          <w:rFonts w:hint="default" w:ascii="Times New Roman" w:hAnsi="Times New Roman" w:cs="Times New Roman"/>
        </w:rPr>
        <w:t>tables,</w:t>
      </w:r>
      <w:r>
        <w:rPr>
          <w:rFonts w:hint="default" w:ascii="Times New Roman" w:hAnsi="Times New Roman" w:cs="Times New Roman"/>
          <w:spacing w:val="-7"/>
        </w:rPr>
        <w:t xml:space="preserve"> </w:t>
      </w:r>
      <w:r>
        <w:rPr>
          <w:rFonts w:hint="default" w:ascii="Times New Roman" w:hAnsi="Times New Roman" w:cs="Times New Roman"/>
        </w:rPr>
        <w:t>allowing the use of relational operators to manipulate and query data in a structured manner.</w:t>
      </w:r>
    </w:p>
    <w:p w14:paraId="624137C5">
      <w:pPr>
        <w:pStyle w:val="10"/>
        <w:spacing w:before="195" w:line="360" w:lineRule="auto"/>
        <w:ind w:left="220" w:right="1404"/>
        <w:jc w:val="left"/>
        <w:rPr>
          <w:rFonts w:hint="default" w:ascii="Times New Roman" w:hAnsi="Times New Roman" w:cs="Times New Roman"/>
        </w:rPr>
      </w:pPr>
      <w:r>
        <w:rPr>
          <w:rFonts w:hint="default" w:ascii="Times New Roman" w:hAnsi="Times New Roman" w:cs="Times New Roman"/>
          <w:b/>
        </w:rPr>
        <w:t>Proposed</w:t>
      </w:r>
      <w:r>
        <w:rPr>
          <w:rFonts w:hint="default" w:ascii="Times New Roman" w:hAnsi="Times New Roman" w:cs="Times New Roman"/>
          <w:b/>
          <w:spacing w:val="-6"/>
        </w:rPr>
        <w:t xml:space="preserve"> </w:t>
      </w:r>
      <w:r>
        <w:rPr>
          <w:rFonts w:hint="default" w:ascii="Times New Roman" w:hAnsi="Times New Roman" w:cs="Times New Roman"/>
          <w:b/>
        </w:rPr>
        <w:t>System</w:t>
      </w:r>
      <w:r>
        <w:rPr>
          <w:rFonts w:hint="default" w:ascii="Times New Roman" w:hAnsi="Times New Roman" w:cs="Times New Roman"/>
          <w:b/>
          <w:spacing w:val="-10"/>
        </w:rPr>
        <w:t xml:space="preserve"> </w:t>
      </w:r>
      <w:r>
        <w:rPr>
          <w:rFonts w:hint="default" w:ascii="Times New Roman" w:hAnsi="Times New Roman" w:cs="Times New Roman"/>
        </w:rPr>
        <w:t>:</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system</w:t>
      </w:r>
      <w:r>
        <w:rPr>
          <w:rFonts w:hint="default" w:ascii="Times New Roman" w:hAnsi="Times New Roman" w:cs="Times New Roman"/>
          <w:spacing w:val="-10"/>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is</w:t>
      </w:r>
      <w:r>
        <w:rPr>
          <w:rFonts w:hint="default" w:ascii="Times New Roman" w:hAnsi="Times New Roman" w:cs="Times New Roman"/>
          <w:spacing w:val="-9"/>
        </w:rPr>
        <w:t xml:space="preserve"> </w:t>
      </w:r>
      <w:r>
        <w:rPr>
          <w:rFonts w:hint="default" w:ascii="Times New Roman" w:hAnsi="Times New Roman" w:cs="Times New Roman"/>
        </w:rPr>
        <w:t>being</w:t>
      </w:r>
      <w:r>
        <w:rPr>
          <w:rFonts w:hint="default" w:ascii="Times New Roman" w:hAnsi="Times New Roman" w:cs="Times New Roman"/>
          <w:spacing w:val="-4"/>
        </w:rPr>
        <w:t xml:space="preserve"> </w:t>
      </w:r>
      <w:r>
        <w:rPr>
          <w:rFonts w:hint="default" w:ascii="Times New Roman" w:hAnsi="Times New Roman" w:cs="Times New Roman"/>
        </w:rPr>
        <w:t>developed,</w:t>
      </w:r>
      <w:r>
        <w:rPr>
          <w:rFonts w:hint="default" w:ascii="Times New Roman" w:hAnsi="Times New Roman" w:cs="Times New Roman"/>
          <w:spacing w:val="-2"/>
        </w:rPr>
        <w:t xml:space="preserve"> </w:t>
      </w:r>
      <w:r>
        <w:rPr>
          <w:rFonts w:hint="default" w:ascii="Times New Roman" w:hAnsi="Times New Roman" w:cs="Times New Roman"/>
        </w:rPr>
        <w:t>as</w:t>
      </w:r>
      <w:r>
        <w:rPr>
          <w:rFonts w:hint="default" w:ascii="Times New Roman" w:hAnsi="Times New Roman" w:cs="Times New Roman"/>
          <w:spacing w:val="-9"/>
        </w:rPr>
        <w:t xml:space="preserve"> </w:t>
      </w:r>
      <w:r>
        <w:rPr>
          <w:rFonts w:hint="default" w:ascii="Times New Roman" w:hAnsi="Times New Roman" w:cs="Times New Roman"/>
        </w:rPr>
        <w:t>documented</w:t>
      </w:r>
      <w:r>
        <w:rPr>
          <w:rFonts w:hint="default" w:ascii="Times New Roman" w:hAnsi="Times New Roman" w:cs="Times New Roman"/>
          <w:spacing w:val="-7"/>
        </w:rPr>
        <w:t xml:space="preserve"> </w:t>
      </w:r>
      <w:r>
        <w:rPr>
          <w:rFonts w:hint="default" w:ascii="Times New Roman" w:hAnsi="Times New Roman" w:cs="Times New Roman"/>
        </w:rPr>
        <w:t>in</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Software Requirements Specification (SRS).</w:t>
      </w:r>
    </w:p>
    <w:p w14:paraId="37D0D21E">
      <w:pPr>
        <w:spacing w:before="5" w:line="360" w:lineRule="auto"/>
        <w:ind w:left="220" w:right="0" w:firstLine="0"/>
        <w:jc w:val="left"/>
        <w:rPr>
          <w:rFonts w:hint="default" w:ascii="Times New Roman" w:hAnsi="Times New Roman" w:cs="Times New Roman"/>
          <w:sz w:val="24"/>
        </w:rPr>
      </w:pPr>
      <w:r>
        <w:rPr>
          <w:rFonts w:hint="default" w:ascii="Times New Roman" w:hAnsi="Times New Roman" w:cs="Times New Roman"/>
          <w:b/>
          <w:sz w:val="24"/>
        </w:rPr>
        <w:t>Existing</w:t>
      </w:r>
      <w:r>
        <w:rPr>
          <w:rFonts w:hint="default" w:ascii="Times New Roman" w:hAnsi="Times New Roman" w:cs="Times New Roman"/>
          <w:b/>
          <w:spacing w:val="-12"/>
          <w:sz w:val="24"/>
        </w:rPr>
        <w:t xml:space="preserve"> </w:t>
      </w:r>
      <w:r>
        <w:rPr>
          <w:rFonts w:hint="default" w:ascii="Times New Roman" w:hAnsi="Times New Roman" w:cs="Times New Roman"/>
          <w:b/>
          <w:sz w:val="24"/>
        </w:rPr>
        <w:t>System</w:t>
      </w:r>
      <w:r>
        <w:rPr>
          <w:rFonts w:hint="default" w:ascii="Times New Roman" w:hAnsi="Times New Roman" w:cs="Times New Roman"/>
          <w:sz w:val="24"/>
        </w:rPr>
        <w:t>:</w:t>
      </w:r>
      <w:r>
        <w:rPr>
          <w:rFonts w:hint="default" w:ascii="Times New Roman" w:hAnsi="Times New Roman" w:cs="Times New Roman"/>
          <w:spacing w:val="-3"/>
          <w:sz w:val="24"/>
        </w:rPr>
        <w:t xml:space="preserve"> </w:t>
      </w: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current</w:t>
      </w:r>
      <w:r>
        <w:rPr>
          <w:rFonts w:hint="default" w:ascii="Times New Roman" w:hAnsi="Times New Roman" w:cs="Times New Roman"/>
          <w:spacing w:val="-1"/>
          <w:sz w:val="24"/>
        </w:rPr>
        <w:t xml:space="preserve"> </w:t>
      </w:r>
      <w:r>
        <w:rPr>
          <w:rFonts w:hint="default" w:ascii="Times New Roman" w:hAnsi="Times New Roman" w:cs="Times New Roman"/>
          <w:sz w:val="24"/>
        </w:rPr>
        <w:t>system</w:t>
      </w:r>
      <w:r>
        <w:rPr>
          <w:rFonts w:hint="default" w:ascii="Times New Roman" w:hAnsi="Times New Roman" w:cs="Times New Roman"/>
          <w:spacing w:val="-12"/>
          <w:sz w:val="24"/>
        </w:rPr>
        <w:t xml:space="preserve"> </w:t>
      </w:r>
      <w:r>
        <w:rPr>
          <w:rFonts w:hint="default" w:ascii="Times New Roman" w:hAnsi="Times New Roman" w:cs="Times New Roman"/>
          <w:sz w:val="24"/>
        </w:rPr>
        <w:t>that</w:t>
      </w:r>
      <w:r>
        <w:rPr>
          <w:rFonts w:hint="default" w:ascii="Times New Roman" w:hAnsi="Times New Roman" w:cs="Times New Roman"/>
          <w:spacing w:val="4"/>
          <w:sz w:val="24"/>
        </w:rPr>
        <w:t xml:space="preserve"> </w:t>
      </w:r>
      <w:r>
        <w:rPr>
          <w:rFonts w:hint="default" w:ascii="Times New Roman" w:hAnsi="Times New Roman" w:cs="Times New Roman"/>
          <w:sz w:val="24"/>
        </w:rPr>
        <w:t>needs</w:t>
      </w:r>
      <w:r>
        <w:rPr>
          <w:rFonts w:hint="default" w:ascii="Times New Roman" w:hAnsi="Times New Roman" w:cs="Times New Roman"/>
          <w:spacing w:val="-2"/>
          <w:sz w:val="24"/>
        </w:rPr>
        <w:t xml:space="preserve"> </w:t>
      </w:r>
      <w:r>
        <w:rPr>
          <w:rFonts w:hint="default" w:ascii="Times New Roman" w:hAnsi="Times New Roman" w:cs="Times New Roman"/>
          <w:sz w:val="24"/>
        </w:rPr>
        <w:t>to</w:t>
      </w:r>
      <w:r>
        <w:rPr>
          <w:rFonts w:hint="default" w:ascii="Times New Roman" w:hAnsi="Times New Roman" w:cs="Times New Roman"/>
          <w:spacing w:val="-6"/>
          <w:sz w:val="24"/>
        </w:rPr>
        <w:t xml:space="preserve"> </w:t>
      </w:r>
      <w:r>
        <w:rPr>
          <w:rFonts w:hint="default" w:ascii="Times New Roman" w:hAnsi="Times New Roman" w:cs="Times New Roman"/>
          <w:sz w:val="24"/>
        </w:rPr>
        <w:t>be</w:t>
      </w:r>
      <w:r>
        <w:rPr>
          <w:rFonts w:hint="default" w:ascii="Times New Roman" w:hAnsi="Times New Roman" w:cs="Times New Roman"/>
          <w:spacing w:val="-3"/>
          <w:sz w:val="24"/>
        </w:rPr>
        <w:t xml:space="preserve"> </w:t>
      </w:r>
      <w:r>
        <w:rPr>
          <w:rFonts w:hint="default" w:ascii="Times New Roman" w:hAnsi="Times New Roman" w:cs="Times New Roman"/>
          <w:sz w:val="24"/>
        </w:rPr>
        <w:t>modified</w:t>
      </w:r>
      <w:r>
        <w:rPr>
          <w:rFonts w:hint="default" w:ascii="Times New Roman" w:hAnsi="Times New Roman" w:cs="Times New Roman"/>
          <w:spacing w:val="-6"/>
          <w:sz w:val="24"/>
        </w:rPr>
        <w:t xml:space="preserve"> </w:t>
      </w:r>
      <w:r>
        <w:rPr>
          <w:rFonts w:hint="default" w:ascii="Times New Roman" w:hAnsi="Times New Roman" w:cs="Times New Roman"/>
          <w:sz w:val="24"/>
        </w:rPr>
        <w:t>or</w:t>
      </w:r>
      <w:r>
        <w:rPr>
          <w:rFonts w:hint="default" w:ascii="Times New Roman" w:hAnsi="Times New Roman" w:cs="Times New Roman"/>
          <w:spacing w:val="-7"/>
          <w:sz w:val="24"/>
        </w:rPr>
        <w:t xml:space="preserve"> </w:t>
      </w:r>
      <w:r>
        <w:rPr>
          <w:rFonts w:hint="default" w:ascii="Times New Roman" w:hAnsi="Times New Roman" w:cs="Times New Roman"/>
          <w:spacing w:val="-2"/>
          <w:sz w:val="24"/>
        </w:rPr>
        <w:t>improved.</w:t>
      </w:r>
    </w:p>
    <w:p w14:paraId="5896086A">
      <w:pPr>
        <w:pStyle w:val="10"/>
        <w:spacing w:before="134" w:line="360" w:lineRule="auto"/>
        <w:ind w:left="220" w:right="1404"/>
        <w:jc w:val="left"/>
        <w:rPr>
          <w:rFonts w:hint="default" w:ascii="Times New Roman" w:hAnsi="Times New Roman" w:cs="Times New Roman"/>
        </w:rPr>
      </w:pPr>
      <w:r>
        <w:rPr>
          <w:rFonts w:hint="default" w:ascii="Times New Roman" w:hAnsi="Times New Roman" w:cs="Times New Roman"/>
          <w:b/>
        </w:rPr>
        <w:t>Use</w:t>
      </w:r>
      <w:r>
        <w:rPr>
          <w:rFonts w:hint="default" w:ascii="Times New Roman" w:hAnsi="Times New Roman" w:cs="Times New Roman"/>
          <w:b/>
          <w:spacing w:val="-7"/>
        </w:rPr>
        <w:t xml:space="preserve"> </w:t>
      </w:r>
      <w:r>
        <w:rPr>
          <w:rFonts w:hint="default" w:ascii="Times New Roman" w:hAnsi="Times New Roman" w:cs="Times New Roman"/>
          <w:b/>
        </w:rPr>
        <w:t>Case:</w:t>
      </w:r>
      <w:r>
        <w:rPr>
          <w:rFonts w:hint="default" w:ascii="Times New Roman" w:hAnsi="Times New Roman" w:cs="Times New Roman"/>
          <w:b/>
          <w:spacing w:val="-2"/>
        </w:rPr>
        <w:t xml:space="preserve"> </w:t>
      </w:r>
      <w:r>
        <w:rPr>
          <w:rFonts w:hint="default" w:ascii="Times New Roman" w:hAnsi="Times New Roman" w:cs="Times New Roman"/>
        </w:rPr>
        <w:t>is</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list</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actions</w:t>
      </w:r>
      <w:r>
        <w:rPr>
          <w:rFonts w:hint="default" w:ascii="Times New Roman" w:hAnsi="Times New Roman" w:cs="Times New Roman"/>
          <w:spacing w:val="-3"/>
        </w:rPr>
        <w:t xml:space="preserve"> </w:t>
      </w:r>
      <w:r>
        <w:rPr>
          <w:rFonts w:hint="default" w:ascii="Times New Roman" w:hAnsi="Times New Roman" w:cs="Times New Roman"/>
        </w:rPr>
        <w:t>or</w:t>
      </w:r>
      <w:r>
        <w:rPr>
          <w:rFonts w:hint="default" w:ascii="Times New Roman" w:hAnsi="Times New Roman" w:cs="Times New Roman"/>
          <w:spacing w:val="-7"/>
        </w:rPr>
        <w:t xml:space="preserve"> </w:t>
      </w:r>
      <w:r>
        <w:rPr>
          <w:rFonts w:hint="default" w:ascii="Times New Roman" w:hAnsi="Times New Roman" w:cs="Times New Roman"/>
        </w:rPr>
        <w:t>event</w:t>
      </w:r>
      <w:r>
        <w:rPr>
          <w:rFonts w:hint="default" w:ascii="Times New Roman" w:hAnsi="Times New Roman" w:cs="Times New Roman"/>
          <w:spacing w:val="-1"/>
        </w:rPr>
        <w:t xml:space="preserve"> </w:t>
      </w:r>
      <w:r>
        <w:rPr>
          <w:rFonts w:hint="default" w:ascii="Times New Roman" w:hAnsi="Times New Roman" w:cs="Times New Roman"/>
        </w:rPr>
        <w:t>steps</w:t>
      </w:r>
      <w:r>
        <w:rPr>
          <w:rFonts w:hint="default" w:ascii="Times New Roman" w:hAnsi="Times New Roman" w:cs="Times New Roman"/>
          <w:spacing w:val="-6"/>
        </w:rPr>
        <w:t xml:space="preserve"> </w:t>
      </w:r>
      <w:r>
        <w:rPr>
          <w:rFonts w:hint="default" w:ascii="Times New Roman" w:hAnsi="Times New Roman" w:cs="Times New Roman"/>
        </w:rPr>
        <w:t>typically</w:t>
      </w:r>
      <w:r>
        <w:rPr>
          <w:rFonts w:hint="default" w:ascii="Times New Roman" w:hAnsi="Times New Roman" w:cs="Times New Roman"/>
          <w:spacing w:val="-6"/>
        </w:rPr>
        <w:t xml:space="preserve"> </w:t>
      </w:r>
      <w:r>
        <w:rPr>
          <w:rFonts w:hint="default" w:ascii="Times New Roman" w:hAnsi="Times New Roman" w:cs="Times New Roman"/>
        </w:rPr>
        <w:t>defining</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interactions</w:t>
      </w:r>
      <w:r>
        <w:rPr>
          <w:rFonts w:hint="default" w:ascii="Times New Roman" w:hAnsi="Times New Roman" w:cs="Times New Roman"/>
          <w:spacing w:val="-6"/>
        </w:rPr>
        <w:t xml:space="preserve"> </w:t>
      </w:r>
      <w:r>
        <w:rPr>
          <w:rFonts w:hint="default" w:ascii="Times New Roman" w:hAnsi="Times New Roman" w:cs="Times New Roman"/>
        </w:rPr>
        <w:t>between</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role (known</w:t>
      </w:r>
      <w:r>
        <w:rPr>
          <w:rFonts w:hint="default" w:ascii="Times New Roman" w:hAnsi="Times New Roman" w:cs="Times New Roman"/>
          <w:spacing w:val="-9"/>
        </w:rPr>
        <w:t xml:space="preserve"> </w:t>
      </w:r>
      <w:r>
        <w:rPr>
          <w:rFonts w:hint="default" w:ascii="Times New Roman" w:hAnsi="Times New Roman" w:cs="Times New Roman"/>
        </w:rPr>
        <w:t>in</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Unified</w:t>
      </w:r>
      <w:r>
        <w:rPr>
          <w:rFonts w:hint="default" w:ascii="Times New Roman" w:hAnsi="Times New Roman" w:cs="Times New Roman"/>
          <w:spacing w:val="-5"/>
        </w:rPr>
        <w:t xml:space="preserve"> </w:t>
      </w:r>
      <w:r>
        <w:rPr>
          <w:rFonts w:hint="default" w:ascii="Times New Roman" w:hAnsi="Times New Roman" w:cs="Times New Roman"/>
        </w:rPr>
        <w:t>Modeling</w:t>
      </w:r>
      <w:r>
        <w:rPr>
          <w:rFonts w:hint="default" w:ascii="Times New Roman" w:hAnsi="Times New Roman" w:cs="Times New Roman"/>
          <w:spacing w:val="-5"/>
        </w:rPr>
        <w:t xml:space="preserve"> </w:t>
      </w:r>
      <w:r>
        <w:rPr>
          <w:rFonts w:hint="default" w:ascii="Times New Roman" w:hAnsi="Times New Roman" w:cs="Times New Roman"/>
        </w:rPr>
        <w:t>Language(UML)as</w:t>
      </w:r>
      <w:r>
        <w:rPr>
          <w:rFonts w:hint="default" w:ascii="Times New Roman" w:hAnsi="Times New Roman" w:cs="Times New Roman"/>
          <w:spacing w:val="-7"/>
        </w:rPr>
        <w:t xml:space="preserve"> </w:t>
      </w:r>
      <w:r>
        <w:rPr>
          <w:rFonts w:hint="default" w:ascii="Times New Roman" w:hAnsi="Times New Roman" w:cs="Times New Roman"/>
        </w:rPr>
        <w:t>an</w:t>
      </w:r>
      <w:r>
        <w:rPr>
          <w:rFonts w:hint="default" w:ascii="Times New Roman" w:hAnsi="Times New Roman" w:cs="Times New Roman"/>
          <w:spacing w:val="-9"/>
        </w:rPr>
        <w:t xml:space="preserve"> </w:t>
      </w:r>
      <w:r>
        <w:rPr>
          <w:rFonts w:hint="default" w:ascii="Times New Roman" w:hAnsi="Times New Roman" w:cs="Times New Roman"/>
        </w:rPr>
        <w:t>actor)and</w:t>
      </w:r>
      <w:r>
        <w:rPr>
          <w:rFonts w:hint="default" w:ascii="Times New Roman" w:hAnsi="Times New Roman" w:cs="Times New Roman"/>
          <w:spacing w:val="-2"/>
        </w:rPr>
        <w:t xml:space="preserve"> </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system</w:t>
      </w:r>
      <w:r>
        <w:rPr>
          <w:rFonts w:hint="default" w:ascii="Times New Roman" w:hAnsi="Times New Roman" w:cs="Times New Roman"/>
          <w:spacing w:val="-11"/>
        </w:rPr>
        <w:t xml:space="preserve"> </w:t>
      </w:r>
      <w:r>
        <w:rPr>
          <w:rFonts w:hint="default" w:ascii="Times New Roman" w:hAnsi="Times New Roman" w:cs="Times New Roman"/>
        </w:rPr>
        <w:t>to achieve</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10"/>
        </w:rPr>
        <w:t xml:space="preserve"> </w:t>
      </w:r>
      <w:r>
        <w:rPr>
          <w:rFonts w:hint="default" w:ascii="Times New Roman" w:hAnsi="Times New Roman" w:cs="Times New Roman"/>
          <w:spacing w:val="-2"/>
        </w:rPr>
        <w:t>goal.</w:t>
      </w:r>
    </w:p>
    <w:p w14:paraId="6F383990">
      <w:pPr>
        <w:pStyle w:val="22"/>
        <w:numPr>
          <w:ilvl w:val="0"/>
          <w:numId w:val="33"/>
        </w:numPr>
        <w:tabs>
          <w:tab w:val="left" w:pos="940"/>
        </w:tabs>
        <w:spacing w:before="202" w:after="0" w:line="360" w:lineRule="auto"/>
        <w:ind w:left="940" w:right="1446" w:hanging="360"/>
        <w:jc w:val="left"/>
        <w:rPr>
          <w:rFonts w:hint="default" w:ascii="Times New Roman" w:hAnsi="Times New Roman" w:cs="Times New Roman"/>
          <w:sz w:val="24"/>
        </w:rPr>
      </w:pPr>
      <w:r>
        <w:rPr>
          <w:rFonts w:hint="default" w:ascii="Times New Roman" w:hAnsi="Times New Roman" w:cs="Times New Roman"/>
          <w:b/>
          <w:sz w:val="24"/>
        </w:rPr>
        <w:t>Actor:</w:t>
      </w:r>
      <w:r>
        <w:rPr>
          <w:rFonts w:hint="default" w:ascii="Times New Roman" w:hAnsi="Times New Roman" w:cs="Times New Roman"/>
          <w:b/>
          <w:spacing w:val="-5"/>
          <w:sz w:val="24"/>
        </w:rPr>
        <w:t xml:space="preserve"> </w:t>
      </w:r>
      <w:r>
        <w:rPr>
          <w:rFonts w:hint="default" w:ascii="Times New Roman" w:hAnsi="Times New Roman" w:cs="Times New Roman"/>
          <w:sz w:val="24"/>
        </w:rPr>
        <w:t>An</w:t>
      </w:r>
      <w:r>
        <w:rPr>
          <w:rFonts w:hint="default" w:ascii="Times New Roman" w:hAnsi="Times New Roman" w:cs="Times New Roman"/>
          <w:spacing w:val="-13"/>
          <w:sz w:val="24"/>
        </w:rPr>
        <w:t xml:space="preserve"> </w:t>
      </w:r>
      <w:r>
        <w:rPr>
          <w:rFonts w:hint="default" w:ascii="Times New Roman" w:hAnsi="Times New Roman" w:cs="Times New Roman"/>
          <w:sz w:val="24"/>
        </w:rPr>
        <w:t>actor</w:t>
      </w:r>
      <w:r>
        <w:rPr>
          <w:rFonts w:hint="default" w:ascii="Times New Roman" w:hAnsi="Times New Roman" w:cs="Times New Roman"/>
          <w:spacing w:val="-3"/>
          <w:sz w:val="24"/>
        </w:rPr>
        <w:t xml:space="preserve"> </w:t>
      </w:r>
      <w:r>
        <w:rPr>
          <w:rFonts w:hint="default" w:ascii="Times New Roman" w:hAnsi="Times New Roman" w:cs="Times New Roman"/>
          <w:sz w:val="24"/>
        </w:rPr>
        <w:t>might</w:t>
      </w:r>
      <w:r>
        <w:rPr>
          <w:rFonts w:hint="default" w:ascii="Times New Roman" w:hAnsi="Times New Roman" w:cs="Times New Roman"/>
          <w:spacing w:val="-2"/>
          <w:sz w:val="24"/>
        </w:rPr>
        <w:t xml:space="preserve"> </w:t>
      </w:r>
      <w:r>
        <w:rPr>
          <w:rFonts w:hint="default" w:ascii="Times New Roman" w:hAnsi="Times New Roman" w:cs="Times New Roman"/>
          <w:sz w:val="24"/>
        </w:rPr>
        <w:t>be</w:t>
      </w:r>
      <w:r>
        <w:rPr>
          <w:rFonts w:hint="default" w:ascii="Times New Roman" w:hAnsi="Times New Roman" w:cs="Times New Roman"/>
          <w:spacing w:val="-9"/>
          <w:sz w:val="24"/>
        </w:rPr>
        <w:t xml:space="preserve"> </w:t>
      </w:r>
      <w:r>
        <w:rPr>
          <w:rFonts w:hint="default" w:ascii="Times New Roman" w:hAnsi="Times New Roman" w:cs="Times New Roman"/>
          <w:sz w:val="24"/>
        </w:rPr>
        <w:t>a</w:t>
      </w:r>
      <w:r>
        <w:rPr>
          <w:rFonts w:hint="default" w:ascii="Times New Roman" w:hAnsi="Times New Roman" w:cs="Times New Roman"/>
          <w:spacing w:val="-5"/>
          <w:sz w:val="24"/>
        </w:rPr>
        <w:t xml:space="preserve"> </w:t>
      </w:r>
      <w:r>
        <w:rPr>
          <w:rFonts w:hint="default" w:ascii="Times New Roman" w:hAnsi="Times New Roman" w:cs="Times New Roman"/>
          <w:sz w:val="24"/>
        </w:rPr>
        <w:t>person,</w:t>
      </w:r>
      <w:r>
        <w:rPr>
          <w:rFonts w:hint="default" w:ascii="Times New Roman" w:hAnsi="Times New Roman" w:cs="Times New Roman"/>
          <w:spacing w:val="-2"/>
          <w:sz w:val="24"/>
        </w:rPr>
        <w:t xml:space="preserve"> </w:t>
      </w:r>
      <w:r>
        <w:rPr>
          <w:rFonts w:hint="default" w:ascii="Times New Roman" w:hAnsi="Times New Roman" w:cs="Times New Roman"/>
          <w:sz w:val="24"/>
        </w:rPr>
        <w:t>accompany</w:t>
      </w:r>
      <w:r>
        <w:rPr>
          <w:rFonts w:hint="default" w:ascii="Times New Roman" w:hAnsi="Times New Roman" w:cs="Times New Roman"/>
          <w:spacing w:val="-13"/>
          <w:sz w:val="24"/>
        </w:rPr>
        <w:t xml:space="preserve"> </w:t>
      </w:r>
      <w:r>
        <w:rPr>
          <w:rFonts w:hint="default" w:ascii="Times New Roman" w:hAnsi="Times New Roman" w:cs="Times New Roman"/>
          <w:sz w:val="24"/>
        </w:rPr>
        <w:t>or</w:t>
      </w:r>
      <w:r>
        <w:rPr>
          <w:rFonts w:hint="default" w:ascii="Times New Roman" w:hAnsi="Times New Roman" w:cs="Times New Roman"/>
          <w:spacing w:val="-11"/>
          <w:sz w:val="24"/>
        </w:rPr>
        <w:t xml:space="preserve"> </w:t>
      </w:r>
      <w:r>
        <w:rPr>
          <w:rFonts w:hint="default" w:ascii="Times New Roman" w:hAnsi="Times New Roman" w:cs="Times New Roman"/>
          <w:sz w:val="24"/>
        </w:rPr>
        <w:t>organization,</w:t>
      </w:r>
      <w:r>
        <w:rPr>
          <w:rFonts w:hint="default" w:ascii="Times New Roman" w:hAnsi="Times New Roman" w:cs="Times New Roman"/>
          <w:spacing w:val="-4"/>
          <w:sz w:val="24"/>
        </w:rPr>
        <w:t xml:space="preserve"> </w:t>
      </w:r>
      <w:r>
        <w:rPr>
          <w:rFonts w:hint="default" w:ascii="Times New Roman" w:hAnsi="Times New Roman" w:cs="Times New Roman"/>
          <w:sz w:val="24"/>
        </w:rPr>
        <w:t>a</w:t>
      </w:r>
      <w:r>
        <w:rPr>
          <w:rFonts w:hint="default" w:ascii="Times New Roman" w:hAnsi="Times New Roman" w:cs="Times New Roman"/>
          <w:spacing w:val="-7"/>
          <w:sz w:val="24"/>
        </w:rPr>
        <w:t xml:space="preserve"> </w:t>
      </w:r>
      <w:r>
        <w:rPr>
          <w:rFonts w:hint="default" w:ascii="Times New Roman" w:hAnsi="Times New Roman" w:cs="Times New Roman"/>
          <w:sz w:val="24"/>
        </w:rPr>
        <w:t>computer</w:t>
      </w:r>
      <w:r>
        <w:rPr>
          <w:rFonts w:hint="default" w:ascii="Times New Roman" w:hAnsi="Times New Roman" w:cs="Times New Roman"/>
          <w:spacing w:val="-5"/>
          <w:sz w:val="24"/>
        </w:rPr>
        <w:t xml:space="preserve"> </w:t>
      </w:r>
      <w:r>
        <w:rPr>
          <w:rFonts w:hint="default" w:ascii="Times New Roman" w:hAnsi="Times New Roman" w:cs="Times New Roman"/>
          <w:sz w:val="24"/>
        </w:rPr>
        <w:t>program,</w:t>
      </w:r>
      <w:r>
        <w:rPr>
          <w:rFonts w:hint="default" w:ascii="Times New Roman" w:hAnsi="Times New Roman" w:cs="Times New Roman"/>
          <w:spacing w:val="-2"/>
          <w:sz w:val="24"/>
        </w:rPr>
        <w:t xml:space="preserve"> </w:t>
      </w:r>
      <w:r>
        <w:rPr>
          <w:rFonts w:hint="default" w:ascii="Times New Roman" w:hAnsi="Times New Roman" w:cs="Times New Roman"/>
          <w:sz w:val="24"/>
        </w:rPr>
        <w:t>or</w:t>
      </w:r>
      <w:r>
        <w:rPr>
          <w:rFonts w:hint="default" w:ascii="Times New Roman" w:hAnsi="Times New Roman" w:cs="Times New Roman"/>
          <w:spacing w:val="-9"/>
          <w:sz w:val="24"/>
        </w:rPr>
        <w:t xml:space="preserve"> </w:t>
      </w:r>
      <w:r>
        <w:rPr>
          <w:rFonts w:hint="default" w:ascii="Times New Roman" w:hAnsi="Times New Roman" w:cs="Times New Roman"/>
          <w:sz w:val="24"/>
        </w:rPr>
        <w:t>a computer system hardware, software, or both.</w:t>
      </w:r>
    </w:p>
    <w:p w14:paraId="3A21818D">
      <w:pPr>
        <w:pStyle w:val="22"/>
        <w:numPr>
          <w:ilvl w:val="0"/>
          <w:numId w:val="33"/>
        </w:numPr>
        <w:tabs>
          <w:tab w:val="left" w:pos="940"/>
        </w:tabs>
        <w:spacing w:before="0" w:after="0" w:line="360" w:lineRule="auto"/>
        <w:ind w:left="940" w:right="1620" w:hanging="360"/>
        <w:jc w:val="left"/>
        <w:rPr>
          <w:rFonts w:hint="default" w:ascii="Times New Roman" w:hAnsi="Times New Roman" w:cs="Times New Roman"/>
          <w:b/>
          <w:sz w:val="24"/>
        </w:rPr>
      </w:pPr>
      <w:r>
        <w:rPr>
          <w:rFonts w:hint="default" w:ascii="Times New Roman" w:hAnsi="Times New Roman" w:cs="Times New Roman"/>
          <w:b/>
          <w:sz w:val="24"/>
        </w:rPr>
        <w:t xml:space="preserve">Use case diagram: </w:t>
      </w:r>
      <w:r>
        <w:rPr>
          <w:rFonts w:hint="default" w:ascii="Times New Roman" w:hAnsi="Times New Roman" w:cs="Times New Roman"/>
          <w:sz w:val="24"/>
        </w:rPr>
        <w:t>In the Unified Modeling Language(UML),a use case diagram can summarize</w:t>
      </w:r>
      <w:r>
        <w:rPr>
          <w:rFonts w:hint="default" w:ascii="Times New Roman" w:hAnsi="Times New Roman" w:cs="Times New Roman"/>
          <w:spacing w:val="-14"/>
          <w:sz w:val="24"/>
        </w:rPr>
        <w:t xml:space="preserve"> </w:t>
      </w: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details</w:t>
      </w:r>
      <w:r>
        <w:rPr>
          <w:rFonts w:hint="default" w:ascii="Times New Roman" w:hAnsi="Times New Roman" w:cs="Times New Roman"/>
          <w:spacing w:val="-8"/>
          <w:sz w:val="24"/>
        </w:rPr>
        <w:t xml:space="preserve"> </w:t>
      </w:r>
      <w:r>
        <w:rPr>
          <w:rFonts w:hint="default" w:ascii="Times New Roman" w:hAnsi="Times New Roman" w:cs="Times New Roman"/>
          <w:sz w:val="24"/>
        </w:rPr>
        <w:t>of</w:t>
      </w:r>
      <w:r>
        <w:rPr>
          <w:rFonts w:hint="default" w:ascii="Times New Roman" w:hAnsi="Times New Roman" w:cs="Times New Roman"/>
          <w:spacing w:val="-11"/>
          <w:sz w:val="24"/>
        </w:rPr>
        <w:t xml:space="preserve"> </w:t>
      </w:r>
      <w:r>
        <w:rPr>
          <w:rFonts w:hint="default" w:ascii="Times New Roman" w:hAnsi="Times New Roman" w:cs="Times New Roman"/>
          <w:sz w:val="24"/>
        </w:rPr>
        <w:t>our</w:t>
      </w:r>
      <w:r>
        <w:rPr>
          <w:rFonts w:hint="default" w:ascii="Times New Roman" w:hAnsi="Times New Roman" w:cs="Times New Roman"/>
          <w:spacing w:val="-8"/>
          <w:sz w:val="24"/>
        </w:rPr>
        <w:t xml:space="preserve"> </w:t>
      </w:r>
      <w:r>
        <w:rPr>
          <w:rFonts w:hint="default" w:ascii="Times New Roman" w:hAnsi="Times New Roman" w:cs="Times New Roman"/>
          <w:sz w:val="24"/>
        </w:rPr>
        <w:t>system's</w:t>
      </w:r>
      <w:r>
        <w:rPr>
          <w:rFonts w:hint="default" w:ascii="Times New Roman" w:hAnsi="Times New Roman" w:cs="Times New Roman"/>
          <w:spacing w:val="-7"/>
          <w:sz w:val="24"/>
        </w:rPr>
        <w:t xml:space="preserve"> </w:t>
      </w:r>
      <w:r>
        <w:rPr>
          <w:rFonts w:hint="default" w:ascii="Times New Roman" w:hAnsi="Times New Roman" w:cs="Times New Roman"/>
          <w:sz w:val="24"/>
        </w:rPr>
        <w:t>users</w:t>
      </w:r>
      <w:r>
        <w:rPr>
          <w:rFonts w:hint="default" w:ascii="Times New Roman" w:hAnsi="Times New Roman" w:cs="Times New Roman"/>
          <w:spacing w:val="-4"/>
          <w:sz w:val="24"/>
        </w:rPr>
        <w:t xml:space="preserve"> </w:t>
      </w:r>
      <w:r>
        <w:rPr>
          <w:rFonts w:hint="default" w:ascii="Times New Roman" w:hAnsi="Times New Roman" w:cs="Times New Roman"/>
          <w:sz w:val="24"/>
        </w:rPr>
        <w:t>(also</w:t>
      </w:r>
      <w:r>
        <w:rPr>
          <w:rFonts w:hint="default" w:ascii="Times New Roman" w:hAnsi="Times New Roman" w:cs="Times New Roman"/>
          <w:spacing w:val="-4"/>
          <w:sz w:val="24"/>
        </w:rPr>
        <w:t xml:space="preserve"> </w:t>
      </w:r>
      <w:r>
        <w:rPr>
          <w:rFonts w:hint="default" w:ascii="Times New Roman" w:hAnsi="Times New Roman" w:cs="Times New Roman"/>
          <w:sz w:val="24"/>
        </w:rPr>
        <w:t>known</w:t>
      </w:r>
      <w:r>
        <w:rPr>
          <w:rFonts w:hint="default" w:ascii="Times New Roman" w:hAnsi="Times New Roman" w:cs="Times New Roman"/>
          <w:spacing w:val="-8"/>
          <w:sz w:val="24"/>
        </w:rPr>
        <w:t xml:space="preserve"> </w:t>
      </w:r>
      <w:r>
        <w:rPr>
          <w:rFonts w:hint="default" w:ascii="Times New Roman" w:hAnsi="Times New Roman" w:cs="Times New Roman"/>
          <w:sz w:val="24"/>
        </w:rPr>
        <w:t>as</w:t>
      </w:r>
      <w:r>
        <w:rPr>
          <w:rFonts w:hint="default" w:ascii="Times New Roman" w:hAnsi="Times New Roman" w:cs="Times New Roman"/>
          <w:spacing w:val="-8"/>
          <w:sz w:val="24"/>
        </w:rPr>
        <w:t xml:space="preserve"> </w:t>
      </w:r>
      <w:r>
        <w:rPr>
          <w:rFonts w:hint="default" w:ascii="Times New Roman" w:hAnsi="Times New Roman" w:cs="Times New Roman"/>
          <w:sz w:val="24"/>
        </w:rPr>
        <w:t>actors)</w:t>
      </w:r>
      <w:r>
        <w:rPr>
          <w:rFonts w:hint="default" w:ascii="Times New Roman" w:hAnsi="Times New Roman" w:cs="Times New Roman"/>
          <w:spacing w:val="-8"/>
          <w:sz w:val="24"/>
        </w:rPr>
        <w:t xml:space="preserve"> </w:t>
      </w:r>
      <w:r>
        <w:rPr>
          <w:rFonts w:hint="default" w:ascii="Times New Roman" w:hAnsi="Times New Roman" w:cs="Times New Roman"/>
          <w:sz w:val="24"/>
        </w:rPr>
        <w:t>and</w:t>
      </w:r>
      <w:r>
        <w:rPr>
          <w:rFonts w:hint="default" w:ascii="Times New Roman" w:hAnsi="Times New Roman" w:cs="Times New Roman"/>
          <w:spacing w:val="-4"/>
          <w:sz w:val="24"/>
        </w:rPr>
        <w:t xml:space="preserve"> </w:t>
      </w:r>
      <w:r>
        <w:rPr>
          <w:rFonts w:hint="default" w:ascii="Times New Roman" w:hAnsi="Times New Roman" w:cs="Times New Roman"/>
          <w:sz w:val="24"/>
        </w:rPr>
        <w:t>their</w:t>
      </w:r>
      <w:r>
        <w:rPr>
          <w:rFonts w:hint="default" w:ascii="Times New Roman" w:hAnsi="Times New Roman" w:cs="Times New Roman"/>
          <w:spacing w:val="-3"/>
          <w:sz w:val="24"/>
        </w:rPr>
        <w:t xml:space="preserve"> </w:t>
      </w:r>
      <w:r>
        <w:rPr>
          <w:rFonts w:hint="default" w:ascii="Times New Roman" w:hAnsi="Times New Roman" w:cs="Times New Roman"/>
          <w:sz w:val="24"/>
        </w:rPr>
        <w:t>interactions with the system.</w:t>
      </w:r>
      <w:r>
        <w:rPr>
          <w:rFonts w:hint="default" w:ascii="Times New Roman" w:hAnsi="Times New Roman" w:cs="Times New Roman"/>
          <w:b/>
          <w:sz w:val="24"/>
        </w:rPr>
        <w:t>:</w:t>
      </w:r>
    </w:p>
    <w:p w14:paraId="39AE121F">
      <w:pPr>
        <w:pStyle w:val="22"/>
        <w:numPr>
          <w:ilvl w:val="0"/>
          <w:numId w:val="33"/>
        </w:numPr>
        <w:tabs>
          <w:tab w:val="left" w:pos="940"/>
        </w:tabs>
        <w:spacing w:before="1" w:after="0" w:line="360" w:lineRule="auto"/>
        <w:ind w:left="940" w:right="1537" w:hanging="360"/>
        <w:jc w:val="left"/>
        <w:rPr>
          <w:rFonts w:hint="default" w:ascii="Times New Roman" w:hAnsi="Times New Roman" w:cs="Times New Roman"/>
          <w:sz w:val="24"/>
        </w:rPr>
      </w:pPr>
      <w:r>
        <w:rPr>
          <w:rFonts w:hint="default" w:ascii="Times New Roman" w:hAnsi="Times New Roman" w:cs="Times New Roman"/>
          <w:b/>
          <w:sz w:val="24"/>
        </w:rPr>
        <w:t>Sequence</w:t>
      </w:r>
      <w:r>
        <w:rPr>
          <w:rFonts w:hint="default" w:ascii="Times New Roman" w:hAnsi="Times New Roman" w:cs="Times New Roman"/>
          <w:b/>
          <w:spacing w:val="-8"/>
          <w:sz w:val="24"/>
        </w:rPr>
        <w:t xml:space="preserve"> </w:t>
      </w:r>
      <w:r>
        <w:rPr>
          <w:rFonts w:hint="default" w:ascii="Times New Roman" w:hAnsi="Times New Roman" w:cs="Times New Roman"/>
          <w:b/>
          <w:sz w:val="24"/>
        </w:rPr>
        <w:t>diagram:</w:t>
      </w:r>
      <w:r>
        <w:rPr>
          <w:rFonts w:hint="default" w:ascii="Times New Roman" w:hAnsi="Times New Roman" w:cs="Times New Roman"/>
          <w:b/>
          <w:spacing w:val="-1"/>
          <w:sz w:val="24"/>
        </w:rPr>
        <w:t xml:space="preserve"> </w:t>
      </w:r>
      <w:r>
        <w:rPr>
          <w:rFonts w:hint="default" w:ascii="Times New Roman" w:hAnsi="Times New Roman" w:cs="Times New Roman"/>
          <w:sz w:val="24"/>
        </w:rPr>
        <w:t>A</w:t>
      </w:r>
      <w:r>
        <w:rPr>
          <w:rFonts w:hint="default" w:ascii="Times New Roman" w:hAnsi="Times New Roman" w:cs="Times New Roman"/>
          <w:spacing w:val="-15"/>
          <w:sz w:val="24"/>
        </w:rPr>
        <w:t xml:space="preserve"> </w:t>
      </w:r>
      <w:r>
        <w:rPr>
          <w:rFonts w:hint="default" w:ascii="Times New Roman" w:hAnsi="Times New Roman" w:cs="Times New Roman"/>
          <w:sz w:val="24"/>
        </w:rPr>
        <w:t>sequence</w:t>
      </w:r>
      <w:r>
        <w:rPr>
          <w:rFonts w:hint="default" w:ascii="Times New Roman" w:hAnsi="Times New Roman" w:cs="Times New Roman"/>
          <w:spacing w:val="-5"/>
          <w:sz w:val="24"/>
        </w:rPr>
        <w:t xml:space="preserve"> </w:t>
      </w:r>
      <w:r>
        <w:rPr>
          <w:rFonts w:hint="default" w:ascii="Times New Roman" w:hAnsi="Times New Roman" w:cs="Times New Roman"/>
          <w:sz w:val="24"/>
        </w:rPr>
        <w:t>diagram</w:t>
      </w:r>
      <w:r>
        <w:rPr>
          <w:rFonts w:hint="default" w:ascii="Times New Roman" w:hAnsi="Times New Roman" w:cs="Times New Roman"/>
          <w:spacing w:val="-9"/>
          <w:sz w:val="24"/>
        </w:rPr>
        <w:t xml:space="preserve"> </w:t>
      </w:r>
      <w:r>
        <w:rPr>
          <w:rFonts w:hint="default" w:ascii="Times New Roman" w:hAnsi="Times New Roman" w:cs="Times New Roman"/>
          <w:sz w:val="24"/>
        </w:rPr>
        <w:t>simply</w:t>
      </w:r>
      <w:r>
        <w:rPr>
          <w:rFonts w:hint="default" w:ascii="Times New Roman" w:hAnsi="Times New Roman" w:cs="Times New Roman"/>
          <w:spacing w:val="-15"/>
          <w:sz w:val="24"/>
        </w:rPr>
        <w:t xml:space="preserve"> </w:t>
      </w:r>
      <w:r>
        <w:rPr>
          <w:rFonts w:hint="default" w:ascii="Times New Roman" w:hAnsi="Times New Roman" w:cs="Times New Roman"/>
          <w:sz w:val="24"/>
        </w:rPr>
        <w:t>depicts</w:t>
      </w:r>
      <w:r>
        <w:rPr>
          <w:rFonts w:hint="default" w:ascii="Times New Roman" w:hAnsi="Times New Roman" w:cs="Times New Roman"/>
          <w:spacing w:val="-4"/>
          <w:sz w:val="24"/>
        </w:rPr>
        <w:t xml:space="preserve"> </w:t>
      </w:r>
      <w:r>
        <w:rPr>
          <w:rFonts w:hint="default" w:ascii="Times New Roman" w:hAnsi="Times New Roman" w:cs="Times New Roman"/>
          <w:sz w:val="24"/>
        </w:rPr>
        <w:t>interaction</w:t>
      </w:r>
      <w:r>
        <w:rPr>
          <w:rFonts w:hint="default" w:ascii="Times New Roman" w:hAnsi="Times New Roman" w:cs="Times New Roman"/>
          <w:spacing w:val="-12"/>
          <w:sz w:val="24"/>
        </w:rPr>
        <w:t xml:space="preserve"> </w:t>
      </w:r>
      <w:r>
        <w:rPr>
          <w:rFonts w:hint="default" w:ascii="Times New Roman" w:hAnsi="Times New Roman" w:cs="Times New Roman"/>
          <w:sz w:val="24"/>
        </w:rPr>
        <w:t>between</w:t>
      </w:r>
      <w:r>
        <w:rPr>
          <w:rFonts w:hint="default" w:ascii="Times New Roman" w:hAnsi="Times New Roman" w:cs="Times New Roman"/>
          <w:spacing w:val="-12"/>
          <w:sz w:val="24"/>
        </w:rPr>
        <w:t xml:space="preserve"> </w:t>
      </w:r>
      <w:r>
        <w:rPr>
          <w:rFonts w:hint="default" w:ascii="Times New Roman" w:hAnsi="Times New Roman" w:cs="Times New Roman"/>
          <w:sz w:val="24"/>
        </w:rPr>
        <w:t>objects</w:t>
      </w:r>
      <w:r>
        <w:rPr>
          <w:rFonts w:hint="default" w:ascii="Times New Roman" w:hAnsi="Times New Roman" w:cs="Times New Roman"/>
          <w:spacing w:val="-4"/>
          <w:sz w:val="24"/>
        </w:rPr>
        <w:t xml:space="preserve"> </w:t>
      </w:r>
      <w:r>
        <w:rPr>
          <w:rFonts w:hint="default" w:ascii="Times New Roman" w:hAnsi="Times New Roman" w:cs="Times New Roman"/>
          <w:sz w:val="24"/>
        </w:rPr>
        <w:t>in</w:t>
      </w:r>
      <w:r>
        <w:rPr>
          <w:rFonts w:hint="default" w:ascii="Times New Roman" w:hAnsi="Times New Roman" w:cs="Times New Roman"/>
          <w:spacing w:val="-14"/>
          <w:sz w:val="24"/>
        </w:rPr>
        <w:t xml:space="preserve"> </w:t>
      </w:r>
      <w:r>
        <w:rPr>
          <w:rFonts w:hint="default" w:ascii="Times New Roman" w:hAnsi="Times New Roman" w:cs="Times New Roman"/>
          <w:sz w:val="24"/>
        </w:rPr>
        <w:t>a sequential order i.e., the order in which these interactions take place.</w:t>
      </w:r>
    </w:p>
    <w:p w14:paraId="2424D965">
      <w:pPr>
        <w:pStyle w:val="22"/>
        <w:numPr>
          <w:ilvl w:val="0"/>
          <w:numId w:val="33"/>
        </w:numPr>
        <w:tabs>
          <w:tab w:val="left" w:pos="940"/>
        </w:tabs>
        <w:spacing w:before="3" w:after="0" w:line="360" w:lineRule="auto"/>
        <w:ind w:left="940" w:right="1594" w:hanging="360"/>
        <w:jc w:val="left"/>
        <w:rPr>
          <w:rFonts w:hint="default" w:ascii="Times New Roman" w:hAnsi="Times New Roman" w:cs="Times New Roman"/>
          <w:sz w:val="24"/>
        </w:rPr>
      </w:pPr>
      <w:r>
        <w:rPr>
          <w:rFonts w:hint="default" w:ascii="Times New Roman" w:hAnsi="Times New Roman" w:cs="Times New Roman"/>
          <w:b/>
          <w:sz w:val="24"/>
        </w:rPr>
        <w:t>Activitydiagram:</w:t>
      </w:r>
      <w:r>
        <w:rPr>
          <w:rFonts w:hint="default" w:ascii="Times New Roman" w:hAnsi="Times New Roman" w:cs="Times New Roman"/>
          <w:sz w:val="24"/>
        </w:rPr>
        <w:t>Anactivitydiagramisabehavioraldiagrami.e.;itdepictsthe</w:t>
      </w:r>
      <w:r>
        <w:rPr>
          <w:rFonts w:hint="default" w:ascii="Times New Roman" w:hAnsi="Times New Roman" w:cs="Times New Roman"/>
          <w:spacing w:val="-12"/>
          <w:sz w:val="24"/>
        </w:rPr>
        <w:t xml:space="preserve"> </w:t>
      </w:r>
      <w:r>
        <w:rPr>
          <w:rFonts w:hint="default" w:ascii="Times New Roman" w:hAnsi="Times New Roman" w:cs="Times New Roman"/>
          <w:sz w:val="24"/>
        </w:rPr>
        <w:t>behavior</w:t>
      </w:r>
      <w:r>
        <w:rPr>
          <w:rFonts w:hint="default" w:ascii="Times New Roman" w:hAnsi="Times New Roman" w:cs="Times New Roman"/>
          <w:spacing w:val="-9"/>
          <w:sz w:val="24"/>
        </w:rPr>
        <w:t xml:space="preserve"> </w:t>
      </w:r>
      <w:r>
        <w:rPr>
          <w:rFonts w:hint="default" w:ascii="Times New Roman" w:hAnsi="Times New Roman" w:cs="Times New Roman"/>
          <w:sz w:val="24"/>
        </w:rPr>
        <w:t>of</w:t>
      </w:r>
      <w:r>
        <w:rPr>
          <w:rFonts w:hint="default" w:ascii="Times New Roman" w:hAnsi="Times New Roman" w:cs="Times New Roman"/>
          <w:spacing w:val="-12"/>
          <w:sz w:val="24"/>
        </w:rPr>
        <w:t xml:space="preserve"> </w:t>
      </w:r>
      <w:r>
        <w:rPr>
          <w:rFonts w:hint="default" w:ascii="Times New Roman" w:hAnsi="Times New Roman" w:cs="Times New Roman"/>
          <w:sz w:val="24"/>
        </w:rPr>
        <w:t>a system.An activity</w:t>
      </w:r>
      <w:r>
        <w:rPr>
          <w:rFonts w:hint="default" w:ascii="Times New Roman" w:hAnsi="Times New Roman" w:cs="Times New Roman"/>
          <w:spacing w:val="-1"/>
          <w:sz w:val="24"/>
        </w:rPr>
        <w:t xml:space="preserve"> </w:t>
      </w:r>
      <w:r>
        <w:rPr>
          <w:rFonts w:hint="default" w:ascii="Times New Roman" w:hAnsi="Times New Roman" w:cs="Times New Roman"/>
          <w:sz w:val="24"/>
        </w:rPr>
        <w:t>diagram portrays the control</w:t>
      </w:r>
      <w:r>
        <w:rPr>
          <w:rFonts w:hint="default" w:ascii="Times New Roman" w:hAnsi="Times New Roman" w:cs="Times New Roman"/>
          <w:spacing w:val="-1"/>
          <w:sz w:val="24"/>
        </w:rPr>
        <w:t xml:space="preserve"> </w:t>
      </w:r>
      <w:r>
        <w:rPr>
          <w:rFonts w:hint="default" w:ascii="Times New Roman" w:hAnsi="Times New Roman" w:cs="Times New Roman"/>
          <w:sz w:val="24"/>
        </w:rPr>
        <w:t>flow from a start</w:t>
      </w:r>
      <w:r>
        <w:rPr>
          <w:rFonts w:hint="default" w:ascii="Times New Roman" w:hAnsi="Times New Roman" w:cs="Times New Roman"/>
          <w:spacing w:val="-1"/>
          <w:sz w:val="24"/>
        </w:rPr>
        <w:t xml:space="preserve"> </w:t>
      </w:r>
      <w:r>
        <w:rPr>
          <w:rFonts w:hint="default" w:ascii="Times New Roman" w:hAnsi="Times New Roman" w:cs="Times New Roman"/>
          <w:sz w:val="24"/>
        </w:rPr>
        <w:t>point</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1"/>
          <w:sz w:val="24"/>
        </w:rPr>
        <w:t xml:space="preserve"> </w:t>
      </w:r>
      <w:r>
        <w:rPr>
          <w:rFonts w:hint="default" w:ascii="Times New Roman" w:hAnsi="Times New Roman" w:cs="Times New Roman"/>
          <w:sz w:val="24"/>
        </w:rPr>
        <w:t>a finish</w:t>
      </w:r>
      <w:r>
        <w:rPr>
          <w:rFonts w:hint="default" w:ascii="Times New Roman" w:hAnsi="Times New Roman" w:cs="Times New Roman"/>
          <w:spacing w:val="-1"/>
          <w:sz w:val="24"/>
        </w:rPr>
        <w:t xml:space="preserve"> </w:t>
      </w:r>
      <w:r>
        <w:rPr>
          <w:rFonts w:hint="default" w:ascii="Times New Roman" w:hAnsi="Times New Roman" w:cs="Times New Roman"/>
          <w:sz w:val="24"/>
        </w:rPr>
        <w:t>point showing the various decision paths that exist while the activity is being executed.</w:t>
      </w:r>
    </w:p>
    <w:p w14:paraId="4D15FA49">
      <w:pPr>
        <w:pStyle w:val="10"/>
        <w:spacing w:before="193" w:line="360" w:lineRule="auto"/>
        <w:ind w:left="220" w:right="1879"/>
        <w:jc w:val="left"/>
        <w:rPr>
          <w:rFonts w:hint="default" w:ascii="Times New Roman" w:hAnsi="Times New Roman" w:cs="Times New Roman"/>
        </w:rPr>
      </w:pPr>
      <w:r>
        <w:rPr>
          <w:rFonts w:hint="default" w:ascii="Times New Roman" w:hAnsi="Times New Roman" w:cs="Times New Roman"/>
          <w:b/>
        </w:rPr>
        <w:t>System</w:t>
      </w:r>
      <w:r>
        <w:rPr>
          <w:rFonts w:hint="default" w:ascii="Times New Roman" w:hAnsi="Times New Roman" w:cs="Times New Roman"/>
          <w:b/>
          <w:spacing w:val="-9"/>
        </w:rPr>
        <w:t xml:space="preserve"> </w:t>
      </w:r>
      <w:r>
        <w:rPr>
          <w:rFonts w:hint="default" w:ascii="Times New Roman" w:hAnsi="Times New Roman" w:cs="Times New Roman"/>
          <w:b/>
        </w:rPr>
        <w:t>requirement</w:t>
      </w:r>
      <w:r>
        <w:rPr>
          <w:rFonts w:hint="default" w:ascii="Times New Roman" w:hAnsi="Times New Roman" w:cs="Times New Roman"/>
          <w:b/>
          <w:spacing w:val="-8"/>
        </w:rPr>
        <w:t xml:space="preserve"> </w:t>
      </w:r>
      <w:r>
        <w:rPr>
          <w:rFonts w:hint="default" w:ascii="Times New Roman" w:hAnsi="Times New Roman" w:cs="Times New Roman"/>
          <w:b/>
        </w:rPr>
        <w:t xml:space="preserve">: </w:t>
      </w:r>
      <w:r>
        <w:rPr>
          <w:rFonts w:hint="default" w:ascii="Times New Roman" w:hAnsi="Times New Roman" w:cs="Times New Roman"/>
        </w:rPr>
        <w:t>System</w:t>
      </w:r>
      <w:r>
        <w:rPr>
          <w:rFonts w:hint="default" w:ascii="Times New Roman" w:hAnsi="Times New Roman" w:cs="Times New Roman"/>
          <w:spacing w:val="-13"/>
        </w:rPr>
        <w:t xml:space="preserve"> </w:t>
      </w:r>
      <w:r>
        <w:rPr>
          <w:rFonts w:hint="default" w:ascii="Times New Roman" w:hAnsi="Times New Roman" w:cs="Times New Roman"/>
        </w:rPr>
        <w:t>requirements</w:t>
      </w:r>
      <w:r>
        <w:rPr>
          <w:rFonts w:hint="default" w:ascii="Times New Roman" w:hAnsi="Times New Roman" w:cs="Times New Roman"/>
          <w:spacing w:val="-4"/>
        </w:rPr>
        <w:t xml:space="preserve"> </w:t>
      </w:r>
      <w:r>
        <w:rPr>
          <w:rFonts w:hint="default" w:ascii="Times New Roman" w:hAnsi="Times New Roman" w:cs="Times New Roman"/>
        </w:rPr>
        <w:t>are</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configuration</w:t>
      </w:r>
      <w:r>
        <w:rPr>
          <w:rFonts w:hint="default" w:ascii="Times New Roman" w:hAnsi="Times New Roman" w:cs="Times New Roman"/>
          <w:spacing w:val="-9"/>
        </w:rPr>
        <w:t xml:space="preserve"> </w:t>
      </w:r>
      <w:r>
        <w:rPr>
          <w:rFonts w:hint="default" w:ascii="Times New Roman" w:hAnsi="Times New Roman" w:cs="Times New Roman"/>
        </w:rPr>
        <w:t>that</w:t>
      </w:r>
      <w:r>
        <w:rPr>
          <w:rFonts w:hint="default" w:ascii="Times New Roman" w:hAnsi="Times New Roman" w:cs="Times New Roman"/>
          <w:spacing w:val="-2"/>
        </w:rPr>
        <w:t xml:space="preserve"> </w:t>
      </w:r>
      <w:r>
        <w:rPr>
          <w:rFonts w:hint="default" w:ascii="Times New Roman" w:hAnsi="Times New Roman" w:cs="Times New Roman"/>
        </w:rPr>
        <w:t>asystem</w:t>
      </w:r>
      <w:r>
        <w:rPr>
          <w:rFonts w:hint="default" w:ascii="Times New Roman" w:hAnsi="Times New Roman" w:cs="Times New Roman"/>
          <w:spacing w:val="-9"/>
        </w:rPr>
        <w:t xml:space="preserve"> </w:t>
      </w:r>
      <w:r>
        <w:rPr>
          <w:rFonts w:hint="default" w:ascii="Times New Roman" w:hAnsi="Times New Roman" w:cs="Times New Roman"/>
        </w:rPr>
        <w:t>must</w:t>
      </w:r>
      <w:r>
        <w:rPr>
          <w:rFonts w:hint="default" w:ascii="Times New Roman" w:hAnsi="Times New Roman" w:cs="Times New Roman"/>
          <w:spacing w:val="-6"/>
        </w:rPr>
        <w:t xml:space="preserve"> </w:t>
      </w:r>
      <w:r>
        <w:rPr>
          <w:rFonts w:hint="default" w:ascii="Times New Roman" w:hAnsi="Times New Roman" w:cs="Times New Roman"/>
        </w:rPr>
        <w:t>have in order for a hardware or software application to run smoothly</w:t>
      </w:r>
      <w:r>
        <w:rPr>
          <w:rFonts w:hint="default" w:ascii="Times New Roman" w:hAnsi="Times New Roman" w:cs="Times New Roman"/>
          <w:spacing w:val="-2"/>
        </w:rPr>
        <w:t xml:space="preserve"> </w:t>
      </w:r>
      <w:r>
        <w:rPr>
          <w:rFonts w:hint="default" w:ascii="Times New Roman" w:hAnsi="Times New Roman" w:cs="Times New Roman"/>
        </w:rPr>
        <w:t>and efficiently.</w:t>
      </w:r>
    </w:p>
    <w:p w14:paraId="4824F4B5">
      <w:pPr>
        <w:spacing w:before="199" w:line="360" w:lineRule="auto"/>
        <w:ind w:left="220" w:right="0" w:firstLine="0"/>
        <w:jc w:val="left"/>
        <w:rPr>
          <w:rFonts w:hint="default" w:ascii="Times New Roman" w:hAnsi="Times New Roman" w:cs="Times New Roman"/>
          <w:sz w:val="24"/>
        </w:rPr>
      </w:pPr>
      <w:r>
        <w:rPr>
          <w:rFonts w:hint="default" w:ascii="Times New Roman" w:hAnsi="Times New Roman" w:cs="Times New Roman"/>
          <w:b/>
          <w:sz w:val="24"/>
        </w:rPr>
        <w:t>User</w:t>
      </w:r>
      <w:r>
        <w:rPr>
          <w:rFonts w:hint="default" w:ascii="Times New Roman" w:hAnsi="Times New Roman" w:cs="Times New Roman"/>
          <w:b/>
          <w:spacing w:val="-10"/>
          <w:sz w:val="24"/>
        </w:rPr>
        <w:t xml:space="preserve"> </w:t>
      </w:r>
      <w:r>
        <w:rPr>
          <w:rFonts w:hint="default" w:ascii="Times New Roman" w:hAnsi="Times New Roman" w:cs="Times New Roman"/>
          <w:b/>
          <w:sz w:val="24"/>
        </w:rPr>
        <w:t>requirement:</w:t>
      </w:r>
      <w:r>
        <w:rPr>
          <w:rFonts w:hint="default" w:ascii="Times New Roman" w:hAnsi="Times New Roman" w:cs="Times New Roman"/>
          <w:b/>
          <w:spacing w:val="-3"/>
          <w:sz w:val="24"/>
        </w:rPr>
        <w:t xml:space="preserve"> </w:t>
      </w:r>
      <w:r>
        <w:rPr>
          <w:rFonts w:hint="default" w:ascii="Times New Roman" w:hAnsi="Times New Roman" w:cs="Times New Roman"/>
          <w:sz w:val="24"/>
        </w:rPr>
        <w:t>describes</w:t>
      </w:r>
      <w:r>
        <w:rPr>
          <w:rFonts w:hint="default" w:ascii="Times New Roman" w:hAnsi="Times New Roman" w:cs="Times New Roman"/>
          <w:spacing w:val="-9"/>
          <w:sz w:val="24"/>
        </w:rPr>
        <w:t xml:space="preserve"> </w:t>
      </w:r>
      <w:r>
        <w:rPr>
          <w:rFonts w:hint="default" w:ascii="Times New Roman" w:hAnsi="Times New Roman" w:cs="Times New Roman"/>
          <w:sz w:val="24"/>
        </w:rPr>
        <w:t>the</w:t>
      </w:r>
      <w:r>
        <w:rPr>
          <w:rFonts w:hint="default" w:ascii="Times New Roman" w:hAnsi="Times New Roman" w:cs="Times New Roman"/>
          <w:spacing w:val="-11"/>
          <w:sz w:val="24"/>
        </w:rPr>
        <w:t xml:space="preserve"> </w:t>
      </w:r>
      <w:r>
        <w:rPr>
          <w:rFonts w:hint="default" w:ascii="Times New Roman" w:hAnsi="Times New Roman" w:cs="Times New Roman"/>
          <w:sz w:val="24"/>
        </w:rPr>
        <w:t>business</w:t>
      </w:r>
      <w:r>
        <w:rPr>
          <w:rFonts w:hint="default" w:ascii="Times New Roman" w:hAnsi="Times New Roman" w:cs="Times New Roman"/>
          <w:spacing w:val="-8"/>
          <w:sz w:val="24"/>
        </w:rPr>
        <w:t xml:space="preserve"> </w:t>
      </w:r>
      <w:r>
        <w:rPr>
          <w:rFonts w:hint="default" w:ascii="Times New Roman" w:hAnsi="Times New Roman" w:cs="Times New Roman"/>
          <w:sz w:val="24"/>
        </w:rPr>
        <w:t>needs for</w:t>
      </w:r>
      <w:r>
        <w:rPr>
          <w:rFonts w:hint="default" w:ascii="Times New Roman" w:hAnsi="Times New Roman" w:cs="Times New Roman"/>
          <w:spacing w:val="-10"/>
          <w:sz w:val="24"/>
        </w:rPr>
        <w:t xml:space="preserve"> </w:t>
      </w:r>
      <w:r>
        <w:rPr>
          <w:rFonts w:hint="default" w:ascii="Times New Roman" w:hAnsi="Times New Roman" w:cs="Times New Roman"/>
          <w:sz w:val="24"/>
        </w:rPr>
        <w:t>what</w:t>
      </w:r>
      <w:r>
        <w:rPr>
          <w:rFonts w:hint="default" w:ascii="Times New Roman" w:hAnsi="Times New Roman" w:cs="Times New Roman"/>
          <w:spacing w:val="-2"/>
          <w:sz w:val="24"/>
        </w:rPr>
        <w:t xml:space="preserve"> </w:t>
      </w:r>
      <w:r>
        <w:rPr>
          <w:rFonts w:hint="default" w:ascii="Times New Roman" w:hAnsi="Times New Roman" w:cs="Times New Roman"/>
          <w:sz w:val="24"/>
        </w:rPr>
        <w:t>users</w:t>
      </w:r>
      <w:r>
        <w:rPr>
          <w:rFonts w:hint="default" w:ascii="Times New Roman" w:hAnsi="Times New Roman" w:cs="Times New Roman"/>
          <w:spacing w:val="-5"/>
          <w:sz w:val="24"/>
        </w:rPr>
        <w:t xml:space="preserve"> </w:t>
      </w:r>
      <w:r>
        <w:rPr>
          <w:rFonts w:hint="default" w:ascii="Times New Roman" w:hAnsi="Times New Roman" w:cs="Times New Roman"/>
          <w:sz w:val="24"/>
        </w:rPr>
        <w:t>require</w:t>
      </w:r>
      <w:r>
        <w:rPr>
          <w:rFonts w:hint="default" w:ascii="Times New Roman" w:hAnsi="Times New Roman" w:cs="Times New Roman"/>
          <w:spacing w:val="-1"/>
          <w:sz w:val="24"/>
        </w:rPr>
        <w:t xml:space="preserve"> </w:t>
      </w:r>
      <w:r>
        <w:rPr>
          <w:rFonts w:hint="default" w:ascii="Times New Roman" w:hAnsi="Times New Roman" w:cs="Times New Roman"/>
          <w:sz w:val="24"/>
        </w:rPr>
        <w:t>from</w:t>
      </w:r>
      <w:r>
        <w:rPr>
          <w:rFonts w:hint="default" w:ascii="Times New Roman" w:hAnsi="Times New Roman" w:cs="Times New Roman"/>
          <w:spacing w:val="-13"/>
          <w:sz w:val="24"/>
        </w:rPr>
        <w:t xml:space="preserve"> </w:t>
      </w:r>
      <w:r>
        <w:rPr>
          <w:rFonts w:hint="default" w:ascii="Times New Roman" w:hAnsi="Times New Roman" w:cs="Times New Roman"/>
          <w:sz w:val="24"/>
        </w:rPr>
        <w:t>the</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system.</w:t>
      </w:r>
    </w:p>
    <w:p w14:paraId="366C93B3">
      <w:pPr>
        <w:spacing w:after="0" w:line="360" w:lineRule="auto"/>
        <w:jc w:val="left"/>
        <w:rPr>
          <w:rFonts w:hint="default" w:ascii="Times New Roman" w:hAnsi="Times New Roman" w:cs="Times New Roman"/>
          <w:sz w:val="24"/>
        </w:rPr>
        <w:sectPr>
          <w:pgSz w:w="12240" w:h="15840"/>
          <w:pgMar w:top="1360" w:right="60" w:bottom="1220" w:left="1220" w:header="0" w:footer="939" w:gutter="0"/>
          <w:cols w:space="720" w:num="1"/>
        </w:sectPr>
      </w:pPr>
    </w:p>
    <w:p w14:paraId="2048C672">
      <w:pPr>
        <w:spacing w:before="73" w:line="360" w:lineRule="auto"/>
        <w:ind w:left="220" w:right="0" w:firstLine="0"/>
        <w:jc w:val="left"/>
        <w:rPr>
          <w:rFonts w:hint="default" w:ascii="Times New Roman" w:hAnsi="Times New Roman" w:cs="Times New Roman"/>
          <w:sz w:val="24"/>
        </w:rPr>
      </w:pPr>
      <w:r>
        <w:rPr>
          <w:rFonts w:hint="default" w:ascii="Times New Roman" w:hAnsi="Times New Roman" w:cs="Times New Roman"/>
          <w:b/>
          <w:sz w:val="24"/>
        </w:rPr>
        <w:t>Functional</w:t>
      </w:r>
      <w:r>
        <w:rPr>
          <w:rFonts w:hint="default" w:ascii="Times New Roman" w:hAnsi="Times New Roman" w:cs="Times New Roman"/>
          <w:b/>
          <w:spacing w:val="-17"/>
          <w:sz w:val="24"/>
        </w:rPr>
        <w:t xml:space="preserve"> </w:t>
      </w:r>
      <w:r>
        <w:rPr>
          <w:rFonts w:hint="default" w:ascii="Times New Roman" w:hAnsi="Times New Roman" w:cs="Times New Roman"/>
          <w:b/>
          <w:sz w:val="24"/>
        </w:rPr>
        <w:t>requirement</w:t>
      </w:r>
      <w:r>
        <w:rPr>
          <w:rFonts w:hint="default" w:ascii="Times New Roman" w:hAnsi="Times New Roman" w:cs="Times New Roman"/>
          <w:b/>
          <w:spacing w:val="-2"/>
          <w:sz w:val="24"/>
        </w:rPr>
        <w:t xml:space="preserve"> </w:t>
      </w:r>
      <w:r>
        <w:rPr>
          <w:rFonts w:hint="default" w:ascii="Times New Roman" w:hAnsi="Times New Roman" w:cs="Times New Roman"/>
          <w:b/>
          <w:sz w:val="24"/>
        </w:rPr>
        <w:t>(FR)</w:t>
      </w:r>
      <w:r>
        <w:rPr>
          <w:rFonts w:hint="default" w:ascii="Times New Roman" w:hAnsi="Times New Roman" w:cs="Times New Roman"/>
          <w:b/>
          <w:spacing w:val="-1"/>
          <w:sz w:val="24"/>
        </w:rPr>
        <w:t xml:space="preserve"> </w:t>
      </w:r>
      <w:r>
        <w:rPr>
          <w:rFonts w:hint="default" w:ascii="Times New Roman" w:hAnsi="Times New Roman" w:cs="Times New Roman"/>
          <w:b/>
          <w:sz w:val="24"/>
        </w:rPr>
        <w:t>:</w:t>
      </w:r>
      <w:r>
        <w:rPr>
          <w:rFonts w:hint="default" w:ascii="Times New Roman" w:hAnsi="Times New Roman" w:cs="Times New Roman"/>
          <w:b/>
          <w:spacing w:val="-10"/>
          <w:sz w:val="24"/>
        </w:rPr>
        <w:t xml:space="preserve"> </w:t>
      </w:r>
      <w:r>
        <w:rPr>
          <w:rFonts w:hint="default" w:ascii="Times New Roman" w:hAnsi="Times New Roman" w:cs="Times New Roman"/>
          <w:sz w:val="24"/>
        </w:rPr>
        <w:t>Is</w:t>
      </w:r>
      <w:r>
        <w:rPr>
          <w:rFonts w:hint="default" w:ascii="Times New Roman" w:hAnsi="Times New Roman" w:cs="Times New Roman"/>
          <w:spacing w:val="-4"/>
          <w:sz w:val="24"/>
        </w:rPr>
        <w:t xml:space="preserve"> </w:t>
      </w:r>
      <w:r>
        <w:rPr>
          <w:rFonts w:hint="default" w:ascii="Times New Roman" w:hAnsi="Times New Roman" w:cs="Times New Roman"/>
          <w:sz w:val="24"/>
        </w:rPr>
        <w:t>a</w:t>
      </w:r>
      <w:r>
        <w:rPr>
          <w:rFonts w:hint="default" w:ascii="Times New Roman" w:hAnsi="Times New Roman" w:cs="Times New Roman"/>
          <w:spacing w:val="-3"/>
          <w:sz w:val="24"/>
        </w:rPr>
        <w:t xml:space="preserve"> </w:t>
      </w:r>
      <w:r>
        <w:rPr>
          <w:rFonts w:hint="default" w:ascii="Times New Roman" w:hAnsi="Times New Roman" w:cs="Times New Roman"/>
          <w:sz w:val="24"/>
        </w:rPr>
        <w:t>description</w:t>
      </w:r>
      <w:r>
        <w:rPr>
          <w:rFonts w:hint="default" w:ascii="Times New Roman" w:hAnsi="Times New Roman" w:cs="Times New Roman"/>
          <w:spacing w:val="-10"/>
          <w:sz w:val="24"/>
        </w:rPr>
        <w:t xml:space="preserve"> </w:t>
      </w:r>
      <w:r>
        <w:rPr>
          <w:rFonts w:hint="default" w:ascii="Times New Roman" w:hAnsi="Times New Roman" w:cs="Times New Roman"/>
          <w:sz w:val="24"/>
        </w:rPr>
        <w:t>of</w:t>
      </w:r>
      <w:r>
        <w:rPr>
          <w:rFonts w:hint="default" w:ascii="Times New Roman" w:hAnsi="Times New Roman" w:cs="Times New Roman"/>
          <w:spacing w:val="-14"/>
          <w:sz w:val="24"/>
        </w:rPr>
        <w:t xml:space="preserve"> </w:t>
      </w: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service</w:t>
      </w:r>
      <w:r>
        <w:rPr>
          <w:rFonts w:hint="default" w:ascii="Times New Roman" w:hAnsi="Times New Roman" w:cs="Times New Roman"/>
          <w:spacing w:val="-3"/>
          <w:sz w:val="24"/>
        </w:rPr>
        <w:t xml:space="preserve"> </w:t>
      </w:r>
      <w:r>
        <w:rPr>
          <w:rFonts w:hint="default" w:ascii="Times New Roman" w:hAnsi="Times New Roman" w:cs="Times New Roman"/>
          <w:sz w:val="24"/>
        </w:rPr>
        <w:t>that</w:t>
      </w:r>
      <w:r>
        <w:rPr>
          <w:rFonts w:hint="default" w:ascii="Times New Roman" w:hAnsi="Times New Roman" w:cs="Times New Roman"/>
          <w:spacing w:val="-4"/>
          <w:sz w:val="24"/>
        </w:rPr>
        <w:t xml:space="preserve"> </w:t>
      </w: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software</w:t>
      </w:r>
      <w:r>
        <w:rPr>
          <w:rFonts w:hint="default" w:ascii="Times New Roman" w:hAnsi="Times New Roman" w:cs="Times New Roman"/>
          <w:spacing w:val="-3"/>
          <w:sz w:val="24"/>
        </w:rPr>
        <w:t xml:space="preserve"> </w:t>
      </w:r>
      <w:r>
        <w:rPr>
          <w:rFonts w:hint="default" w:ascii="Times New Roman" w:hAnsi="Times New Roman" w:cs="Times New Roman"/>
          <w:sz w:val="24"/>
        </w:rPr>
        <w:t>must</w:t>
      </w:r>
      <w:r>
        <w:rPr>
          <w:rFonts w:hint="default" w:ascii="Times New Roman" w:hAnsi="Times New Roman" w:cs="Times New Roman"/>
          <w:spacing w:val="-6"/>
          <w:sz w:val="24"/>
        </w:rPr>
        <w:t xml:space="preserve"> </w:t>
      </w:r>
      <w:r>
        <w:rPr>
          <w:rFonts w:hint="default" w:ascii="Times New Roman" w:hAnsi="Times New Roman" w:cs="Times New Roman"/>
          <w:spacing w:val="-2"/>
          <w:sz w:val="24"/>
        </w:rPr>
        <w:t>offer</w:t>
      </w:r>
    </w:p>
    <w:p w14:paraId="639D360C">
      <w:pPr>
        <w:pStyle w:val="10"/>
        <w:spacing w:before="59" w:line="360" w:lineRule="auto"/>
        <w:jc w:val="left"/>
        <w:rPr>
          <w:rFonts w:hint="default" w:ascii="Times New Roman" w:hAnsi="Times New Roman" w:cs="Times New Roman"/>
        </w:rPr>
      </w:pPr>
    </w:p>
    <w:p w14:paraId="0351F67D">
      <w:pPr>
        <w:spacing w:before="1" w:line="360" w:lineRule="auto"/>
        <w:ind w:left="220" w:right="1404" w:firstLine="0"/>
        <w:jc w:val="left"/>
        <w:rPr>
          <w:rFonts w:hint="default" w:ascii="Times New Roman" w:hAnsi="Times New Roman" w:cs="Times New Roman"/>
          <w:sz w:val="24"/>
        </w:rPr>
      </w:pPr>
      <w:r>
        <w:rPr>
          <w:rFonts w:hint="default" w:ascii="Times New Roman" w:hAnsi="Times New Roman" w:cs="Times New Roman"/>
          <w:b/>
          <w:sz w:val="24"/>
        </w:rPr>
        <w:t>Non-functional</w:t>
      </w:r>
      <w:r>
        <w:rPr>
          <w:rFonts w:hint="default" w:ascii="Times New Roman" w:hAnsi="Times New Roman" w:cs="Times New Roman"/>
          <w:b/>
          <w:spacing w:val="-15"/>
          <w:sz w:val="24"/>
        </w:rPr>
        <w:t xml:space="preserve"> </w:t>
      </w:r>
      <w:r>
        <w:rPr>
          <w:rFonts w:hint="default" w:ascii="Times New Roman" w:hAnsi="Times New Roman" w:cs="Times New Roman"/>
          <w:b/>
          <w:sz w:val="24"/>
        </w:rPr>
        <w:t>requirement</w:t>
      </w:r>
      <w:r>
        <w:rPr>
          <w:rFonts w:hint="default" w:ascii="Times New Roman" w:hAnsi="Times New Roman" w:cs="Times New Roman"/>
          <w:b/>
          <w:spacing w:val="-9"/>
          <w:sz w:val="24"/>
        </w:rPr>
        <w:t xml:space="preserve"> </w:t>
      </w:r>
      <w:r>
        <w:rPr>
          <w:rFonts w:hint="default" w:ascii="Times New Roman" w:hAnsi="Times New Roman" w:cs="Times New Roman"/>
          <w:b/>
          <w:sz w:val="24"/>
        </w:rPr>
        <w:t>(NFR):</w:t>
      </w:r>
      <w:r>
        <w:rPr>
          <w:rFonts w:hint="default" w:ascii="Times New Roman" w:hAnsi="Times New Roman" w:cs="Times New Roman"/>
          <w:sz w:val="24"/>
        </w:rPr>
        <w:t>is</w:t>
      </w:r>
      <w:r>
        <w:rPr>
          <w:rFonts w:hint="default" w:ascii="Times New Roman" w:hAnsi="Times New Roman" w:cs="Times New Roman"/>
          <w:spacing w:val="-15"/>
          <w:sz w:val="24"/>
        </w:rPr>
        <w:t xml:space="preserve"> </w:t>
      </w:r>
      <w:r>
        <w:rPr>
          <w:rFonts w:hint="default" w:ascii="Times New Roman" w:hAnsi="Times New Roman" w:cs="Times New Roman"/>
          <w:sz w:val="24"/>
        </w:rPr>
        <w:t>a</w:t>
      </w:r>
      <w:r>
        <w:rPr>
          <w:rFonts w:hint="default" w:ascii="Times New Roman" w:hAnsi="Times New Roman" w:cs="Times New Roman"/>
          <w:spacing w:val="-11"/>
          <w:sz w:val="24"/>
        </w:rPr>
        <w:t xml:space="preserve"> </w:t>
      </w:r>
      <w:r>
        <w:rPr>
          <w:rFonts w:hint="default" w:ascii="Times New Roman" w:hAnsi="Times New Roman" w:cs="Times New Roman"/>
          <w:sz w:val="24"/>
        </w:rPr>
        <w:t>specification</w:t>
      </w:r>
      <w:r>
        <w:rPr>
          <w:rFonts w:hint="default" w:ascii="Times New Roman" w:hAnsi="Times New Roman" w:cs="Times New Roman"/>
          <w:spacing w:val="-15"/>
          <w:sz w:val="24"/>
        </w:rPr>
        <w:t xml:space="preserve"> </w:t>
      </w:r>
      <w:r>
        <w:rPr>
          <w:rFonts w:hint="default" w:ascii="Times New Roman" w:hAnsi="Times New Roman" w:cs="Times New Roman"/>
          <w:sz w:val="24"/>
        </w:rPr>
        <w:t>that</w:t>
      </w:r>
      <w:r>
        <w:rPr>
          <w:rFonts w:hint="default" w:ascii="Times New Roman" w:hAnsi="Times New Roman" w:cs="Times New Roman"/>
          <w:spacing w:val="-7"/>
          <w:sz w:val="24"/>
        </w:rPr>
        <w:t xml:space="preserve"> </w:t>
      </w:r>
      <w:r>
        <w:rPr>
          <w:rFonts w:hint="default" w:ascii="Times New Roman" w:hAnsi="Times New Roman" w:cs="Times New Roman"/>
          <w:sz w:val="24"/>
        </w:rPr>
        <w:t>describes</w:t>
      </w:r>
      <w:r>
        <w:rPr>
          <w:rFonts w:hint="default" w:ascii="Times New Roman" w:hAnsi="Times New Roman" w:cs="Times New Roman"/>
          <w:spacing w:val="-12"/>
          <w:sz w:val="24"/>
        </w:rPr>
        <w:t xml:space="preserve"> </w:t>
      </w:r>
      <w:r>
        <w:rPr>
          <w:rFonts w:hint="default" w:ascii="Times New Roman" w:hAnsi="Times New Roman" w:cs="Times New Roman"/>
          <w:sz w:val="24"/>
        </w:rPr>
        <w:t>the</w:t>
      </w:r>
      <w:r>
        <w:rPr>
          <w:rFonts w:hint="default" w:ascii="Times New Roman" w:hAnsi="Times New Roman" w:cs="Times New Roman"/>
          <w:spacing w:val="-14"/>
          <w:sz w:val="24"/>
        </w:rPr>
        <w:t xml:space="preserve"> </w:t>
      </w:r>
      <w:r>
        <w:rPr>
          <w:rFonts w:hint="default" w:ascii="Times New Roman" w:hAnsi="Times New Roman" w:cs="Times New Roman"/>
          <w:sz w:val="24"/>
        </w:rPr>
        <w:t>system’s</w:t>
      </w:r>
      <w:r>
        <w:rPr>
          <w:rFonts w:hint="default" w:ascii="Times New Roman" w:hAnsi="Times New Roman" w:cs="Times New Roman"/>
          <w:spacing w:val="-12"/>
          <w:sz w:val="24"/>
        </w:rPr>
        <w:t xml:space="preserve"> </w:t>
      </w:r>
      <w:r>
        <w:rPr>
          <w:rFonts w:hint="default" w:ascii="Times New Roman" w:hAnsi="Times New Roman" w:cs="Times New Roman"/>
          <w:sz w:val="24"/>
        </w:rPr>
        <w:t>operation capabilities and constraints that enhance its functionality.</w:t>
      </w:r>
    </w:p>
    <w:p w14:paraId="1B13E4AF">
      <w:pPr>
        <w:pStyle w:val="10"/>
        <w:spacing w:before="201" w:line="360" w:lineRule="auto"/>
        <w:ind w:left="220" w:right="2561"/>
        <w:jc w:val="left"/>
        <w:rPr>
          <w:rFonts w:hint="default" w:ascii="Times New Roman" w:hAnsi="Times New Roman" w:cs="Times New Roman"/>
        </w:rPr>
      </w:pPr>
      <w:r>
        <w:rPr>
          <w:rFonts w:hint="default" w:ascii="Times New Roman" w:hAnsi="Times New Roman" w:cs="Times New Roman"/>
          <w:b/>
        </w:rPr>
        <w:t>User</w:t>
      </w:r>
      <w:r>
        <w:rPr>
          <w:rFonts w:hint="default" w:ascii="Times New Roman" w:hAnsi="Times New Roman" w:cs="Times New Roman"/>
          <w:b/>
          <w:spacing w:val="-15"/>
        </w:rPr>
        <w:t xml:space="preserve"> </w:t>
      </w:r>
      <w:r>
        <w:rPr>
          <w:rFonts w:hint="default" w:ascii="Times New Roman" w:hAnsi="Times New Roman" w:cs="Times New Roman"/>
          <w:b/>
        </w:rPr>
        <w:t>interface:</w:t>
      </w:r>
      <w:r>
        <w:rPr>
          <w:rFonts w:hint="default" w:ascii="Times New Roman" w:hAnsi="Times New Roman" w:cs="Times New Roman"/>
          <w:b/>
          <w:spacing w:val="-6"/>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IEEE</w:t>
      </w:r>
      <w:r>
        <w:rPr>
          <w:rFonts w:hint="default" w:ascii="Times New Roman" w:hAnsi="Times New Roman" w:cs="Times New Roman"/>
          <w:spacing w:val="-10"/>
        </w:rPr>
        <w:t xml:space="preserve"> </w:t>
      </w:r>
      <w:r>
        <w:rPr>
          <w:rFonts w:hint="default" w:ascii="Times New Roman" w:hAnsi="Times New Roman" w:cs="Times New Roman"/>
        </w:rPr>
        <w:t>830-1998</w:t>
      </w:r>
      <w:r>
        <w:rPr>
          <w:rFonts w:hint="default" w:ascii="Times New Roman" w:hAnsi="Times New Roman" w:cs="Times New Roman"/>
          <w:spacing w:val="-14"/>
        </w:rPr>
        <w:t xml:space="preserve"> </w:t>
      </w:r>
      <w:r>
        <w:rPr>
          <w:rFonts w:hint="default" w:ascii="Times New Roman" w:hAnsi="Times New Roman" w:cs="Times New Roman"/>
        </w:rPr>
        <w:t>standard</w:t>
      </w:r>
      <w:r>
        <w:rPr>
          <w:rFonts w:hint="default" w:ascii="Times New Roman" w:hAnsi="Times New Roman" w:cs="Times New Roman"/>
          <w:spacing w:val="-5"/>
        </w:rPr>
        <w:t xml:space="preserve"> </w:t>
      </w:r>
      <w:r>
        <w:rPr>
          <w:rFonts w:hint="default" w:ascii="Times New Roman" w:hAnsi="Times New Roman" w:cs="Times New Roman"/>
        </w:rPr>
        <w:t>defines</w:t>
      </w:r>
      <w:r>
        <w:rPr>
          <w:rFonts w:hint="default" w:ascii="Times New Roman" w:hAnsi="Times New Roman" w:cs="Times New Roman"/>
          <w:spacing w:val="-10"/>
        </w:rPr>
        <w:t xml:space="preserve"> </w:t>
      </w:r>
      <w:r>
        <w:rPr>
          <w:rFonts w:hint="default" w:ascii="Times New Roman" w:hAnsi="Times New Roman" w:cs="Times New Roman"/>
        </w:rPr>
        <w:t>'User</w:t>
      </w:r>
      <w:r>
        <w:rPr>
          <w:rFonts w:hint="default" w:ascii="Times New Roman" w:hAnsi="Times New Roman" w:cs="Times New Roman"/>
          <w:spacing w:val="-6"/>
        </w:rPr>
        <w:t xml:space="preserve"> </w:t>
      </w:r>
      <w:r>
        <w:rPr>
          <w:rFonts w:hint="default" w:ascii="Times New Roman" w:hAnsi="Times New Roman" w:cs="Times New Roman"/>
        </w:rPr>
        <w:t>Interfaces'</w:t>
      </w:r>
      <w:r>
        <w:rPr>
          <w:rFonts w:hint="default" w:ascii="Times New Roman" w:hAnsi="Times New Roman" w:cs="Times New Roman"/>
          <w:spacing w:val="-12"/>
        </w:rPr>
        <w:t xml:space="preserve"> </w:t>
      </w:r>
      <w:r>
        <w:rPr>
          <w:rFonts w:hint="default" w:ascii="Times New Roman" w:hAnsi="Times New Roman" w:cs="Times New Roman"/>
        </w:rPr>
        <w:t>as:</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logical characteristics of each interface between the software product and its users'.</w:t>
      </w:r>
    </w:p>
    <w:p w14:paraId="4CCC1BB3">
      <w:pPr>
        <w:pStyle w:val="4"/>
        <w:numPr>
          <w:ilvl w:val="1"/>
          <w:numId w:val="29"/>
        </w:numPr>
        <w:tabs>
          <w:tab w:val="left" w:pos="572"/>
        </w:tabs>
        <w:spacing w:before="205" w:after="0" w:line="360" w:lineRule="auto"/>
        <w:ind w:left="572" w:right="0" w:hanging="352"/>
        <w:jc w:val="left"/>
        <w:rPr>
          <w:rFonts w:hint="default" w:ascii="Times New Roman" w:hAnsi="Times New Roman" w:cs="Times New Roman"/>
        </w:rPr>
      </w:pPr>
      <w:bookmarkStart w:id="119" w:name="2.7Acronym and abbreviations"/>
      <w:bookmarkEnd w:id="119"/>
      <w:bookmarkStart w:id="120" w:name="_bookmark24"/>
      <w:bookmarkEnd w:id="120"/>
      <w:r>
        <w:rPr>
          <w:rFonts w:hint="default" w:ascii="Times New Roman" w:hAnsi="Times New Roman" w:cs="Times New Roman"/>
          <w:spacing w:val="-2"/>
        </w:rPr>
        <w:t>Acronym</w:t>
      </w:r>
      <w:r>
        <w:rPr>
          <w:rFonts w:hint="default" w:ascii="Times New Roman" w:hAnsi="Times New Roman" w:cs="Times New Roman"/>
          <w:spacing w:val="-19"/>
        </w:rPr>
        <w:t xml:space="preserve"> </w:t>
      </w:r>
      <w:r>
        <w:rPr>
          <w:rFonts w:hint="default" w:ascii="Times New Roman" w:hAnsi="Times New Roman" w:cs="Times New Roman"/>
          <w:spacing w:val="-2"/>
        </w:rPr>
        <w:t>and</w:t>
      </w:r>
      <w:r>
        <w:rPr>
          <w:rFonts w:hint="default" w:ascii="Times New Roman" w:hAnsi="Times New Roman" w:cs="Times New Roman"/>
          <w:spacing w:val="-13"/>
        </w:rPr>
        <w:t xml:space="preserve"> </w:t>
      </w:r>
      <w:r>
        <w:rPr>
          <w:rFonts w:hint="default" w:ascii="Times New Roman" w:hAnsi="Times New Roman" w:cs="Times New Roman"/>
          <w:spacing w:val="-2"/>
        </w:rPr>
        <w:t>abbreviations</w:t>
      </w:r>
    </w:p>
    <w:p w14:paraId="5A15DBC2">
      <w:pPr>
        <w:pStyle w:val="10"/>
        <w:spacing w:before="3" w:line="360" w:lineRule="auto"/>
        <w:jc w:val="left"/>
        <w:rPr>
          <w:rFonts w:hint="default" w:ascii="Times New Roman" w:hAnsi="Times New Roman" w:cs="Times New Roman"/>
          <w:b/>
          <w:sz w:val="14"/>
        </w:rPr>
      </w:pPr>
    </w:p>
    <w:tbl>
      <w:tblPr>
        <w:tblStyle w:val="9"/>
        <w:tblW w:w="0" w:type="auto"/>
        <w:tblInd w:w="5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32"/>
        <w:gridCol w:w="4998"/>
        <w:gridCol w:w="1566"/>
      </w:tblGrid>
      <w:tr w14:paraId="5DC107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532" w:type="dxa"/>
          </w:tcPr>
          <w:p w14:paraId="235BB7B4">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Word/phrase</w:t>
            </w:r>
          </w:p>
        </w:tc>
        <w:tc>
          <w:tcPr>
            <w:tcW w:w="4998" w:type="dxa"/>
          </w:tcPr>
          <w:p w14:paraId="14CEF27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1566" w:type="dxa"/>
          </w:tcPr>
          <w:p w14:paraId="275AABBD">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Remark</w:t>
            </w:r>
          </w:p>
        </w:tc>
      </w:tr>
      <w:tr w14:paraId="2BEA1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1532" w:type="dxa"/>
          </w:tcPr>
          <w:p w14:paraId="0EBA2F91">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SRS</w:t>
            </w:r>
          </w:p>
        </w:tc>
        <w:tc>
          <w:tcPr>
            <w:tcW w:w="4998" w:type="dxa"/>
          </w:tcPr>
          <w:p w14:paraId="550B3B1A">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Software</w:t>
            </w:r>
            <w:r>
              <w:rPr>
                <w:rFonts w:hint="default" w:ascii="Times New Roman" w:hAnsi="Times New Roman" w:cs="Times New Roman"/>
                <w:spacing w:val="-13"/>
                <w:sz w:val="24"/>
              </w:rPr>
              <w:t xml:space="preserve"> </w:t>
            </w:r>
            <w:r>
              <w:rPr>
                <w:rFonts w:hint="default" w:ascii="Times New Roman" w:hAnsi="Times New Roman" w:cs="Times New Roman"/>
                <w:sz w:val="24"/>
              </w:rPr>
              <w:t>requirement</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specification</w:t>
            </w:r>
          </w:p>
        </w:tc>
        <w:tc>
          <w:tcPr>
            <w:tcW w:w="1566" w:type="dxa"/>
          </w:tcPr>
          <w:p w14:paraId="704B959E">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This</w:t>
            </w:r>
            <w:r>
              <w:rPr>
                <w:rFonts w:hint="default" w:ascii="Times New Roman" w:hAnsi="Times New Roman" w:cs="Times New Roman"/>
                <w:spacing w:val="-11"/>
                <w:sz w:val="24"/>
              </w:rPr>
              <w:t xml:space="preserve"> </w:t>
            </w:r>
            <w:r>
              <w:rPr>
                <w:rFonts w:hint="default" w:ascii="Times New Roman" w:hAnsi="Times New Roman" w:cs="Times New Roman"/>
                <w:spacing w:val="-2"/>
                <w:sz w:val="24"/>
              </w:rPr>
              <w:t>document</w:t>
            </w:r>
          </w:p>
        </w:tc>
      </w:tr>
      <w:tr w14:paraId="051C8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1532" w:type="dxa"/>
          </w:tcPr>
          <w:p w14:paraId="7BA07720">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SQL</w:t>
            </w:r>
          </w:p>
        </w:tc>
        <w:tc>
          <w:tcPr>
            <w:tcW w:w="4998" w:type="dxa"/>
          </w:tcPr>
          <w:p w14:paraId="7C3542CD">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Structural</w:t>
            </w:r>
            <w:r>
              <w:rPr>
                <w:rFonts w:hint="default" w:ascii="Times New Roman" w:hAnsi="Times New Roman" w:cs="Times New Roman"/>
                <w:spacing w:val="-13"/>
                <w:sz w:val="24"/>
              </w:rPr>
              <w:t xml:space="preserve"> </w:t>
            </w:r>
            <w:r>
              <w:rPr>
                <w:rFonts w:hint="default" w:ascii="Times New Roman" w:hAnsi="Times New Roman" w:cs="Times New Roman"/>
                <w:sz w:val="24"/>
              </w:rPr>
              <w:t>query</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language</w:t>
            </w:r>
          </w:p>
        </w:tc>
        <w:tc>
          <w:tcPr>
            <w:tcW w:w="1566" w:type="dxa"/>
          </w:tcPr>
          <w:p w14:paraId="2752CCC0">
            <w:pPr>
              <w:pStyle w:val="23"/>
              <w:spacing w:line="360" w:lineRule="auto"/>
              <w:ind w:left="0"/>
              <w:jc w:val="left"/>
              <w:rPr>
                <w:rFonts w:hint="default" w:ascii="Times New Roman" w:hAnsi="Times New Roman" w:cs="Times New Roman"/>
                <w:sz w:val="24"/>
              </w:rPr>
            </w:pPr>
          </w:p>
        </w:tc>
      </w:tr>
      <w:tr w14:paraId="150D85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1532" w:type="dxa"/>
          </w:tcPr>
          <w:p w14:paraId="3D523346">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UI</w:t>
            </w:r>
          </w:p>
        </w:tc>
        <w:tc>
          <w:tcPr>
            <w:tcW w:w="4998" w:type="dxa"/>
          </w:tcPr>
          <w:p w14:paraId="3EC8E06F">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User</w:t>
            </w:r>
            <w:r>
              <w:rPr>
                <w:rFonts w:hint="default" w:ascii="Times New Roman" w:hAnsi="Times New Roman" w:cs="Times New Roman"/>
                <w:spacing w:val="-3"/>
                <w:sz w:val="24"/>
              </w:rPr>
              <w:t xml:space="preserve"> </w:t>
            </w:r>
            <w:r>
              <w:rPr>
                <w:rFonts w:hint="default" w:ascii="Times New Roman" w:hAnsi="Times New Roman" w:cs="Times New Roman"/>
                <w:spacing w:val="-2"/>
                <w:sz w:val="24"/>
              </w:rPr>
              <w:t>interface</w:t>
            </w:r>
          </w:p>
        </w:tc>
        <w:tc>
          <w:tcPr>
            <w:tcW w:w="1566" w:type="dxa"/>
          </w:tcPr>
          <w:p w14:paraId="395C3A6B">
            <w:pPr>
              <w:pStyle w:val="23"/>
              <w:spacing w:line="360" w:lineRule="auto"/>
              <w:ind w:left="0"/>
              <w:jc w:val="left"/>
              <w:rPr>
                <w:rFonts w:hint="default" w:ascii="Times New Roman" w:hAnsi="Times New Roman" w:cs="Times New Roman"/>
                <w:sz w:val="24"/>
              </w:rPr>
            </w:pPr>
          </w:p>
        </w:tc>
      </w:tr>
      <w:tr w14:paraId="48F2CB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5" w:hRule="atLeast"/>
        </w:trPr>
        <w:tc>
          <w:tcPr>
            <w:tcW w:w="1532" w:type="dxa"/>
          </w:tcPr>
          <w:p w14:paraId="0E899AD5">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FR</w:t>
            </w:r>
          </w:p>
        </w:tc>
        <w:tc>
          <w:tcPr>
            <w:tcW w:w="4998" w:type="dxa"/>
          </w:tcPr>
          <w:p w14:paraId="4E17F247">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Functional</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requirement</w:t>
            </w:r>
          </w:p>
        </w:tc>
        <w:tc>
          <w:tcPr>
            <w:tcW w:w="1566" w:type="dxa"/>
          </w:tcPr>
          <w:p w14:paraId="60B28FCC">
            <w:pPr>
              <w:pStyle w:val="23"/>
              <w:spacing w:line="360" w:lineRule="auto"/>
              <w:ind w:right="305"/>
              <w:jc w:val="left"/>
              <w:rPr>
                <w:rFonts w:hint="default" w:ascii="Times New Roman" w:hAnsi="Times New Roman" w:cs="Times New Roman"/>
                <w:sz w:val="24"/>
              </w:rPr>
            </w:pPr>
            <w:r>
              <w:rPr>
                <w:rFonts w:hint="default" w:ascii="Times New Roman" w:hAnsi="Times New Roman" w:cs="Times New Roman"/>
                <w:spacing w:val="-2"/>
                <w:sz w:val="24"/>
              </w:rPr>
              <w:t xml:space="preserve">Requirement </w:t>
            </w:r>
            <w:r>
              <w:rPr>
                <w:rFonts w:hint="default" w:ascii="Times New Roman" w:hAnsi="Times New Roman" w:cs="Times New Roman"/>
                <w:spacing w:val="-4"/>
                <w:sz w:val="24"/>
              </w:rPr>
              <w:t>type</w:t>
            </w:r>
          </w:p>
        </w:tc>
      </w:tr>
      <w:tr w14:paraId="7175EB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2" w:hRule="atLeast"/>
        </w:trPr>
        <w:tc>
          <w:tcPr>
            <w:tcW w:w="1532" w:type="dxa"/>
          </w:tcPr>
          <w:p w14:paraId="604C0702">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NFR</w:t>
            </w:r>
          </w:p>
        </w:tc>
        <w:tc>
          <w:tcPr>
            <w:tcW w:w="4998" w:type="dxa"/>
          </w:tcPr>
          <w:p w14:paraId="0ABD0E3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Non</w:t>
            </w:r>
            <w:r>
              <w:rPr>
                <w:rFonts w:hint="default" w:ascii="Times New Roman" w:hAnsi="Times New Roman" w:cs="Times New Roman"/>
                <w:spacing w:val="-11"/>
                <w:sz w:val="24"/>
              </w:rPr>
              <w:t xml:space="preserve"> </w:t>
            </w:r>
            <w:r>
              <w:rPr>
                <w:rFonts w:hint="default" w:ascii="Times New Roman" w:hAnsi="Times New Roman" w:cs="Times New Roman"/>
                <w:sz w:val="24"/>
              </w:rPr>
              <w:t>Functional</w:t>
            </w:r>
            <w:r>
              <w:rPr>
                <w:rFonts w:hint="default" w:ascii="Times New Roman" w:hAnsi="Times New Roman" w:cs="Times New Roman"/>
                <w:spacing w:val="-12"/>
                <w:sz w:val="24"/>
              </w:rPr>
              <w:t xml:space="preserve"> </w:t>
            </w:r>
            <w:r>
              <w:rPr>
                <w:rFonts w:hint="default" w:ascii="Times New Roman" w:hAnsi="Times New Roman" w:cs="Times New Roman"/>
                <w:spacing w:val="-2"/>
                <w:sz w:val="24"/>
              </w:rPr>
              <w:t>requirement</w:t>
            </w:r>
          </w:p>
        </w:tc>
        <w:tc>
          <w:tcPr>
            <w:tcW w:w="1566" w:type="dxa"/>
          </w:tcPr>
          <w:p w14:paraId="57AE3BCB">
            <w:pPr>
              <w:pStyle w:val="23"/>
              <w:spacing w:before="1" w:line="360" w:lineRule="auto"/>
              <w:ind w:right="305"/>
              <w:jc w:val="left"/>
              <w:rPr>
                <w:rFonts w:hint="default" w:ascii="Times New Roman" w:hAnsi="Times New Roman" w:cs="Times New Roman"/>
                <w:sz w:val="24"/>
              </w:rPr>
            </w:pPr>
            <w:r>
              <w:rPr>
                <w:rFonts w:hint="default" w:ascii="Times New Roman" w:hAnsi="Times New Roman" w:cs="Times New Roman"/>
                <w:spacing w:val="-2"/>
                <w:sz w:val="24"/>
              </w:rPr>
              <w:t xml:space="preserve">Requirement </w:t>
            </w:r>
            <w:r>
              <w:rPr>
                <w:rFonts w:hint="default" w:ascii="Times New Roman" w:hAnsi="Times New Roman" w:cs="Times New Roman"/>
                <w:spacing w:val="-4"/>
                <w:sz w:val="24"/>
              </w:rPr>
              <w:t>type</w:t>
            </w:r>
          </w:p>
        </w:tc>
      </w:tr>
      <w:tr w14:paraId="1EFEFE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5" w:hRule="atLeast"/>
        </w:trPr>
        <w:tc>
          <w:tcPr>
            <w:tcW w:w="1532" w:type="dxa"/>
          </w:tcPr>
          <w:p w14:paraId="25362F4A">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4"/>
                <w:sz w:val="24"/>
              </w:rPr>
              <w:t>HTML</w:t>
            </w:r>
          </w:p>
        </w:tc>
        <w:tc>
          <w:tcPr>
            <w:tcW w:w="4998" w:type="dxa"/>
          </w:tcPr>
          <w:p w14:paraId="4F3EAABC">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Hypertext</w:t>
            </w:r>
            <w:r>
              <w:rPr>
                <w:rFonts w:hint="default" w:ascii="Times New Roman" w:hAnsi="Times New Roman" w:cs="Times New Roman"/>
                <w:spacing w:val="44"/>
                <w:sz w:val="24"/>
              </w:rPr>
              <w:t xml:space="preserve"> </w:t>
            </w:r>
            <w:r>
              <w:rPr>
                <w:rFonts w:hint="default" w:ascii="Times New Roman" w:hAnsi="Times New Roman" w:cs="Times New Roman"/>
                <w:sz w:val="24"/>
              </w:rPr>
              <w:t>markup</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language</w:t>
            </w:r>
          </w:p>
        </w:tc>
        <w:tc>
          <w:tcPr>
            <w:tcW w:w="1566" w:type="dxa"/>
          </w:tcPr>
          <w:p w14:paraId="6E9264F1">
            <w:pPr>
              <w:pStyle w:val="23"/>
              <w:spacing w:line="360" w:lineRule="auto"/>
              <w:ind w:right="672"/>
              <w:jc w:val="left"/>
              <w:rPr>
                <w:rFonts w:hint="default" w:ascii="Times New Roman" w:hAnsi="Times New Roman" w:cs="Times New Roman"/>
                <w:sz w:val="24"/>
              </w:rPr>
            </w:pPr>
            <w:r>
              <w:rPr>
                <w:rFonts w:hint="default" w:ascii="Times New Roman" w:hAnsi="Times New Roman" w:cs="Times New Roman"/>
                <w:sz w:val="24"/>
              </w:rPr>
              <w:t xml:space="preserve">Mark up </w:t>
            </w:r>
            <w:r>
              <w:rPr>
                <w:rFonts w:hint="default" w:ascii="Times New Roman" w:hAnsi="Times New Roman" w:cs="Times New Roman"/>
                <w:spacing w:val="-2"/>
                <w:sz w:val="24"/>
              </w:rPr>
              <w:t>language</w:t>
            </w:r>
          </w:p>
        </w:tc>
      </w:tr>
      <w:tr w14:paraId="2F71F2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1532" w:type="dxa"/>
          </w:tcPr>
          <w:p w14:paraId="662CD3ED">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CSS</w:t>
            </w:r>
          </w:p>
        </w:tc>
        <w:tc>
          <w:tcPr>
            <w:tcW w:w="4998" w:type="dxa"/>
          </w:tcPr>
          <w:p w14:paraId="6792884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Cascading</w:t>
            </w:r>
            <w:r>
              <w:rPr>
                <w:rFonts w:hint="default" w:ascii="Times New Roman" w:hAnsi="Times New Roman" w:cs="Times New Roman"/>
                <w:spacing w:val="-15"/>
                <w:sz w:val="24"/>
              </w:rPr>
              <w:t xml:space="preserve"> </w:t>
            </w:r>
            <w:r>
              <w:rPr>
                <w:rFonts w:hint="default" w:ascii="Times New Roman" w:hAnsi="Times New Roman" w:cs="Times New Roman"/>
                <w:sz w:val="24"/>
              </w:rPr>
              <w:t>style</w:t>
            </w:r>
            <w:r>
              <w:rPr>
                <w:rFonts w:hint="default" w:ascii="Times New Roman" w:hAnsi="Times New Roman" w:cs="Times New Roman"/>
                <w:spacing w:val="-12"/>
                <w:sz w:val="24"/>
              </w:rPr>
              <w:t xml:space="preserve"> </w:t>
            </w:r>
            <w:r>
              <w:rPr>
                <w:rFonts w:hint="default" w:ascii="Times New Roman" w:hAnsi="Times New Roman" w:cs="Times New Roman"/>
                <w:spacing w:val="-2"/>
                <w:sz w:val="24"/>
              </w:rPr>
              <w:t>sheet</w:t>
            </w:r>
          </w:p>
        </w:tc>
        <w:tc>
          <w:tcPr>
            <w:tcW w:w="1566" w:type="dxa"/>
          </w:tcPr>
          <w:p w14:paraId="71523AE6">
            <w:pPr>
              <w:pStyle w:val="23"/>
              <w:spacing w:line="360" w:lineRule="auto"/>
              <w:ind w:left="0"/>
              <w:jc w:val="left"/>
              <w:rPr>
                <w:rFonts w:hint="default" w:ascii="Times New Roman" w:hAnsi="Times New Roman" w:cs="Times New Roman"/>
                <w:sz w:val="24"/>
              </w:rPr>
            </w:pPr>
          </w:p>
        </w:tc>
      </w:tr>
      <w:tr w14:paraId="046B1A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8" w:hRule="atLeast"/>
        </w:trPr>
        <w:tc>
          <w:tcPr>
            <w:tcW w:w="1532" w:type="dxa"/>
          </w:tcPr>
          <w:p w14:paraId="36C5FFA9">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UML</w:t>
            </w:r>
          </w:p>
        </w:tc>
        <w:tc>
          <w:tcPr>
            <w:tcW w:w="4998" w:type="dxa"/>
          </w:tcPr>
          <w:p w14:paraId="3D7840EA">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Unified</w:t>
            </w:r>
            <w:r>
              <w:rPr>
                <w:rFonts w:hint="default" w:ascii="Times New Roman" w:hAnsi="Times New Roman" w:cs="Times New Roman"/>
                <w:spacing w:val="-7"/>
                <w:sz w:val="24"/>
              </w:rPr>
              <w:t xml:space="preserve"> </w:t>
            </w:r>
            <w:r>
              <w:rPr>
                <w:rFonts w:hint="default" w:ascii="Times New Roman" w:hAnsi="Times New Roman" w:cs="Times New Roman"/>
                <w:sz w:val="24"/>
              </w:rPr>
              <w:t>modeling</w:t>
            </w:r>
            <w:r>
              <w:rPr>
                <w:rFonts w:hint="default" w:ascii="Times New Roman" w:hAnsi="Times New Roman" w:cs="Times New Roman"/>
                <w:spacing w:val="-7"/>
                <w:sz w:val="24"/>
              </w:rPr>
              <w:t xml:space="preserve"> </w:t>
            </w:r>
            <w:r>
              <w:rPr>
                <w:rFonts w:hint="default" w:ascii="Times New Roman" w:hAnsi="Times New Roman" w:cs="Times New Roman"/>
                <w:spacing w:val="-2"/>
                <w:sz w:val="24"/>
              </w:rPr>
              <w:t>language</w:t>
            </w:r>
          </w:p>
        </w:tc>
        <w:tc>
          <w:tcPr>
            <w:tcW w:w="1566" w:type="dxa"/>
          </w:tcPr>
          <w:p w14:paraId="58505B45">
            <w:pPr>
              <w:pStyle w:val="23"/>
              <w:spacing w:line="360" w:lineRule="auto"/>
              <w:ind w:left="0"/>
              <w:jc w:val="left"/>
              <w:rPr>
                <w:rFonts w:hint="default" w:ascii="Times New Roman" w:hAnsi="Times New Roman" w:cs="Times New Roman"/>
                <w:sz w:val="24"/>
              </w:rPr>
            </w:pPr>
          </w:p>
        </w:tc>
      </w:tr>
      <w:tr w14:paraId="62C612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1532" w:type="dxa"/>
          </w:tcPr>
          <w:p w14:paraId="3922C397">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SDD</w:t>
            </w:r>
          </w:p>
        </w:tc>
        <w:tc>
          <w:tcPr>
            <w:tcW w:w="4998" w:type="dxa"/>
          </w:tcPr>
          <w:p w14:paraId="6A5822A3">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System</w:t>
            </w:r>
            <w:r>
              <w:rPr>
                <w:rFonts w:hint="default" w:ascii="Times New Roman" w:hAnsi="Times New Roman" w:cs="Times New Roman"/>
                <w:spacing w:val="-13"/>
                <w:sz w:val="24"/>
              </w:rPr>
              <w:t xml:space="preserve"> </w:t>
            </w:r>
            <w:r>
              <w:rPr>
                <w:rFonts w:hint="default" w:ascii="Times New Roman" w:hAnsi="Times New Roman" w:cs="Times New Roman"/>
                <w:sz w:val="24"/>
              </w:rPr>
              <w:t>design</w:t>
            </w:r>
            <w:r>
              <w:rPr>
                <w:rFonts w:hint="default" w:ascii="Times New Roman" w:hAnsi="Times New Roman" w:cs="Times New Roman"/>
                <w:spacing w:val="-7"/>
                <w:sz w:val="24"/>
              </w:rPr>
              <w:t xml:space="preserve"> </w:t>
            </w:r>
            <w:r>
              <w:rPr>
                <w:rFonts w:hint="default" w:ascii="Times New Roman" w:hAnsi="Times New Roman" w:cs="Times New Roman"/>
                <w:spacing w:val="-2"/>
                <w:sz w:val="24"/>
              </w:rPr>
              <w:t>document</w:t>
            </w:r>
          </w:p>
        </w:tc>
        <w:tc>
          <w:tcPr>
            <w:tcW w:w="1566" w:type="dxa"/>
          </w:tcPr>
          <w:p w14:paraId="10D9CBED">
            <w:pPr>
              <w:pStyle w:val="23"/>
              <w:spacing w:line="360" w:lineRule="auto"/>
              <w:ind w:left="0"/>
              <w:jc w:val="left"/>
              <w:rPr>
                <w:rFonts w:hint="default" w:ascii="Times New Roman" w:hAnsi="Times New Roman" w:cs="Times New Roman"/>
                <w:sz w:val="24"/>
              </w:rPr>
            </w:pPr>
          </w:p>
        </w:tc>
      </w:tr>
      <w:tr w14:paraId="071E1B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532" w:type="dxa"/>
          </w:tcPr>
          <w:p w14:paraId="21707F9A">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EGP</w:t>
            </w:r>
          </w:p>
        </w:tc>
        <w:tc>
          <w:tcPr>
            <w:tcW w:w="4998" w:type="dxa"/>
          </w:tcPr>
          <w:p w14:paraId="2613F2A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color w:val="000000"/>
                <w:sz w:val="24"/>
                <w:shd w:val="clear" w:color="auto" w:fill="F7F7F7"/>
              </w:rPr>
              <w:t>Enterprise</w:t>
            </w:r>
            <w:r>
              <w:rPr>
                <w:rFonts w:hint="default" w:ascii="Times New Roman" w:hAnsi="Times New Roman" w:cs="Times New Roman"/>
                <w:color w:val="000000"/>
                <w:spacing w:val="-10"/>
                <w:sz w:val="24"/>
                <w:shd w:val="clear" w:color="auto" w:fill="F7F7F7"/>
              </w:rPr>
              <w:t xml:space="preserve"> </w:t>
            </w:r>
            <w:r>
              <w:rPr>
                <w:rFonts w:hint="default" w:ascii="Times New Roman" w:hAnsi="Times New Roman" w:cs="Times New Roman"/>
                <w:color w:val="000000"/>
                <w:sz w:val="24"/>
                <w:shd w:val="clear" w:color="auto" w:fill="F7F7F7"/>
              </w:rPr>
              <w:t>Resource</w:t>
            </w:r>
            <w:r>
              <w:rPr>
                <w:rFonts w:hint="default" w:ascii="Times New Roman" w:hAnsi="Times New Roman" w:cs="Times New Roman"/>
                <w:color w:val="000000"/>
                <w:spacing w:val="-9"/>
                <w:sz w:val="24"/>
                <w:shd w:val="clear" w:color="auto" w:fill="F7F7F7"/>
              </w:rPr>
              <w:t xml:space="preserve"> </w:t>
            </w:r>
            <w:r>
              <w:rPr>
                <w:rFonts w:hint="default" w:ascii="Times New Roman" w:hAnsi="Times New Roman" w:cs="Times New Roman"/>
                <w:color w:val="000000"/>
                <w:spacing w:val="-2"/>
                <w:sz w:val="24"/>
                <w:shd w:val="clear" w:color="auto" w:fill="F7F7F7"/>
              </w:rPr>
              <w:t>Planning</w:t>
            </w:r>
          </w:p>
        </w:tc>
        <w:tc>
          <w:tcPr>
            <w:tcW w:w="1566" w:type="dxa"/>
          </w:tcPr>
          <w:p w14:paraId="27FC4C87">
            <w:pPr>
              <w:pStyle w:val="23"/>
              <w:spacing w:line="360" w:lineRule="auto"/>
              <w:ind w:left="0"/>
              <w:jc w:val="left"/>
              <w:rPr>
                <w:rFonts w:hint="default" w:ascii="Times New Roman" w:hAnsi="Times New Roman" w:cs="Times New Roman"/>
                <w:sz w:val="24"/>
              </w:rPr>
            </w:pPr>
          </w:p>
        </w:tc>
      </w:tr>
      <w:tr w14:paraId="5DA967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5" w:hRule="atLeast"/>
        </w:trPr>
        <w:tc>
          <w:tcPr>
            <w:tcW w:w="1532" w:type="dxa"/>
          </w:tcPr>
          <w:p w14:paraId="3F5DA2F8">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DB</w:t>
            </w:r>
          </w:p>
        </w:tc>
        <w:tc>
          <w:tcPr>
            <w:tcW w:w="4998" w:type="dxa"/>
          </w:tcPr>
          <w:p w14:paraId="245A80A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Database</w:t>
            </w:r>
          </w:p>
        </w:tc>
        <w:tc>
          <w:tcPr>
            <w:tcW w:w="1566" w:type="dxa"/>
          </w:tcPr>
          <w:p w14:paraId="14BD397C">
            <w:pPr>
              <w:pStyle w:val="23"/>
              <w:spacing w:line="360" w:lineRule="auto"/>
              <w:ind w:right="103"/>
              <w:jc w:val="left"/>
              <w:rPr>
                <w:rFonts w:hint="default" w:ascii="Times New Roman" w:hAnsi="Times New Roman" w:cs="Times New Roman"/>
                <w:sz w:val="24"/>
              </w:rPr>
            </w:pPr>
            <w:r>
              <w:rPr>
                <w:rFonts w:hint="default" w:ascii="Times New Roman" w:hAnsi="Times New Roman" w:cs="Times New Roman"/>
                <w:sz w:val="24"/>
              </w:rPr>
              <w:t xml:space="preserve">Storage of </w:t>
            </w:r>
            <w:r>
              <w:rPr>
                <w:rFonts w:hint="default" w:ascii="Times New Roman" w:hAnsi="Times New Roman" w:cs="Times New Roman"/>
                <w:spacing w:val="-2"/>
                <w:sz w:val="24"/>
              </w:rPr>
              <w:t>bidding</w:t>
            </w:r>
            <w:r>
              <w:rPr>
                <w:rFonts w:hint="default" w:ascii="Times New Roman" w:hAnsi="Times New Roman" w:cs="Times New Roman"/>
                <w:spacing w:val="-15"/>
                <w:sz w:val="24"/>
              </w:rPr>
              <w:t xml:space="preserve"> </w:t>
            </w:r>
            <w:r>
              <w:rPr>
                <w:rFonts w:hint="default" w:ascii="Times New Roman" w:hAnsi="Times New Roman" w:cs="Times New Roman"/>
                <w:spacing w:val="-2"/>
                <w:sz w:val="24"/>
              </w:rPr>
              <w:t>system</w:t>
            </w:r>
          </w:p>
        </w:tc>
      </w:tr>
      <w:tr w14:paraId="6EBC70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532" w:type="dxa"/>
          </w:tcPr>
          <w:p w14:paraId="753E721D">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5"/>
                <w:sz w:val="24"/>
              </w:rPr>
              <w:t>API</w:t>
            </w:r>
          </w:p>
        </w:tc>
        <w:tc>
          <w:tcPr>
            <w:tcW w:w="4998" w:type="dxa"/>
          </w:tcPr>
          <w:p w14:paraId="2C91A2CF">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Application</w:t>
            </w:r>
            <w:r>
              <w:rPr>
                <w:rFonts w:hint="default" w:ascii="Times New Roman" w:hAnsi="Times New Roman" w:cs="Times New Roman"/>
                <w:spacing w:val="-15"/>
                <w:sz w:val="24"/>
              </w:rPr>
              <w:t xml:space="preserve"> </w:t>
            </w:r>
            <w:r>
              <w:rPr>
                <w:rFonts w:hint="default" w:ascii="Times New Roman" w:hAnsi="Times New Roman" w:cs="Times New Roman"/>
                <w:sz w:val="24"/>
              </w:rPr>
              <w:t>programming</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interface</w:t>
            </w:r>
          </w:p>
        </w:tc>
        <w:tc>
          <w:tcPr>
            <w:tcW w:w="1566" w:type="dxa"/>
          </w:tcPr>
          <w:p w14:paraId="7B6C4592">
            <w:pPr>
              <w:pStyle w:val="23"/>
              <w:spacing w:line="360" w:lineRule="auto"/>
              <w:ind w:left="0"/>
              <w:jc w:val="left"/>
              <w:rPr>
                <w:rFonts w:hint="default" w:ascii="Times New Roman" w:hAnsi="Times New Roman" w:cs="Times New Roman"/>
                <w:sz w:val="24"/>
              </w:rPr>
            </w:pPr>
          </w:p>
        </w:tc>
      </w:tr>
    </w:tbl>
    <w:p w14:paraId="1AA1B60E">
      <w:pPr>
        <w:pStyle w:val="10"/>
        <w:spacing w:line="360" w:lineRule="auto"/>
        <w:jc w:val="left"/>
        <w:rPr>
          <w:rFonts w:hint="default" w:ascii="Times New Roman" w:hAnsi="Times New Roman" w:cs="Times New Roman"/>
        </w:rPr>
      </w:pPr>
      <w:r>
        <w:rPr>
          <w:rFonts w:hint="default" w:ascii="Times New Roman" w:hAnsi="Times New Roman" w:cs="Times New Roman"/>
        </w:rPr>
        <w:t>Table2.1</w:t>
      </w:r>
      <w:r>
        <w:rPr>
          <w:rFonts w:hint="default" w:ascii="Times New Roman" w:hAnsi="Times New Roman" w:cs="Times New Roman"/>
          <w:spacing w:val="-17"/>
        </w:rPr>
        <w:t xml:space="preserve"> </w:t>
      </w:r>
      <w:r>
        <w:rPr>
          <w:rFonts w:hint="default" w:ascii="Times New Roman" w:hAnsi="Times New Roman" w:cs="Times New Roman"/>
        </w:rPr>
        <w:t>Acronym</w:t>
      </w:r>
      <w:r>
        <w:rPr>
          <w:rFonts w:hint="default" w:ascii="Times New Roman" w:hAnsi="Times New Roman" w:cs="Times New Roman"/>
          <w:spacing w:val="-15"/>
        </w:rPr>
        <w:t xml:space="preserve"> </w:t>
      </w:r>
      <w:r>
        <w:rPr>
          <w:rFonts w:hint="default" w:ascii="Times New Roman" w:hAnsi="Times New Roman" w:cs="Times New Roman"/>
        </w:rPr>
        <w:t>and</w:t>
      </w:r>
      <w:r>
        <w:rPr>
          <w:rFonts w:hint="default" w:ascii="Times New Roman" w:hAnsi="Times New Roman" w:cs="Times New Roman"/>
          <w:spacing w:val="-15"/>
        </w:rPr>
        <w:t xml:space="preserve"> </w:t>
      </w:r>
      <w:r>
        <w:rPr>
          <w:rFonts w:hint="default" w:ascii="Times New Roman" w:hAnsi="Times New Roman" w:cs="Times New Roman"/>
          <w:spacing w:val="-2"/>
        </w:rPr>
        <w:t>abbreviations</w:t>
      </w:r>
    </w:p>
    <w:p w14:paraId="46ACEC76">
      <w:pPr>
        <w:pStyle w:val="10"/>
        <w:spacing w:before="122" w:line="360" w:lineRule="auto"/>
        <w:jc w:val="left"/>
        <w:rPr>
          <w:rFonts w:hint="default" w:ascii="Times New Roman" w:hAnsi="Times New Roman" w:cs="Times New Roman"/>
          <w:b/>
          <w:sz w:val="28"/>
        </w:rPr>
      </w:pPr>
    </w:p>
    <w:p w14:paraId="4BE114AA">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bookmarkStart w:id="121" w:name="_bookmark25"/>
      <w:bookmarkEnd w:id="121"/>
    </w:p>
    <w:p w14:paraId="6B109644">
      <w:pPr>
        <w:pStyle w:val="4"/>
        <w:numPr>
          <w:ilvl w:val="1"/>
          <w:numId w:val="29"/>
        </w:numPr>
        <w:tabs>
          <w:tab w:val="left" w:pos="641"/>
        </w:tabs>
        <w:spacing w:before="76" w:after="0" w:line="360" w:lineRule="auto"/>
        <w:ind w:left="641" w:right="0" w:hanging="421"/>
        <w:jc w:val="left"/>
        <w:rPr>
          <w:rFonts w:hint="default" w:ascii="Times New Roman" w:hAnsi="Times New Roman" w:cs="Times New Roman"/>
        </w:rPr>
      </w:pPr>
      <w:bookmarkStart w:id="122" w:name="2.8Overall Description"/>
      <w:bookmarkEnd w:id="122"/>
      <w:bookmarkStart w:id="123" w:name="_bookmark26"/>
      <w:bookmarkEnd w:id="123"/>
      <w:r>
        <w:rPr>
          <w:rFonts w:hint="default" w:ascii="Times New Roman" w:hAnsi="Times New Roman" w:cs="Times New Roman"/>
          <w:spacing w:val="-2"/>
        </w:rPr>
        <w:t>Overall</w:t>
      </w:r>
      <w:r>
        <w:rPr>
          <w:rFonts w:hint="default" w:ascii="Times New Roman" w:hAnsi="Times New Roman" w:cs="Times New Roman"/>
          <w:spacing w:val="-13"/>
        </w:rPr>
        <w:t xml:space="preserve"> </w:t>
      </w:r>
      <w:r>
        <w:rPr>
          <w:rFonts w:hint="default" w:ascii="Times New Roman" w:hAnsi="Times New Roman" w:cs="Times New Roman"/>
          <w:spacing w:val="-2"/>
        </w:rPr>
        <w:t>Description</w:t>
      </w:r>
    </w:p>
    <w:p w14:paraId="21D9EE16">
      <w:pPr>
        <w:pStyle w:val="10"/>
        <w:spacing w:before="155" w:line="360" w:lineRule="auto"/>
        <w:ind w:left="220"/>
        <w:jc w:val="left"/>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8"/>
        </w:rPr>
        <w:t xml:space="preserve"> </w:t>
      </w:r>
      <w:r>
        <w:rPr>
          <w:rFonts w:hint="default" w:ascii="Times New Roman" w:hAnsi="Times New Roman" w:cs="Times New Roman"/>
        </w:rPr>
        <w:t>SRS</w:t>
      </w:r>
      <w:r>
        <w:rPr>
          <w:rFonts w:hint="default" w:ascii="Times New Roman" w:hAnsi="Times New Roman" w:cs="Times New Roman"/>
          <w:spacing w:val="-5"/>
        </w:rPr>
        <w:t xml:space="preserve"> </w:t>
      </w:r>
      <w:r>
        <w:rPr>
          <w:rFonts w:hint="default" w:ascii="Times New Roman" w:hAnsi="Times New Roman" w:cs="Times New Roman"/>
        </w:rPr>
        <w:t>document</w:t>
      </w:r>
      <w:r>
        <w:rPr>
          <w:rFonts w:hint="default" w:ascii="Times New Roman" w:hAnsi="Times New Roman" w:cs="Times New Roman"/>
          <w:spacing w:val="4"/>
        </w:rPr>
        <w:t xml:space="preserve"> </w:t>
      </w:r>
      <w:r>
        <w:rPr>
          <w:rFonts w:hint="default" w:ascii="Times New Roman" w:hAnsi="Times New Roman" w:cs="Times New Roman"/>
        </w:rPr>
        <w:t>is</w:t>
      </w:r>
      <w:r>
        <w:rPr>
          <w:rFonts w:hint="default" w:ascii="Times New Roman" w:hAnsi="Times New Roman" w:cs="Times New Roman"/>
          <w:spacing w:val="-8"/>
        </w:rPr>
        <w:t xml:space="preserve"> </w:t>
      </w:r>
      <w:r>
        <w:rPr>
          <w:rFonts w:hint="default" w:ascii="Times New Roman" w:hAnsi="Times New Roman" w:cs="Times New Roman"/>
        </w:rPr>
        <w:t>organized</w:t>
      </w:r>
      <w:r>
        <w:rPr>
          <w:rFonts w:hint="default" w:ascii="Times New Roman" w:hAnsi="Times New Roman" w:cs="Times New Roman"/>
          <w:spacing w:val="-1"/>
        </w:rPr>
        <w:t xml:space="preserve"> </w:t>
      </w:r>
      <w:r>
        <w:rPr>
          <w:rFonts w:hint="default" w:ascii="Times New Roman" w:hAnsi="Times New Roman" w:cs="Times New Roman"/>
        </w:rPr>
        <w:t>with</w:t>
      </w:r>
      <w:r>
        <w:rPr>
          <w:rFonts w:hint="default" w:ascii="Times New Roman" w:hAnsi="Times New Roman" w:cs="Times New Roman"/>
          <w:spacing w:val="-11"/>
        </w:rPr>
        <w:t xml:space="preserve"> </w:t>
      </w:r>
      <w:r>
        <w:rPr>
          <w:rFonts w:hint="default" w:ascii="Times New Roman" w:hAnsi="Times New Roman" w:cs="Times New Roman"/>
        </w:rPr>
        <w:t>six</w:t>
      </w:r>
      <w:r>
        <w:rPr>
          <w:rFonts w:hint="default" w:ascii="Times New Roman" w:hAnsi="Times New Roman" w:cs="Times New Roman"/>
          <w:spacing w:val="-10"/>
        </w:rPr>
        <w:t xml:space="preserve"> </w:t>
      </w:r>
      <w:r>
        <w:rPr>
          <w:rFonts w:hint="default" w:ascii="Times New Roman" w:hAnsi="Times New Roman" w:cs="Times New Roman"/>
          <w:spacing w:val="-2"/>
        </w:rPr>
        <w:t>chapter:</w:t>
      </w:r>
    </w:p>
    <w:p w14:paraId="1290553A">
      <w:pPr>
        <w:pStyle w:val="10"/>
        <w:spacing w:before="64" w:line="360" w:lineRule="auto"/>
        <w:jc w:val="left"/>
        <w:rPr>
          <w:rFonts w:hint="default" w:ascii="Times New Roman" w:hAnsi="Times New Roman" w:cs="Times New Roman"/>
        </w:rPr>
      </w:pPr>
    </w:p>
    <w:p w14:paraId="704D5B5D">
      <w:pPr>
        <w:pStyle w:val="10"/>
        <w:spacing w:before="1" w:line="360" w:lineRule="auto"/>
        <w:ind w:left="220" w:right="1573"/>
        <w:jc w:val="left"/>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rPr>
        <w:t xml:space="preserve">first chapter </w:t>
      </w:r>
      <w:r>
        <w:rPr>
          <w:rFonts w:hint="default" w:ascii="Times New Roman" w:hAnsi="Times New Roman" w:cs="Times New Roman"/>
        </w:rPr>
        <w:t>describes the introduction part which contains the background of the organization,</w:t>
      </w:r>
      <w:r>
        <w:rPr>
          <w:rFonts w:hint="default" w:ascii="Times New Roman" w:hAnsi="Times New Roman" w:cs="Times New Roman"/>
          <w:spacing w:val="-10"/>
        </w:rPr>
        <w:t xml:space="preserve"> </w:t>
      </w:r>
      <w:r>
        <w:rPr>
          <w:rFonts w:hint="default" w:ascii="Times New Roman" w:hAnsi="Times New Roman" w:cs="Times New Roman"/>
        </w:rPr>
        <w:t>existing</w:t>
      </w:r>
      <w:r>
        <w:rPr>
          <w:rFonts w:hint="default" w:ascii="Times New Roman" w:hAnsi="Times New Roman" w:cs="Times New Roman"/>
          <w:spacing w:val="-9"/>
        </w:rPr>
        <w:t xml:space="preserve"> </w:t>
      </w:r>
      <w:r>
        <w:rPr>
          <w:rFonts w:hint="default" w:ascii="Times New Roman" w:hAnsi="Times New Roman" w:cs="Times New Roman"/>
        </w:rPr>
        <w:t>system</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project,</w:t>
      </w:r>
      <w:r>
        <w:rPr>
          <w:rFonts w:hint="default" w:ascii="Times New Roman" w:hAnsi="Times New Roman" w:cs="Times New Roman"/>
          <w:spacing w:val="-4"/>
        </w:rPr>
        <w:t xml:space="preserve"> </w:t>
      </w:r>
      <w:r>
        <w:rPr>
          <w:rFonts w:hint="default" w:ascii="Times New Roman" w:hAnsi="Times New Roman" w:cs="Times New Roman"/>
        </w:rPr>
        <w:t>system</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problem,</w:t>
      </w:r>
      <w:r>
        <w:rPr>
          <w:rFonts w:hint="default" w:ascii="Times New Roman" w:hAnsi="Times New Roman" w:cs="Times New Roman"/>
          <w:spacing w:val="-4"/>
        </w:rPr>
        <w:t xml:space="preserve"> </w:t>
      </w:r>
      <w:r>
        <w:rPr>
          <w:rFonts w:hint="default" w:ascii="Times New Roman" w:hAnsi="Times New Roman" w:cs="Times New Roman"/>
        </w:rPr>
        <w:t>proposed</w:t>
      </w:r>
      <w:r>
        <w:rPr>
          <w:rFonts w:hint="default" w:ascii="Times New Roman" w:hAnsi="Times New Roman" w:cs="Times New Roman"/>
          <w:spacing w:val="-4"/>
        </w:rPr>
        <w:t xml:space="preserve"> </w:t>
      </w:r>
      <w:r>
        <w:rPr>
          <w:rFonts w:hint="default" w:ascii="Times New Roman" w:hAnsi="Times New Roman" w:cs="Times New Roman"/>
        </w:rPr>
        <w:t>system,</w:t>
      </w:r>
      <w:r>
        <w:rPr>
          <w:rFonts w:hint="default" w:ascii="Times New Roman" w:hAnsi="Times New Roman" w:cs="Times New Roman"/>
          <w:spacing w:val="-4"/>
        </w:rPr>
        <w:t xml:space="preserve"> </w:t>
      </w:r>
      <w:r>
        <w:rPr>
          <w:rFonts w:hint="default" w:ascii="Times New Roman" w:hAnsi="Times New Roman" w:cs="Times New Roman"/>
        </w:rPr>
        <w:t>objective of the project, scope and limitation of the project and others.</w:t>
      </w:r>
    </w:p>
    <w:p w14:paraId="0C12E4CA">
      <w:pPr>
        <w:pStyle w:val="10"/>
        <w:spacing w:before="200" w:line="360" w:lineRule="auto"/>
        <w:ind w:left="220" w:right="1404"/>
        <w:jc w:val="left"/>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rPr>
        <w:t xml:space="preserve">second chapter (this chapter, </w:t>
      </w:r>
      <w:r>
        <w:rPr>
          <w:rFonts w:hint="default" w:ascii="Times New Roman" w:hAnsi="Times New Roman" w:cs="Times New Roman"/>
        </w:rPr>
        <w:t>the system requirement specification), this document is written primarily for the developers and describes in technical terms the details of the functionality</w:t>
      </w:r>
      <w:r>
        <w:rPr>
          <w:rFonts w:hint="default" w:ascii="Times New Roman" w:hAnsi="Times New Roman" w:cs="Times New Roman"/>
          <w:spacing w:val="-15"/>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product.</w:t>
      </w:r>
      <w:r>
        <w:rPr>
          <w:rFonts w:hint="default" w:ascii="Times New Roman" w:hAnsi="Times New Roman" w:cs="Times New Roman"/>
          <w:spacing w:val="-3"/>
        </w:rPr>
        <w:t xml:space="preserve"> </w:t>
      </w:r>
      <w:r>
        <w:rPr>
          <w:rFonts w:hint="default" w:ascii="Times New Roman" w:hAnsi="Times New Roman" w:cs="Times New Roman"/>
        </w:rPr>
        <w:t>This</w:t>
      </w:r>
      <w:r>
        <w:rPr>
          <w:rFonts w:hint="default" w:ascii="Times New Roman" w:hAnsi="Times New Roman" w:cs="Times New Roman"/>
          <w:spacing w:val="-6"/>
        </w:rPr>
        <w:t xml:space="preserve"> </w:t>
      </w:r>
      <w:r>
        <w:rPr>
          <w:rFonts w:hint="default" w:ascii="Times New Roman" w:hAnsi="Times New Roman" w:cs="Times New Roman"/>
        </w:rPr>
        <w:t>chapter explores</w:t>
      </w:r>
      <w:r>
        <w:rPr>
          <w:rFonts w:hint="default" w:ascii="Times New Roman" w:hAnsi="Times New Roman" w:cs="Times New Roman"/>
          <w:spacing w:val="-8"/>
        </w:rPr>
        <w:t xml:space="preserve"> </w:t>
      </w:r>
      <w:r>
        <w:rPr>
          <w:rFonts w:hint="default" w:ascii="Times New Roman" w:hAnsi="Times New Roman" w:cs="Times New Roman"/>
        </w:rPr>
        <w:t>in</w:t>
      </w:r>
      <w:r>
        <w:rPr>
          <w:rFonts w:hint="default" w:ascii="Times New Roman" w:hAnsi="Times New Roman" w:cs="Times New Roman"/>
          <w:spacing w:val="-8"/>
        </w:rPr>
        <w:t xml:space="preserve"> </w:t>
      </w:r>
      <w:r>
        <w:rPr>
          <w:rFonts w:hint="default" w:ascii="Times New Roman" w:hAnsi="Times New Roman" w:cs="Times New Roman"/>
        </w:rPr>
        <w:t>detail</w:t>
      </w:r>
      <w:r>
        <w:rPr>
          <w:rFonts w:hint="default" w:ascii="Times New Roman" w:hAnsi="Times New Roman" w:cs="Times New Roman"/>
          <w:spacing w:val="-10"/>
        </w:rPr>
        <w:t xml:space="preserve"> </w:t>
      </w:r>
      <w:r>
        <w:rPr>
          <w:rFonts w:hint="default" w:ascii="Times New Roman" w:hAnsi="Times New Roman" w:cs="Times New Roman"/>
        </w:rPr>
        <w:t>about</w:t>
      </w:r>
      <w:r>
        <w:rPr>
          <w:rFonts w:hint="default" w:ascii="Times New Roman" w:hAnsi="Times New Roman" w:cs="Times New Roman"/>
          <w:spacing w:val="-5"/>
        </w:rPr>
        <w:t xml:space="preserve"> </w:t>
      </w:r>
      <w:r>
        <w:rPr>
          <w:rFonts w:hint="default" w:ascii="Times New Roman" w:hAnsi="Times New Roman" w:cs="Times New Roman"/>
        </w:rPr>
        <w:t>scope</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purpose</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SRS, document convention, general constraints, assumption and dependency specific requirements, external interface requirement and system requirements.</w:t>
      </w:r>
    </w:p>
    <w:p w14:paraId="3D034269">
      <w:pPr>
        <w:pStyle w:val="10"/>
        <w:spacing w:before="201" w:line="360" w:lineRule="auto"/>
        <w:ind w:left="220" w:right="1573"/>
        <w:jc w:val="left"/>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rPr>
        <w:t>third chapter</w:t>
      </w:r>
      <w:r>
        <w:rPr>
          <w:rFonts w:hint="default" w:ascii="Times New Roman" w:hAnsi="Times New Roman" w:cs="Times New Roman"/>
        </w:rPr>
        <w:t>, Requirement Analysis modeling section, of this document is written primarily</w:t>
      </w:r>
      <w:r>
        <w:rPr>
          <w:rFonts w:hint="default" w:ascii="Times New Roman" w:hAnsi="Times New Roman" w:cs="Times New Roman"/>
          <w:spacing w:val="-6"/>
        </w:rPr>
        <w:t xml:space="preserve"> </w:t>
      </w:r>
      <w:r>
        <w:rPr>
          <w:rFonts w:hint="default" w:ascii="Times New Roman" w:hAnsi="Times New Roman" w:cs="Times New Roman"/>
        </w:rPr>
        <w:t>for</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developers</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describes in</w:t>
      </w:r>
      <w:r>
        <w:rPr>
          <w:rFonts w:hint="default" w:ascii="Times New Roman" w:hAnsi="Times New Roman" w:cs="Times New Roman"/>
          <w:spacing w:val="-13"/>
        </w:rPr>
        <w:t xml:space="preserve"> </w:t>
      </w:r>
      <w:r>
        <w:rPr>
          <w:rFonts w:hint="default" w:ascii="Times New Roman" w:hAnsi="Times New Roman" w:cs="Times New Roman"/>
        </w:rPr>
        <w:t>technical</w:t>
      </w:r>
      <w:r>
        <w:rPr>
          <w:rFonts w:hint="default" w:ascii="Times New Roman" w:hAnsi="Times New Roman" w:cs="Times New Roman"/>
          <w:spacing w:val="-10"/>
        </w:rPr>
        <w:t xml:space="preserve"> </w:t>
      </w:r>
      <w:r>
        <w:rPr>
          <w:rFonts w:hint="default" w:ascii="Times New Roman" w:hAnsi="Times New Roman" w:cs="Times New Roman"/>
        </w:rPr>
        <w:t>terms</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details</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functionality</w:t>
      </w:r>
      <w:r>
        <w:rPr>
          <w:rFonts w:hint="default" w:ascii="Times New Roman" w:hAnsi="Times New Roman" w:cs="Times New Roman"/>
          <w:spacing w:val="-15"/>
        </w:rPr>
        <w:t xml:space="preserve"> </w:t>
      </w:r>
      <w:r>
        <w:rPr>
          <w:rFonts w:hint="default" w:ascii="Times New Roman" w:hAnsi="Times New Roman" w:cs="Times New Roman"/>
        </w:rPr>
        <w:t>of the product. This chapter explores in detail about:</w:t>
      </w:r>
    </w:p>
    <w:p w14:paraId="327D0436">
      <w:pPr>
        <w:pStyle w:val="10"/>
        <w:spacing w:before="200" w:line="360" w:lineRule="auto"/>
        <w:ind w:left="220"/>
        <w:jc w:val="left"/>
        <w:rPr>
          <w:rFonts w:hint="default" w:ascii="Times New Roman" w:hAnsi="Times New Roman" w:cs="Times New Roman"/>
        </w:rPr>
      </w:pPr>
      <w:r>
        <w:rPr>
          <w:rFonts w:hint="default" w:ascii="Times New Roman" w:hAnsi="Times New Roman" w:cs="Times New Roman"/>
        </w:rPr>
        <w:t>System</w:t>
      </w:r>
      <w:r>
        <w:rPr>
          <w:rFonts w:hint="default" w:ascii="Times New Roman" w:hAnsi="Times New Roman" w:cs="Times New Roman"/>
          <w:spacing w:val="-17"/>
        </w:rPr>
        <w:t xml:space="preserve"> </w:t>
      </w:r>
      <w:r>
        <w:rPr>
          <w:rFonts w:hint="default" w:ascii="Times New Roman" w:hAnsi="Times New Roman" w:cs="Times New Roman"/>
        </w:rPr>
        <w:t>use</w:t>
      </w:r>
      <w:r>
        <w:rPr>
          <w:rFonts w:hint="default" w:ascii="Times New Roman" w:hAnsi="Times New Roman" w:cs="Times New Roman"/>
          <w:spacing w:val="-8"/>
        </w:rPr>
        <w:t xml:space="preserve"> </w:t>
      </w:r>
      <w:r>
        <w:rPr>
          <w:rFonts w:hint="default" w:ascii="Times New Roman" w:hAnsi="Times New Roman" w:cs="Times New Roman"/>
        </w:rPr>
        <w:t>case</w:t>
      </w:r>
      <w:r>
        <w:rPr>
          <w:rFonts w:hint="default" w:ascii="Times New Roman" w:hAnsi="Times New Roman" w:cs="Times New Roman"/>
          <w:spacing w:val="-1"/>
        </w:rPr>
        <w:t xml:space="preserve"> </w:t>
      </w:r>
      <w:r>
        <w:rPr>
          <w:rFonts w:hint="default" w:ascii="Times New Roman" w:hAnsi="Times New Roman" w:cs="Times New Roman"/>
        </w:rPr>
        <w:t>model,</w:t>
      </w:r>
      <w:r>
        <w:rPr>
          <w:rFonts w:hint="default" w:ascii="Times New Roman" w:hAnsi="Times New Roman" w:cs="Times New Roman"/>
          <w:spacing w:val="-2"/>
        </w:rPr>
        <w:t xml:space="preserve"> </w:t>
      </w:r>
      <w:r>
        <w:rPr>
          <w:rFonts w:hint="default" w:ascii="Times New Roman" w:hAnsi="Times New Roman" w:cs="Times New Roman"/>
        </w:rPr>
        <w:t>use</w:t>
      </w:r>
      <w:r>
        <w:rPr>
          <w:rFonts w:hint="default" w:ascii="Times New Roman" w:hAnsi="Times New Roman" w:cs="Times New Roman"/>
          <w:spacing w:val="-11"/>
        </w:rPr>
        <w:t xml:space="preserve"> </w:t>
      </w:r>
      <w:r>
        <w:rPr>
          <w:rFonts w:hint="default" w:ascii="Times New Roman" w:hAnsi="Times New Roman" w:cs="Times New Roman"/>
        </w:rPr>
        <w:t>case</w:t>
      </w:r>
      <w:r>
        <w:rPr>
          <w:rFonts w:hint="default" w:ascii="Times New Roman" w:hAnsi="Times New Roman" w:cs="Times New Roman"/>
          <w:spacing w:val="-3"/>
        </w:rPr>
        <w:t xml:space="preserve"> </w:t>
      </w:r>
      <w:r>
        <w:rPr>
          <w:rFonts w:hint="default" w:ascii="Times New Roman" w:hAnsi="Times New Roman" w:cs="Times New Roman"/>
        </w:rPr>
        <w:t>description,</w:t>
      </w:r>
      <w:r>
        <w:rPr>
          <w:rFonts w:hint="default" w:ascii="Times New Roman" w:hAnsi="Times New Roman" w:cs="Times New Roman"/>
          <w:spacing w:val="-2"/>
        </w:rPr>
        <w:t xml:space="preserve"> </w:t>
      </w:r>
      <w:r>
        <w:rPr>
          <w:rFonts w:hint="default" w:ascii="Times New Roman" w:hAnsi="Times New Roman" w:cs="Times New Roman"/>
        </w:rPr>
        <w:t>sequence</w:t>
      </w:r>
      <w:r>
        <w:rPr>
          <w:rFonts w:hint="default" w:ascii="Times New Roman" w:hAnsi="Times New Roman" w:cs="Times New Roman"/>
          <w:spacing w:val="-7"/>
        </w:rPr>
        <w:t xml:space="preserve"> </w:t>
      </w:r>
      <w:r>
        <w:rPr>
          <w:rFonts w:hint="default" w:ascii="Times New Roman" w:hAnsi="Times New Roman" w:cs="Times New Roman"/>
        </w:rPr>
        <w:t>diagrams,</w:t>
      </w:r>
      <w:r>
        <w:rPr>
          <w:rFonts w:hint="default" w:ascii="Times New Roman" w:hAnsi="Times New Roman" w:cs="Times New Roman"/>
          <w:spacing w:val="2"/>
        </w:rPr>
        <w:t xml:space="preserve"> </w:t>
      </w:r>
      <w:r>
        <w:rPr>
          <w:rFonts w:hint="default" w:ascii="Times New Roman" w:hAnsi="Times New Roman" w:cs="Times New Roman"/>
        </w:rPr>
        <w:t>activity</w:t>
      </w:r>
      <w:r>
        <w:rPr>
          <w:rFonts w:hint="default" w:ascii="Times New Roman" w:hAnsi="Times New Roman" w:cs="Times New Roman"/>
          <w:spacing w:val="-15"/>
        </w:rPr>
        <w:t xml:space="preserve"> </w:t>
      </w:r>
      <w:r>
        <w:rPr>
          <w:rFonts w:hint="default" w:ascii="Times New Roman" w:hAnsi="Times New Roman" w:cs="Times New Roman"/>
          <w:spacing w:val="-2"/>
        </w:rPr>
        <w:t>diagrams</w:t>
      </w:r>
    </w:p>
    <w:p w14:paraId="345F5BEB">
      <w:pPr>
        <w:pStyle w:val="10"/>
        <w:spacing w:before="60" w:line="360" w:lineRule="auto"/>
        <w:jc w:val="left"/>
        <w:rPr>
          <w:rFonts w:hint="default" w:ascii="Times New Roman" w:hAnsi="Times New Roman" w:cs="Times New Roman"/>
        </w:rPr>
      </w:pPr>
    </w:p>
    <w:p w14:paraId="1D71F948">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b/>
        </w:rPr>
        <w:t>fourth</w:t>
      </w:r>
      <w:r>
        <w:rPr>
          <w:rFonts w:hint="default" w:ascii="Times New Roman" w:hAnsi="Times New Roman" w:cs="Times New Roman"/>
          <w:b/>
          <w:spacing w:val="-6"/>
        </w:rPr>
        <w:t xml:space="preserve"> </w:t>
      </w:r>
      <w:r>
        <w:rPr>
          <w:rFonts w:hint="default" w:ascii="Times New Roman" w:hAnsi="Times New Roman" w:cs="Times New Roman"/>
          <w:b/>
        </w:rPr>
        <w:t>chapter</w:t>
      </w:r>
      <w:r>
        <w:rPr>
          <w:rFonts w:hint="default" w:ascii="Times New Roman" w:hAnsi="Times New Roman" w:cs="Times New Roman"/>
          <w:b/>
          <w:spacing w:val="-13"/>
        </w:rPr>
        <w:t xml:space="preserve"> </w:t>
      </w:r>
      <w:r>
        <w:rPr>
          <w:rFonts w:hint="default" w:ascii="Times New Roman" w:hAnsi="Times New Roman" w:cs="Times New Roman"/>
        </w:rPr>
        <w:t>(System</w:t>
      </w:r>
      <w:r>
        <w:rPr>
          <w:rFonts w:hint="default" w:ascii="Times New Roman" w:hAnsi="Times New Roman" w:cs="Times New Roman"/>
          <w:spacing w:val="-14"/>
        </w:rPr>
        <w:t xml:space="preserve"> </w:t>
      </w:r>
      <w:r>
        <w:rPr>
          <w:rFonts w:hint="default" w:ascii="Times New Roman" w:hAnsi="Times New Roman" w:cs="Times New Roman"/>
        </w:rPr>
        <w:t>Design)</w:t>
      </w:r>
      <w:r>
        <w:rPr>
          <w:rFonts w:hint="default" w:ascii="Times New Roman" w:hAnsi="Times New Roman" w:cs="Times New Roman"/>
          <w:spacing w:val="-5"/>
        </w:rPr>
        <w:t xml:space="preserve"> </w:t>
      </w:r>
      <w:r>
        <w:rPr>
          <w:rFonts w:hint="default" w:ascii="Times New Roman" w:hAnsi="Times New Roman" w:cs="Times New Roman"/>
        </w:rPr>
        <w:t>in</w:t>
      </w:r>
      <w:r>
        <w:rPr>
          <w:rFonts w:hint="default" w:ascii="Times New Roman" w:hAnsi="Times New Roman" w:cs="Times New Roman"/>
          <w:spacing w:val="-14"/>
        </w:rPr>
        <w:t xml:space="preserve"> </w:t>
      </w:r>
      <w:r>
        <w:rPr>
          <w:rFonts w:hint="default" w:ascii="Times New Roman" w:hAnsi="Times New Roman" w:cs="Times New Roman"/>
        </w:rPr>
        <w:t>this</w:t>
      </w:r>
      <w:r>
        <w:rPr>
          <w:rFonts w:hint="default" w:ascii="Times New Roman" w:hAnsi="Times New Roman" w:cs="Times New Roman"/>
          <w:spacing w:val="-15"/>
        </w:rPr>
        <w:t xml:space="preserve"> </w:t>
      </w:r>
      <w:r>
        <w:rPr>
          <w:rFonts w:hint="default" w:ascii="Times New Roman" w:hAnsi="Times New Roman" w:cs="Times New Roman"/>
        </w:rPr>
        <w:t>Software</w:t>
      </w:r>
      <w:r>
        <w:rPr>
          <w:rFonts w:hint="default" w:ascii="Times New Roman" w:hAnsi="Times New Roman" w:cs="Times New Roman"/>
          <w:spacing w:val="-5"/>
        </w:rPr>
        <w:t xml:space="preserve"> </w:t>
      </w:r>
      <w:r>
        <w:rPr>
          <w:rFonts w:hint="default" w:ascii="Times New Roman" w:hAnsi="Times New Roman" w:cs="Times New Roman"/>
        </w:rPr>
        <w:t>requirement</w:t>
      </w:r>
      <w:r>
        <w:rPr>
          <w:rFonts w:hint="default" w:ascii="Times New Roman" w:hAnsi="Times New Roman" w:cs="Times New Roman"/>
          <w:spacing w:val="-6"/>
        </w:rPr>
        <w:t xml:space="preserve"> </w:t>
      </w:r>
      <w:r>
        <w:rPr>
          <w:rFonts w:hint="default" w:ascii="Times New Roman" w:hAnsi="Times New Roman" w:cs="Times New Roman"/>
        </w:rPr>
        <w:t>specification</w:t>
      </w:r>
      <w:r>
        <w:rPr>
          <w:rFonts w:hint="default" w:ascii="Times New Roman" w:hAnsi="Times New Roman" w:cs="Times New Roman"/>
          <w:spacing w:val="-15"/>
        </w:rPr>
        <w:t xml:space="preserve"> </w:t>
      </w:r>
      <w:r>
        <w:rPr>
          <w:rFonts w:hint="default" w:ascii="Times New Roman" w:hAnsi="Times New Roman" w:cs="Times New Roman"/>
        </w:rPr>
        <w:t>document is organized to elaborate the following topics:</w:t>
      </w:r>
    </w:p>
    <w:p w14:paraId="049A5821">
      <w:pPr>
        <w:pStyle w:val="10"/>
        <w:spacing w:before="197" w:line="360" w:lineRule="auto"/>
        <w:ind w:left="220"/>
        <w:jc w:val="left"/>
        <w:rPr>
          <w:rFonts w:hint="default" w:ascii="Times New Roman" w:hAnsi="Times New Roman" w:cs="Times New Roman"/>
        </w:rPr>
      </w:pPr>
      <w:r>
        <w:rPr>
          <w:rFonts w:hint="default" w:ascii="Times New Roman" w:hAnsi="Times New Roman" w:cs="Times New Roman"/>
        </w:rPr>
        <w:t>Purpose</w:t>
      </w:r>
      <w:r>
        <w:rPr>
          <w:rFonts w:hint="default" w:ascii="Times New Roman" w:hAnsi="Times New Roman" w:cs="Times New Roman"/>
          <w:spacing w:val="-10"/>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1"/>
        </w:rPr>
        <w:t xml:space="preserve"> </w:t>
      </w:r>
      <w:r>
        <w:rPr>
          <w:rFonts w:hint="default" w:ascii="Times New Roman" w:hAnsi="Times New Roman" w:cs="Times New Roman"/>
        </w:rPr>
        <w:t>system, design</w:t>
      </w:r>
      <w:r>
        <w:rPr>
          <w:rFonts w:hint="default" w:ascii="Times New Roman" w:hAnsi="Times New Roman" w:cs="Times New Roman"/>
          <w:spacing w:val="-10"/>
        </w:rPr>
        <w:t xml:space="preserve"> </w:t>
      </w:r>
      <w:r>
        <w:rPr>
          <w:rFonts w:hint="default" w:ascii="Times New Roman" w:hAnsi="Times New Roman" w:cs="Times New Roman"/>
        </w:rPr>
        <w:t>goal,</w:t>
      </w:r>
      <w:r>
        <w:rPr>
          <w:rFonts w:hint="default" w:ascii="Times New Roman" w:hAnsi="Times New Roman" w:cs="Times New Roman"/>
          <w:spacing w:val="-5"/>
        </w:rPr>
        <w:t xml:space="preserve"> </w:t>
      </w:r>
      <w:r>
        <w:rPr>
          <w:rFonts w:hint="default" w:ascii="Times New Roman" w:hAnsi="Times New Roman" w:cs="Times New Roman"/>
        </w:rPr>
        <w:t>proposed</w:t>
      </w:r>
      <w:r>
        <w:rPr>
          <w:rFonts w:hint="default" w:ascii="Times New Roman" w:hAnsi="Times New Roman" w:cs="Times New Roman"/>
          <w:spacing w:val="-2"/>
        </w:rPr>
        <w:t xml:space="preserve"> </w:t>
      </w:r>
      <w:r>
        <w:rPr>
          <w:rFonts w:hint="default" w:ascii="Times New Roman" w:hAnsi="Times New Roman" w:cs="Times New Roman"/>
        </w:rPr>
        <w:t>system</w:t>
      </w:r>
      <w:r>
        <w:rPr>
          <w:rFonts w:hint="default" w:ascii="Times New Roman" w:hAnsi="Times New Roman" w:cs="Times New Roman"/>
          <w:spacing w:val="-4"/>
        </w:rPr>
        <w:t xml:space="preserve"> </w:t>
      </w:r>
      <w:r>
        <w:rPr>
          <w:rFonts w:hint="default" w:ascii="Times New Roman" w:hAnsi="Times New Roman" w:cs="Times New Roman"/>
        </w:rPr>
        <w:t>architecture,</w:t>
      </w:r>
      <w:r>
        <w:rPr>
          <w:rFonts w:hint="default" w:ascii="Times New Roman" w:hAnsi="Times New Roman" w:cs="Times New Roman"/>
          <w:spacing w:val="-5"/>
        </w:rPr>
        <w:t xml:space="preserve"> </w:t>
      </w:r>
      <w:r>
        <w:rPr>
          <w:rFonts w:hint="default" w:ascii="Times New Roman" w:hAnsi="Times New Roman" w:cs="Times New Roman"/>
        </w:rPr>
        <w:t>low</w:t>
      </w:r>
      <w:r>
        <w:rPr>
          <w:rFonts w:hint="default" w:ascii="Times New Roman" w:hAnsi="Times New Roman" w:cs="Times New Roman"/>
          <w:spacing w:val="-5"/>
        </w:rPr>
        <w:t xml:space="preserve"> </w:t>
      </w:r>
      <w:r>
        <w:rPr>
          <w:rFonts w:hint="default" w:ascii="Times New Roman" w:hAnsi="Times New Roman" w:cs="Times New Roman"/>
        </w:rPr>
        <w:t>level</w:t>
      </w:r>
      <w:r>
        <w:rPr>
          <w:rFonts w:hint="default" w:ascii="Times New Roman" w:hAnsi="Times New Roman" w:cs="Times New Roman"/>
          <w:spacing w:val="-8"/>
        </w:rPr>
        <w:t xml:space="preserve"> </w:t>
      </w:r>
      <w:r>
        <w:rPr>
          <w:rFonts w:hint="default" w:ascii="Times New Roman" w:hAnsi="Times New Roman" w:cs="Times New Roman"/>
          <w:spacing w:val="-2"/>
        </w:rPr>
        <w:t>design</w:t>
      </w:r>
    </w:p>
    <w:p w14:paraId="443BA0CC">
      <w:pPr>
        <w:pStyle w:val="10"/>
        <w:spacing w:before="62" w:line="360" w:lineRule="auto"/>
        <w:jc w:val="left"/>
        <w:rPr>
          <w:rFonts w:hint="default" w:ascii="Times New Roman" w:hAnsi="Times New Roman" w:cs="Times New Roman"/>
        </w:rPr>
      </w:pPr>
    </w:p>
    <w:p w14:paraId="297A945E">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4"/>
        </w:rPr>
        <w:t xml:space="preserve"> </w:t>
      </w:r>
      <w:r>
        <w:rPr>
          <w:rFonts w:hint="default" w:ascii="Times New Roman" w:hAnsi="Times New Roman" w:cs="Times New Roman"/>
          <w:b/>
        </w:rPr>
        <w:t>fifth</w:t>
      </w:r>
      <w:r>
        <w:rPr>
          <w:rFonts w:hint="default" w:ascii="Times New Roman" w:hAnsi="Times New Roman" w:cs="Times New Roman"/>
          <w:b/>
          <w:spacing w:val="-9"/>
        </w:rPr>
        <w:t xml:space="preserve"> </w:t>
      </w:r>
      <w:r>
        <w:rPr>
          <w:rFonts w:hint="default" w:ascii="Times New Roman" w:hAnsi="Times New Roman" w:cs="Times New Roman"/>
          <w:b/>
        </w:rPr>
        <w:t>chapter</w:t>
      </w:r>
      <w:r>
        <w:rPr>
          <w:rFonts w:hint="default" w:ascii="Times New Roman" w:hAnsi="Times New Roman" w:cs="Times New Roman"/>
          <w:b/>
          <w:spacing w:val="-13"/>
        </w:rPr>
        <w:t xml:space="preserve"> </w:t>
      </w:r>
      <w:r>
        <w:rPr>
          <w:rFonts w:hint="default" w:ascii="Times New Roman" w:hAnsi="Times New Roman" w:cs="Times New Roman"/>
        </w:rPr>
        <w:t>(Implementation</w:t>
      </w:r>
      <w:r>
        <w:rPr>
          <w:rFonts w:hint="default" w:ascii="Times New Roman" w:hAnsi="Times New Roman" w:cs="Times New Roman"/>
          <w:spacing w:val="-14"/>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testing)describes</w:t>
      </w:r>
      <w:r>
        <w:rPr>
          <w:rFonts w:hint="default" w:ascii="Times New Roman" w:hAnsi="Times New Roman" w:cs="Times New Roman"/>
          <w:spacing w:val="-8"/>
        </w:rPr>
        <w:t xml:space="preserve"> </w:t>
      </w:r>
      <w:r>
        <w:rPr>
          <w:rFonts w:hint="default" w:ascii="Times New Roman" w:hAnsi="Times New Roman" w:cs="Times New Roman"/>
        </w:rPr>
        <w:t>detail</w:t>
      </w:r>
      <w:r>
        <w:rPr>
          <w:rFonts w:hint="default" w:ascii="Times New Roman" w:hAnsi="Times New Roman" w:cs="Times New Roman"/>
          <w:spacing w:val="-14"/>
        </w:rPr>
        <w:t xml:space="preserve"> </w:t>
      </w:r>
      <w:r>
        <w:rPr>
          <w:rFonts w:hint="default" w:ascii="Times New Roman" w:hAnsi="Times New Roman" w:cs="Times New Roman"/>
        </w:rPr>
        <w:t>about</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implementation</w:t>
      </w:r>
      <w:r>
        <w:rPr>
          <w:rFonts w:hint="default" w:ascii="Times New Roman" w:hAnsi="Times New Roman" w:cs="Times New Roman"/>
          <w:spacing w:val="-15"/>
        </w:rPr>
        <w:t xml:space="preserve"> </w:t>
      </w:r>
      <w:r>
        <w:rPr>
          <w:rFonts w:hint="default" w:ascii="Times New Roman" w:hAnsi="Times New Roman" w:cs="Times New Roman"/>
        </w:rPr>
        <w:t>and testing phases.</w:t>
      </w:r>
    </w:p>
    <w:p w14:paraId="3CC40CF7">
      <w:pPr>
        <w:pStyle w:val="10"/>
        <w:spacing w:before="202" w:line="360" w:lineRule="auto"/>
        <w:ind w:left="220" w:right="1404"/>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last</w:t>
      </w:r>
      <w:r>
        <w:rPr>
          <w:rFonts w:hint="default" w:ascii="Times New Roman" w:hAnsi="Times New Roman" w:cs="Times New Roman"/>
          <w:spacing w:val="-5"/>
        </w:rPr>
        <w:t xml:space="preserve"> </w:t>
      </w:r>
      <w:r>
        <w:rPr>
          <w:rFonts w:hint="default" w:ascii="Times New Roman" w:hAnsi="Times New Roman" w:cs="Times New Roman"/>
        </w:rPr>
        <w:t>chapter</w:t>
      </w:r>
      <w:r>
        <w:rPr>
          <w:rFonts w:hint="default" w:ascii="Times New Roman" w:hAnsi="Times New Roman" w:cs="Times New Roman"/>
          <w:spacing w:val="-8"/>
        </w:rPr>
        <w:t xml:space="preserve"> </w:t>
      </w:r>
      <w:r>
        <w:rPr>
          <w:rFonts w:hint="default" w:ascii="Times New Roman" w:hAnsi="Times New Roman" w:cs="Times New Roman"/>
        </w:rPr>
        <w:t>(</w:t>
      </w:r>
      <w:r>
        <w:rPr>
          <w:rFonts w:hint="default" w:ascii="Times New Roman" w:hAnsi="Times New Roman" w:cs="Times New Roman"/>
          <w:b/>
        </w:rPr>
        <w:t>chapter</w:t>
      </w:r>
      <w:r>
        <w:rPr>
          <w:rFonts w:hint="default" w:ascii="Times New Roman" w:hAnsi="Times New Roman" w:cs="Times New Roman"/>
          <w:b/>
          <w:spacing w:val="-15"/>
        </w:rPr>
        <w:t xml:space="preserve"> </w:t>
      </w:r>
      <w:r>
        <w:rPr>
          <w:rFonts w:hint="default" w:ascii="Times New Roman" w:hAnsi="Times New Roman" w:cs="Times New Roman"/>
          <w:b/>
        </w:rPr>
        <w:t>six</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rPr>
        <w:t>this</w:t>
      </w:r>
      <w:r>
        <w:rPr>
          <w:rFonts w:hint="default" w:ascii="Times New Roman" w:hAnsi="Times New Roman" w:cs="Times New Roman"/>
          <w:spacing w:val="-11"/>
        </w:rPr>
        <w:t xml:space="preserve"> </w:t>
      </w:r>
      <w:r>
        <w:rPr>
          <w:rFonts w:hint="default" w:ascii="Times New Roman" w:hAnsi="Times New Roman" w:cs="Times New Roman"/>
        </w:rPr>
        <w:t>document</w:t>
      </w:r>
      <w:r>
        <w:rPr>
          <w:rFonts w:hint="default" w:ascii="Times New Roman" w:hAnsi="Times New Roman" w:cs="Times New Roman"/>
          <w:spacing w:val="-5"/>
        </w:rPr>
        <w:t xml:space="preserve"> </w:t>
      </w:r>
      <w:r>
        <w:rPr>
          <w:rFonts w:hint="default" w:ascii="Times New Roman" w:hAnsi="Times New Roman" w:cs="Times New Roman"/>
        </w:rPr>
        <w:t>organized</w:t>
      </w:r>
      <w:r>
        <w:rPr>
          <w:rFonts w:hint="default" w:ascii="Times New Roman" w:hAnsi="Times New Roman" w:cs="Times New Roman"/>
          <w:spacing w:val="-5"/>
        </w:rPr>
        <w:t xml:space="preserve"> </w:t>
      </w:r>
      <w:r>
        <w:rPr>
          <w:rFonts w:hint="default" w:ascii="Times New Roman" w:hAnsi="Times New Roman" w:cs="Times New Roman"/>
        </w:rPr>
        <w:t>by</w:t>
      </w:r>
      <w:r>
        <w:rPr>
          <w:rFonts w:hint="default" w:ascii="Times New Roman" w:hAnsi="Times New Roman" w:cs="Times New Roman"/>
          <w:spacing w:val="-15"/>
        </w:rPr>
        <w:t xml:space="preserve"> </w:t>
      </w:r>
      <w:r>
        <w:rPr>
          <w:rFonts w:hint="default" w:ascii="Times New Roman" w:hAnsi="Times New Roman" w:cs="Times New Roman"/>
        </w:rPr>
        <w:t>describing</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conclusion, recommendations and the references of the project.</w:t>
      </w:r>
    </w:p>
    <w:p w14:paraId="35F7A637">
      <w:pPr>
        <w:pStyle w:val="4"/>
        <w:numPr>
          <w:ilvl w:val="2"/>
          <w:numId w:val="29"/>
        </w:numPr>
        <w:tabs>
          <w:tab w:val="left" w:pos="781"/>
        </w:tabs>
        <w:spacing w:before="208" w:after="0" w:line="360" w:lineRule="auto"/>
        <w:ind w:left="781" w:right="0" w:hanging="561"/>
        <w:jc w:val="left"/>
        <w:rPr>
          <w:rFonts w:hint="default" w:ascii="Times New Roman" w:hAnsi="Times New Roman" w:cs="Times New Roman"/>
          <w:sz w:val="26"/>
        </w:rPr>
      </w:pPr>
      <w:bookmarkStart w:id="124" w:name="_bookmark27"/>
      <w:bookmarkEnd w:id="124"/>
      <w:bookmarkStart w:id="125" w:name="2.8.1Product Perspective"/>
      <w:bookmarkEnd w:id="125"/>
      <w:r>
        <w:rPr>
          <w:rFonts w:hint="default" w:ascii="Times New Roman" w:hAnsi="Times New Roman" w:cs="Times New Roman"/>
          <w:spacing w:val="-2"/>
        </w:rPr>
        <w:t>Product</w:t>
      </w:r>
      <w:r>
        <w:rPr>
          <w:rFonts w:hint="default" w:ascii="Times New Roman" w:hAnsi="Times New Roman" w:cs="Times New Roman"/>
          <w:spacing w:val="-17"/>
        </w:rPr>
        <w:t xml:space="preserve"> </w:t>
      </w:r>
      <w:r>
        <w:rPr>
          <w:rFonts w:hint="default" w:ascii="Times New Roman" w:hAnsi="Times New Roman" w:cs="Times New Roman"/>
          <w:spacing w:val="-2"/>
        </w:rPr>
        <w:t>Perspective</w:t>
      </w:r>
    </w:p>
    <w:p w14:paraId="0798B185">
      <w:pPr>
        <w:pStyle w:val="10"/>
        <w:spacing w:before="152" w:line="360" w:lineRule="auto"/>
        <w:ind w:left="220" w:right="1404"/>
        <w:jc w:val="left"/>
        <w:rPr>
          <w:rFonts w:hint="default" w:ascii="Times New Roman" w:hAnsi="Times New Roman" w:cs="Times New Roman"/>
        </w:rPr>
      </w:pPr>
      <w:r>
        <w:rPr>
          <w:rFonts w:hint="default" w:ascii="Times New Roman" w:hAnsi="Times New Roman" w:cs="Times New Roman"/>
        </w:rPr>
        <w:t>The product perspective of abiding system in employee management system refers to howthe bidding</w:t>
      </w:r>
      <w:r>
        <w:rPr>
          <w:rFonts w:hint="default" w:ascii="Times New Roman" w:hAnsi="Times New Roman" w:cs="Times New Roman"/>
          <w:spacing w:val="-11"/>
        </w:rPr>
        <w:t xml:space="preserve"> </w:t>
      </w:r>
      <w:r>
        <w:rPr>
          <w:rFonts w:hint="default" w:ascii="Times New Roman" w:hAnsi="Times New Roman" w:cs="Times New Roman"/>
        </w:rPr>
        <w:t>system</w:t>
      </w:r>
      <w:r>
        <w:rPr>
          <w:rFonts w:hint="default" w:ascii="Times New Roman" w:hAnsi="Times New Roman" w:cs="Times New Roman"/>
          <w:spacing w:val="-2"/>
        </w:rPr>
        <w:t xml:space="preserve"> </w:t>
      </w:r>
      <w:r>
        <w:rPr>
          <w:rFonts w:hint="default" w:ascii="Times New Roman" w:hAnsi="Times New Roman" w:cs="Times New Roman"/>
        </w:rPr>
        <w:t>fits</w:t>
      </w:r>
      <w:r>
        <w:rPr>
          <w:rFonts w:hint="default" w:ascii="Times New Roman" w:hAnsi="Times New Roman" w:cs="Times New Roman"/>
          <w:spacing w:val="-6"/>
        </w:rPr>
        <w:t xml:space="preserve"> </w:t>
      </w:r>
      <w:r>
        <w:rPr>
          <w:rFonts w:hint="default" w:ascii="Times New Roman" w:hAnsi="Times New Roman" w:cs="Times New Roman"/>
        </w:rPr>
        <w:t>into</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larger</w:t>
      </w:r>
      <w:r>
        <w:rPr>
          <w:rFonts w:hint="default" w:ascii="Times New Roman" w:hAnsi="Times New Roman" w:cs="Times New Roman"/>
          <w:spacing w:val="-3"/>
        </w:rPr>
        <w:t xml:space="preserve"> </w:t>
      </w:r>
      <w:r>
        <w:rPr>
          <w:rFonts w:hint="default" w:ascii="Times New Roman" w:hAnsi="Times New Roman" w:cs="Times New Roman"/>
        </w:rPr>
        <w:t>framework</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employee</w:t>
      </w:r>
      <w:r>
        <w:rPr>
          <w:rFonts w:hint="default" w:ascii="Times New Roman" w:hAnsi="Times New Roman" w:cs="Times New Roman"/>
          <w:spacing w:val="-1"/>
        </w:rPr>
        <w:t xml:space="preserve"> </w:t>
      </w:r>
      <w:r>
        <w:rPr>
          <w:rFonts w:hint="default" w:ascii="Times New Roman" w:hAnsi="Times New Roman" w:cs="Times New Roman"/>
        </w:rPr>
        <w:t>management</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role</w:t>
      </w:r>
      <w:r>
        <w:rPr>
          <w:rFonts w:hint="default" w:ascii="Times New Roman" w:hAnsi="Times New Roman" w:cs="Times New Roman"/>
          <w:spacing w:val="-4"/>
        </w:rPr>
        <w:t xml:space="preserve"> </w:t>
      </w:r>
      <w:r>
        <w:rPr>
          <w:rFonts w:hint="default" w:ascii="Times New Roman" w:hAnsi="Times New Roman" w:cs="Times New Roman"/>
        </w:rPr>
        <w:t>it</w:t>
      </w:r>
      <w:r>
        <w:rPr>
          <w:rFonts w:hint="default" w:ascii="Times New Roman" w:hAnsi="Times New Roman" w:cs="Times New Roman"/>
          <w:spacing w:val="-5"/>
        </w:rPr>
        <w:t xml:space="preserve"> </w:t>
      </w:r>
      <w:r>
        <w:rPr>
          <w:rFonts w:hint="default" w:ascii="Times New Roman" w:hAnsi="Times New Roman" w:cs="Times New Roman"/>
        </w:rPr>
        <w:t>plays in facilitating the procurement process. The bidding system should be user-friendly, ‘quick</w:t>
      </w:r>
    </w:p>
    <w:p w14:paraId="02416AC8">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340770A5">
      <w:pPr>
        <w:pStyle w:val="10"/>
        <w:spacing w:before="73" w:line="360" w:lineRule="auto"/>
        <w:ind w:left="220" w:right="1573"/>
        <w:jc w:val="left"/>
        <w:rPr>
          <w:rFonts w:hint="default" w:ascii="Times New Roman" w:hAnsi="Times New Roman" w:cs="Times New Roman"/>
        </w:rPr>
      </w:pP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learn</w:t>
      </w:r>
      <w:r>
        <w:rPr>
          <w:rFonts w:hint="default" w:ascii="Times New Roman" w:hAnsi="Times New Roman" w:cs="Times New Roman"/>
          <w:spacing w:val="-8"/>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reliable</w:t>
      </w:r>
      <w:r>
        <w:rPr>
          <w:rFonts w:hint="default" w:ascii="Times New Roman" w:hAnsi="Times New Roman" w:cs="Times New Roman"/>
          <w:spacing w:val="-3"/>
        </w:rPr>
        <w:t xml:space="preserve"> </w:t>
      </w:r>
      <w:r>
        <w:rPr>
          <w:rFonts w:hint="default" w:ascii="Times New Roman" w:hAnsi="Times New Roman" w:cs="Times New Roman"/>
        </w:rPr>
        <w:t>software.</w:t>
      </w:r>
      <w:r>
        <w:rPr>
          <w:rFonts w:hint="default" w:ascii="Times New Roman" w:hAnsi="Times New Roman" w:cs="Times New Roman"/>
          <w:spacing w:val="-11"/>
        </w:rPr>
        <w:t xml:space="preserve"> </w:t>
      </w:r>
      <w:r>
        <w:rPr>
          <w:rFonts w:hint="default" w:ascii="Times New Roman" w:hAnsi="Times New Roman" w:cs="Times New Roman"/>
        </w:rPr>
        <w:t>It is</w:t>
      </w:r>
      <w:r>
        <w:rPr>
          <w:rFonts w:hint="default" w:ascii="Times New Roman" w:hAnsi="Times New Roman" w:cs="Times New Roman"/>
          <w:spacing w:val="-8"/>
        </w:rPr>
        <w:t xml:space="preserve"> </w:t>
      </w:r>
      <w:r>
        <w:rPr>
          <w:rFonts w:hint="default" w:ascii="Times New Roman" w:hAnsi="Times New Roman" w:cs="Times New Roman"/>
        </w:rPr>
        <w:t>intended</w:t>
      </w:r>
      <w:r>
        <w:rPr>
          <w:rFonts w:hint="default" w:ascii="Times New Roman" w:hAnsi="Times New Roman" w:cs="Times New Roman"/>
          <w:spacing w:val="-8"/>
        </w:rPr>
        <w:t xml:space="preserve"> </w:t>
      </w:r>
      <w:r>
        <w:rPr>
          <w:rFonts w:hint="default" w:ascii="Times New Roman" w:hAnsi="Times New Roman" w:cs="Times New Roman"/>
        </w:rPr>
        <w:t>to</w:t>
      </w:r>
      <w:r>
        <w:rPr>
          <w:rFonts w:hint="default" w:ascii="Times New Roman" w:hAnsi="Times New Roman" w:cs="Times New Roman"/>
          <w:spacing w:val="-2"/>
        </w:rPr>
        <w:t xml:space="preserve"> </w:t>
      </w:r>
      <w:r>
        <w:rPr>
          <w:rFonts w:hint="default" w:ascii="Times New Roman" w:hAnsi="Times New Roman" w:cs="Times New Roman"/>
        </w:rPr>
        <w:t>be</w:t>
      </w:r>
      <w:r>
        <w:rPr>
          <w:rFonts w:hint="default" w:ascii="Times New Roman" w:hAnsi="Times New Roman" w:cs="Times New Roman"/>
          <w:spacing w:val="-14"/>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stand-alone</w:t>
      </w:r>
      <w:r>
        <w:rPr>
          <w:rFonts w:hint="default" w:ascii="Times New Roman" w:hAnsi="Times New Roman" w:cs="Times New Roman"/>
          <w:spacing w:val="-4"/>
        </w:rPr>
        <w:t xml:space="preserve"> </w:t>
      </w:r>
      <w:r>
        <w:rPr>
          <w:rFonts w:hint="default" w:ascii="Times New Roman" w:hAnsi="Times New Roman" w:cs="Times New Roman"/>
        </w:rPr>
        <w:t>product</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should</w:t>
      </w:r>
      <w:r>
        <w:rPr>
          <w:rFonts w:hint="default" w:ascii="Times New Roman" w:hAnsi="Times New Roman" w:cs="Times New Roman"/>
          <w:spacing w:val="-8"/>
        </w:rPr>
        <w:t xml:space="preserve"> </w:t>
      </w:r>
      <w:r>
        <w:rPr>
          <w:rFonts w:hint="default" w:ascii="Times New Roman" w:hAnsi="Times New Roman" w:cs="Times New Roman"/>
        </w:rPr>
        <w:t>not</w:t>
      </w:r>
      <w:r>
        <w:rPr>
          <w:rFonts w:hint="default" w:ascii="Times New Roman" w:hAnsi="Times New Roman" w:cs="Times New Roman"/>
          <w:spacing w:val="-4"/>
        </w:rPr>
        <w:t xml:space="preserve"> </w:t>
      </w:r>
      <w:r>
        <w:rPr>
          <w:rFonts w:hint="default" w:ascii="Times New Roman" w:hAnsi="Times New Roman" w:cs="Times New Roman"/>
        </w:rPr>
        <w:t>depend on the availability of other software .</w:t>
      </w:r>
    </w:p>
    <w:p w14:paraId="24A11309">
      <w:pPr>
        <w:pStyle w:val="4"/>
        <w:numPr>
          <w:ilvl w:val="2"/>
          <w:numId w:val="29"/>
        </w:numPr>
        <w:tabs>
          <w:tab w:val="left" w:pos="781"/>
        </w:tabs>
        <w:spacing w:before="205" w:after="0" w:line="360" w:lineRule="auto"/>
        <w:ind w:left="781" w:right="0" w:hanging="561"/>
        <w:jc w:val="left"/>
        <w:rPr>
          <w:rFonts w:hint="default" w:ascii="Times New Roman" w:hAnsi="Times New Roman" w:cs="Times New Roman"/>
          <w:sz w:val="26"/>
        </w:rPr>
      </w:pPr>
      <w:bookmarkStart w:id="126" w:name="2.8.2Product Features/Functions"/>
      <w:bookmarkEnd w:id="126"/>
      <w:bookmarkStart w:id="127" w:name="_bookmark28"/>
      <w:bookmarkEnd w:id="127"/>
      <w:r>
        <w:rPr>
          <w:rFonts w:hint="default" w:ascii="Times New Roman" w:hAnsi="Times New Roman" w:cs="Times New Roman"/>
          <w:spacing w:val="-2"/>
        </w:rPr>
        <w:t>Product</w:t>
      </w:r>
      <w:r>
        <w:rPr>
          <w:rFonts w:hint="default" w:ascii="Times New Roman" w:hAnsi="Times New Roman" w:cs="Times New Roman"/>
          <w:spacing w:val="-15"/>
        </w:rPr>
        <w:t xml:space="preserve"> </w:t>
      </w:r>
      <w:r>
        <w:rPr>
          <w:rFonts w:hint="default" w:ascii="Times New Roman" w:hAnsi="Times New Roman" w:cs="Times New Roman"/>
          <w:spacing w:val="-2"/>
        </w:rPr>
        <w:t>Features/Functions</w:t>
      </w:r>
    </w:p>
    <w:p w14:paraId="1EF7CCFB">
      <w:pPr>
        <w:pStyle w:val="10"/>
        <w:spacing w:before="157" w:line="360" w:lineRule="auto"/>
        <w:ind w:left="220" w:right="1404"/>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main</w:t>
      </w:r>
      <w:r>
        <w:rPr>
          <w:rFonts w:hint="default" w:ascii="Times New Roman" w:hAnsi="Times New Roman" w:cs="Times New Roman"/>
          <w:spacing w:val="-8"/>
        </w:rPr>
        <w:t xml:space="preserve"> </w:t>
      </w:r>
      <w:r>
        <w:rPr>
          <w:rFonts w:hint="default" w:ascii="Times New Roman" w:hAnsi="Times New Roman" w:cs="Times New Roman"/>
        </w:rPr>
        <w:t>purpose</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this</w:t>
      </w:r>
      <w:r>
        <w:rPr>
          <w:rFonts w:hint="default" w:ascii="Times New Roman" w:hAnsi="Times New Roman" w:cs="Times New Roman"/>
          <w:spacing w:val="-8"/>
        </w:rPr>
        <w:t xml:space="preserve"> </w:t>
      </w:r>
      <w:r>
        <w:rPr>
          <w:rFonts w:hint="default" w:ascii="Times New Roman" w:hAnsi="Times New Roman" w:cs="Times New Roman"/>
        </w:rPr>
        <w:t>proposed</w:t>
      </w:r>
      <w:r>
        <w:rPr>
          <w:rFonts w:hint="default" w:ascii="Times New Roman" w:hAnsi="Times New Roman" w:cs="Times New Roman"/>
          <w:spacing w:val="-3"/>
        </w:rPr>
        <w:t xml:space="preserve"> </w:t>
      </w:r>
      <w:r>
        <w:rPr>
          <w:rFonts w:hint="default" w:ascii="Times New Roman" w:hAnsi="Times New Roman" w:cs="Times New Roman"/>
        </w:rPr>
        <w:t>system</w:t>
      </w:r>
      <w:r>
        <w:rPr>
          <w:rFonts w:hint="default" w:ascii="Times New Roman" w:hAnsi="Times New Roman" w:cs="Times New Roman"/>
          <w:spacing w:val="-5"/>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reduce the</w:t>
      </w:r>
      <w:r>
        <w:rPr>
          <w:rFonts w:hint="default" w:ascii="Times New Roman" w:hAnsi="Times New Roman" w:cs="Times New Roman"/>
          <w:spacing w:val="-9"/>
        </w:rPr>
        <w:t xml:space="preserve"> </w:t>
      </w:r>
      <w:r>
        <w:rPr>
          <w:rFonts w:hint="default" w:ascii="Times New Roman" w:hAnsi="Times New Roman" w:cs="Times New Roman"/>
        </w:rPr>
        <w:t>manual</w:t>
      </w:r>
      <w:r>
        <w:rPr>
          <w:rFonts w:hint="default" w:ascii="Times New Roman" w:hAnsi="Times New Roman" w:cs="Times New Roman"/>
          <w:spacing w:val="-13"/>
        </w:rPr>
        <w:t xml:space="preserve"> </w:t>
      </w:r>
      <w:r>
        <w:rPr>
          <w:rFonts w:hint="default" w:ascii="Times New Roman" w:hAnsi="Times New Roman" w:cs="Times New Roman"/>
        </w:rPr>
        <w:t>work.</w:t>
      </w:r>
      <w:r>
        <w:rPr>
          <w:rFonts w:hint="default" w:ascii="Times New Roman" w:hAnsi="Times New Roman" w:cs="Times New Roman"/>
          <w:spacing w:val="-6"/>
        </w:rPr>
        <w:t xml:space="preserve"> </w:t>
      </w:r>
      <w:r>
        <w:rPr>
          <w:rFonts w:hint="default" w:ascii="Times New Roman" w:hAnsi="Times New Roman" w:cs="Times New Roman"/>
        </w:rPr>
        <w:t>This</w:t>
      </w:r>
      <w:r>
        <w:rPr>
          <w:rFonts w:hint="default" w:ascii="Times New Roman" w:hAnsi="Times New Roman" w:cs="Times New Roman"/>
          <w:spacing w:val="-10"/>
        </w:rPr>
        <w:t xml:space="preserve"> </w:t>
      </w:r>
      <w:r>
        <w:rPr>
          <w:rFonts w:hint="default" w:ascii="Times New Roman" w:hAnsi="Times New Roman" w:cs="Times New Roman"/>
        </w:rPr>
        <w:t>software is</w:t>
      </w:r>
      <w:r>
        <w:rPr>
          <w:rFonts w:hint="default" w:ascii="Times New Roman" w:hAnsi="Times New Roman" w:cs="Times New Roman"/>
          <w:spacing w:val="-10"/>
        </w:rPr>
        <w:t xml:space="preserve"> </w:t>
      </w:r>
      <w:r>
        <w:rPr>
          <w:rFonts w:hint="default" w:ascii="Times New Roman" w:hAnsi="Times New Roman" w:cs="Times New Roman"/>
        </w:rPr>
        <w:t>capable of Bidding information management, Consultancy, agreement follow-up, supervision in construction industry. The system provides so many advantage.</w:t>
      </w:r>
    </w:p>
    <w:p w14:paraId="008A22E7">
      <w:pPr>
        <w:pStyle w:val="10"/>
        <w:spacing w:before="198" w:line="360" w:lineRule="auto"/>
        <w:ind w:left="220" w:right="1526"/>
        <w:jc w:val="left"/>
        <w:rPr>
          <w:rFonts w:hint="default" w:ascii="Times New Roman" w:hAnsi="Times New Roman" w:cs="Times New Roman"/>
        </w:rPr>
      </w:pPr>
      <w:r>
        <w:rPr>
          <w:rFonts w:hint="default" w:ascii="Times New Roman" w:hAnsi="Times New Roman" w:cs="Times New Roman"/>
        </w:rPr>
        <w:t>User-Friendly</w:t>
      </w:r>
      <w:r>
        <w:rPr>
          <w:rFonts w:hint="default" w:ascii="Times New Roman" w:hAnsi="Times New Roman" w:cs="Times New Roman"/>
          <w:spacing w:val="-13"/>
        </w:rPr>
        <w:t xml:space="preserve"> </w:t>
      </w:r>
      <w:r>
        <w:rPr>
          <w:rFonts w:hint="default" w:ascii="Times New Roman" w:hAnsi="Times New Roman" w:cs="Times New Roman"/>
        </w:rPr>
        <w:t>Interface:</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bidding</w:t>
      </w:r>
      <w:r>
        <w:rPr>
          <w:rFonts w:hint="default" w:ascii="Times New Roman" w:hAnsi="Times New Roman" w:cs="Times New Roman"/>
          <w:spacing w:val="-7"/>
        </w:rPr>
        <w:t xml:space="preserve"> </w:t>
      </w:r>
      <w:r>
        <w:rPr>
          <w:rFonts w:hint="default" w:ascii="Times New Roman" w:hAnsi="Times New Roman" w:cs="Times New Roman"/>
        </w:rPr>
        <w:t>system</w:t>
      </w:r>
      <w:r>
        <w:rPr>
          <w:rFonts w:hint="default" w:ascii="Times New Roman" w:hAnsi="Times New Roman" w:cs="Times New Roman"/>
          <w:spacing w:val="-13"/>
        </w:rPr>
        <w:t xml:space="preserve"> </w:t>
      </w:r>
      <w:r>
        <w:rPr>
          <w:rFonts w:hint="default" w:ascii="Times New Roman" w:hAnsi="Times New Roman" w:cs="Times New Roman"/>
        </w:rPr>
        <w:t>should</w:t>
      </w:r>
      <w:r>
        <w:rPr>
          <w:rFonts w:hint="default" w:ascii="Times New Roman" w:hAnsi="Times New Roman" w:cs="Times New Roman"/>
          <w:spacing w:val="-4"/>
        </w:rPr>
        <w:t xml:space="preserve"> </w:t>
      </w:r>
      <w:r>
        <w:rPr>
          <w:rFonts w:hint="default" w:ascii="Times New Roman" w:hAnsi="Times New Roman" w:cs="Times New Roman"/>
        </w:rPr>
        <w:t>have</w:t>
      </w:r>
      <w:r>
        <w:rPr>
          <w:rFonts w:hint="default" w:ascii="Times New Roman" w:hAnsi="Times New Roman" w:cs="Times New Roman"/>
          <w:spacing w:val="-8"/>
        </w:rPr>
        <w:t xml:space="preserve"> </w:t>
      </w:r>
      <w:r>
        <w:rPr>
          <w:rFonts w:hint="default" w:ascii="Times New Roman" w:hAnsi="Times New Roman" w:cs="Times New Roman"/>
        </w:rPr>
        <w:t>an</w:t>
      </w:r>
      <w:r>
        <w:rPr>
          <w:rFonts w:hint="default" w:ascii="Times New Roman" w:hAnsi="Times New Roman" w:cs="Times New Roman"/>
          <w:spacing w:val="-4"/>
        </w:rPr>
        <w:t xml:space="preserve"> </w:t>
      </w:r>
      <w:r>
        <w:rPr>
          <w:rFonts w:hint="default" w:ascii="Times New Roman" w:hAnsi="Times New Roman" w:cs="Times New Roman"/>
        </w:rPr>
        <w:t>intuitive</w:t>
      </w:r>
      <w:r>
        <w:rPr>
          <w:rFonts w:hint="default" w:ascii="Times New Roman" w:hAnsi="Times New Roman" w:cs="Times New Roman"/>
          <w:spacing w:val="-8"/>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user-friendly</w:t>
      </w:r>
      <w:r>
        <w:rPr>
          <w:rFonts w:hint="default" w:ascii="Times New Roman" w:hAnsi="Times New Roman" w:cs="Times New Roman"/>
          <w:spacing w:val="-4"/>
        </w:rPr>
        <w:t xml:space="preserve"> </w:t>
      </w:r>
      <w:r>
        <w:rPr>
          <w:rFonts w:hint="default" w:ascii="Times New Roman" w:hAnsi="Times New Roman" w:cs="Times New Roman"/>
        </w:rPr>
        <w:t>interface to</w:t>
      </w:r>
      <w:r>
        <w:rPr>
          <w:rFonts w:hint="default" w:ascii="Times New Roman" w:hAnsi="Times New Roman" w:cs="Times New Roman"/>
          <w:spacing w:val="-1"/>
        </w:rPr>
        <w:t xml:space="preserve"> </w:t>
      </w:r>
      <w:r>
        <w:rPr>
          <w:rFonts w:hint="default" w:ascii="Times New Roman" w:hAnsi="Times New Roman" w:cs="Times New Roman"/>
        </w:rPr>
        <w:t>ensure</w:t>
      </w:r>
      <w:r>
        <w:rPr>
          <w:rFonts w:hint="default" w:ascii="Times New Roman" w:hAnsi="Times New Roman" w:cs="Times New Roman"/>
          <w:spacing w:val="-1"/>
        </w:rPr>
        <w:t xml:space="preserve"> </w:t>
      </w:r>
      <w:r>
        <w:rPr>
          <w:rFonts w:hint="default" w:ascii="Times New Roman" w:hAnsi="Times New Roman" w:cs="Times New Roman"/>
        </w:rPr>
        <w:t>that</w:t>
      </w:r>
      <w:r>
        <w:rPr>
          <w:rFonts w:hint="default" w:ascii="Times New Roman" w:hAnsi="Times New Roman" w:cs="Times New Roman"/>
          <w:spacing w:val="-1"/>
        </w:rPr>
        <w:t xml:space="preserve"> </w:t>
      </w:r>
      <w:r>
        <w:rPr>
          <w:rFonts w:hint="default" w:ascii="Times New Roman" w:hAnsi="Times New Roman" w:cs="Times New Roman"/>
        </w:rPr>
        <w:t>researchers can easily</w:t>
      </w:r>
      <w:r>
        <w:rPr>
          <w:rFonts w:hint="default" w:ascii="Times New Roman" w:hAnsi="Times New Roman" w:cs="Times New Roman"/>
          <w:spacing w:val="-1"/>
        </w:rPr>
        <w:t xml:space="preserve"> </w:t>
      </w:r>
      <w:r>
        <w:rPr>
          <w:rFonts w:hint="default" w:ascii="Times New Roman" w:hAnsi="Times New Roman" w:cs="Times New Roman"/>
        </w:rPr>
        <w:t>navigate</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system. This</w:t>
      </w:r>
      <w:r>
        <w:rPr>
          <w:rFonts w:hint="default" w:ascii="Times New Roman" w:hAnsi="Times New Roman" w:cs="Times New Roman"/>
          <w:spacing w:val="-1"/>
        </w:rPr>
        <w:t xml:space="preserve"> </w:t>
      </w:r>
      <w:r>
        <w:rPr>
          <w:rFonts w:hint="default" w:ascii="Times New Roman" w:hAnsi="Times New Roman" w:cs="Times New Roman"/>
        </w:rPr>
        <w:t>helps</w:t>
      </w:r>
      <w:r>
        <w:rPr>
          <w:rFonts w:hint="default" w:ascii="Times New Roman" w:hAnsi="Times New Roman" w:cs="Times New Roman"/>
          <w:spacing w:val="-1"/>
        </w:rPr>
        <w:t xml:space="preserve"> </w:t>
      </w:r>
      <w:r>
        <w:rPr>
          <w:rFonts w:hint="default" w:ascii="Times New Roman" w:hAnsi="Times New Roman" w:cs="Times New Roman"/>
        </w:rPr>
        <w:t>in efficient communication and collaboration during the bidding process.</w:t>
      </w:r>
    </w:p>
    <w:p w14:paraId="4E1D603E">
      <w:pPr>
        <w:pStyle w:val="10"/>
        <w:spacing w:before="203" w:line="360" w:lineRule="auto"/>
        <w:ind w:left="220" w:right="1404"/>
        <w:jc w:val="left"/>
        <w:rPr>
          <w:rFonts w:hint="default" w:ascii="Times New Roman" w:hAnsi="Times New Roman" w:cs="Times New Roman"/>
        </w:rPr>
      </w:pPr>
      <w:r>
        <w:rPr>
          <w:rFonts w:hint="default" w:ascii="Times New Roman" w:hAnsi="Times New Roman" w:cs="Times New Roman"/>
        </w:rPr>
        <w:t>Communication</w:t>
      </w:r>
      <w:r>
        <w:rPr>
          <w:rFonts w:hint="default" w:ascii="Times New Roman" w:hAnsi="Times New Roman" w:cs="Times New Roman"/>
          <w:spacing w:val="-15"/>
        </w:rPr>
        <w:t xml:space="preserve"> </w:t>
      </w:r>
      <w:r>
        <w:rPr>
          <w:rFonts w:hint="default" w:ascii="Times New Roman" w:hAnsi="Times New Roman" w:cs="Times New Roman"/>
        </w:rPr>
        <w:t>Tools:</w:t>
      </w:r>
      <w:r>
        <w:rPr>
          <w:rFonts w:hint="default" w:ascii="Times New Roman" w:hAnsi="Times New Roman" w:cs="Times New Roman"/>
          <w:spacing w:val="-15"/>
        </w:rPr>
        <w:t xml:space="preserve"> </w:t>
      </w:r>
      <w:r>
        <w:rPr>
          <w:rFonts w:hint="default" w:ascii="Times New Roman" w:hAnsi="Times New Roman" w:cs="Times New Roman"/>
        </w:rPr>
        <w:t>Features</w:t>
      </w:r>
      <w:r>
        <w:rPr>
          <w:rFonts w:hint="default" w:ascii="Times New Roman" w:hAnsi="Times New Roman" w:cs="Times New Roman"/>
          <w:spacing w:val="-7"/>
        </w:rPr>
        <w:t xml:space="preserve"> </w:t>
      </w:r>
      <w:r>
        <w:rPr>
          <w:rFonts w:hint="default" w:ascii="Times New Roman" w:hAnsi="Times New Roman" w:cs="Times New Roman"/>
        </w:rPr>
        <w:t>for</w:t>
      </w:r>
      <w:r>
        <w:rPr>
          <w:rFonts w:hint="default" w:ascii="Times New Roman" w:hAnsi="Times New Roman" w:cs="Times New Roman"/>
          <w:spacing w:val="-9"/>
        </w:rPr>
        <w:t xml:space="preserve"> </w:t>
      </w:r>
      <w:r>
        <w:rPr>
          <w:rFonts w:hint="default" w:ascii="Times New Roman" w:hAnsi="Times New Roman" w:cs="Times New Roman"/>
        </w:rPr>
        <w:t>communication</w:t>
      </w:r>
      <w:r>
        <w:rPr>
          <w:rFonts w:hint="default" w:ascii="Times New Roman" w:hAnsi="Times New Roman" w:cs="Times New Roman"/>
          <w:spacing w:val="-14"/>
        </w:rPr>
        <w:t xml:space="preserve"> </w:t>
      </w:r>
      <w:r>
        <w:rPr>
          <w:rFonts w:hint="default" w:ascii="Times New Roman" w:hAnsi="Times New Roman" w:cs="Times New Roman"/>
        </w:rPr>
        <w:t>between</w:t>
      </w:r>
      <w:r>
        <w:rPr>
          <w:rFonts w:hint="default" w:ascii="Times New Roman" w:hAnsi="Times New Roman" w:cs="Times New Roman"/>
          <w:spacing w:val="-12"/>
        </w:rPr>
        <w:t xml:space="preserve"> </w:t>
      </w:r>
      <w:r>
        <w:rPr>
          <w:rFonts w:hint="default" w:ascii="Times New Roman" w:hAnsi="Times New Roman" w:cs="Times New Roman"/>
        </w:rPr>
        <w:t>project</w:t>
      </w:r>
      <w:r>
        <w:rPr>
          <w:rFonts w:hint="default" w:ascii="Times New Roman" w:hAnsi="Times New Roman" w:cs="Times New Roman"/>
          <w:spacing w:val="-3"/>
        </w:rPr>
        <w:t xml:space="preserve"> </w:t>
      </w:r>
      <w:r>
        <w:rPr>
          <w:rFonts w:hint="default" w:ascii="Times New Roman" w:hAnsi="Times New Roman" w:cs="Times New Roman"/>
        </w:rPr>
        <w:t>researchers.</w:t>
      </w:r>
      <w:r>
        <w:rPr>
          <w:rFonts w:hint="default" w:ascii="Times New Roman" w:hAnsi="Times New Roman" w:cs="Times New Roman"/>
          <w:spacing w:val="-8"/>
        </w:rPr>
        <w:t xml:space="preserve"> </w:t>
      </w:r>
      <w:r>
        <w:rPr>
          <w:rFonts w:hint="default" w:ascii="Times New Roman" w:hAnsi="Times New Roman" w:cs="Times New Roman"/>
        </w:rPr>
        <w:t>This</w:t>
      </w:r>
      <w:r>
        <w:rPr>
          <w:rFonts w:hint="default" w:ascii="Times New Roman" w:hAnsi="Times New Roman" w:cs="Times New Roman"/>
          <w:spacing w:val="-12"/>
        </w:rPr>
        <w:t xml:space="preserve"> </w:t>
      </w:r>
      <w:r>
        <w:rPr>
          <w:rFonts w:hint="default" w:ascii="Times New Roman" w:hAnsi="Times New Roman" w:cs="Times New Roman"/>
        </w:rPr>
        <w:t>helps ensure that bidders have a clear understanding of project requirements.</w:t>
      </w:r>
    </w:p>
    <w:p w14:paraId="2E6CBCF6">
      <w:pPr>
        <w:pStyle w:val="10"/>
        <w:spacing w:before="199" w:line="360" w:lineRule="auto"/>
        <w:ind w:left="220" w:right="1404"/>
        <w:jc w:val="left"/>
        <w:rPr>
          <w:rFonts w:hint="default" w:ascii="Times New Roman" w:hAnsi="Times New Roman" w:cs="Times New Roman"/>
        </w:rPr>
      </w:pPr>
      <w:r>
        <w:rPr>
          <w:rFonts w:hint="default" w:ascii="Times New Roman" w:hAnsi="Times New Roman" w:cs="Times New Roman"/>
        </w:rPr>
        <w:t>Open</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bid:</w:t>
      </w:r>
      <w:r>
        <w:rPr>
          <w:rFonts w:hint="default" w:ascii="Times New Roman" w:hAnsi="Times New Roman" w:cs="Times New Roman"/>
          <w:spacing w:val="-10"/>
        </w:rPr>
        <w:t xml:space="preserve"> </w:t>
      </w:r>
      <w:r>
        <w:rPr>
          <w:rFonts w:hint="default" w:ascii="Times New Roman" w:hAnsi="Times New Roman" w:cs="Times New Roman"/>
        </w:rPr>
        <w:t>Tools</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7"/>
        </w:rPr>
        <w:t xml:space="preserve"> </w:t>
      </w:r>
      <w:r>
        <w:rPr>
          <w:rFonts w:hint="default" w:ascii="Times New Roman" w:hAnsi="Times New Roman" w:cs="Times New Roman"/>
        </w:rPr>
        <w:t>conducting</w:t>
      </w:r>
      <w:r>
        <w:rPr>
          <w:rFonts w:hint="default" w:ascii="Times New Roman" w:hAnsi="Times New Roman" w:cs="Times New Roman"/>
          <w:spacing w:val="-6"/>
        </w:rPr>
        <w:t xml:space="preserve"> </w:t>
      </w:r>
      <w:r>
        <w:rPr>
          <w:rFonts w:hint="default" w:ascii="Times New Roman" w:hAnsi="Times New Roman" w:cs="Times New Roman"/>
        </w:rPr>
        <w:t>bid</w:t>
      </w:r>
      <w:r>
        <w:rPr>
          <w:rFonts w:hint="default" w:ascii="Times New Roman" w:hAnsi="Times New Roman" w:cs="Times New Roman"/>
          <w:spacing w:val="-8"/>
        </w:rPr>
        <w:t xml:space="preserve"> </w:t>
      </w:r>
      <w:r>
        <w:rPr>
          <w:rFonts w:hint="default" w:ascii="Times New Roman" w:hAnsi="Times New Roman" w:cs="Times New Roman"/>
        </w:rPr>
        <w:t>openings</w:t>
      </w:r>
      <w:r>
        <w:rPr>
          <w:rFonts w:hint="default" w:ascii="Times New Roman" w:hAnsi="Times New Roman" w:cs="Times New Roman"/>
          <w:spacing w:val="-8"/>
        </w:rPr>
        <w:t xml:space="preserve"> </w:t>
      </w:r>
      <w:r>
        <w:rPr>
          <w:rFonts w:hint="default" w:ascii="Times New Roman" w:hAnsi="Times New Roman" w:cs="Times New Roman"/>
        </w:rPr>
        <w:t>in</w:t>
      </w:r>
      <w:r>
        <w:rPr>
          <w:rFonts w:hint="default" w:ascii="Times New Roman" w:hAnsi="Times New Roman" w:cs="Times New Roman"/>
          <w:spacing w:val="-13"/>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transparent</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organized</w:t>
      </w:r>
      <w:r>
        <w:rPr>
          <w:rFonts w:hint="default" w:ascii="Times New Roman" w:hAnsi="Times New Roman" w:cs="Times New Roman"/>
          <w:spacing w:val="-3"/>
        </w:rPr>
        <w:t xml:space="preserve"> </w:t>
      </w:r>
      <w:r>
        <w:rPr>
          <w:rFonts w:hint="default" w:ascii="Times New Roman" w:hAnsi="Times New Roman" w:cs="Times New Roman"/>
        </w:rPr>
        <w:t>manner.</w:t>
      </w:r>
      <w:r>
        <w:rPr>
          <w:rFonts w:hint="default" w:ascii="Times New Roman" w:hAnsi="Times New Roman" w:cs="Times New Roman"/>
          <w:spacing w:val="-2"/>
        </w:rPr>
        <w:t xml:space="preserve"> </w:t>
      </w:r>
      <w:r>
        <w:rPr>
          <w:rFonts w:hint="default" w:ascii="Times New Roman" w:hAnsi="Times New Roman" w:cs="Times New Roman"/>
        </w:rPr>
        <w:t>The system should support the recording and documentation of bid opening events.</w:t>
      </w:r>
    </w:p>
    <w:p w14:paraId="7D401418">
      <w:pPr>
        <w:pStyle w:val="10"/>
        <w:spacing w:before="197" w:line="360" w:lineRule="auto"/>
        <w:ind w:left="220" w:right="1404"/>
        <w:jc w:val="left"/>
        <w:rPr>
          <w:rFonts w:hint="default" w:ascii="Times New Roman" w:hAnsi="Times New Roman" w:cs="Times New Roman"/>
        </w:rPr>
      </w:pPr>
      <w:r>
        <w:rPr>
          <w:rFonts w:hint="default" w:ascii="Times New Roman" w:hAnsi="Times New Roman" w:cs="Times New Roman"/>
        </w:rPr>
        <w:t>Bid</w:t>
      </w:r>
      <w:r>
        <w:rPr>
          <w:rFonts w:hint="default" w:ascii="Times New Roman" w:hAnsi="Times New Roman" w:cs="Times New Roman"/>
          <w:spacing w:val="-8"/>
        </w:rPr>
        <w:t xml:space="preserve"> </w:t>
      </w:r>
      <w:r>
        <w:rPr>
          <w:rFonts w:hint="default" w:ascii="Times New Roman" w:hAnsi="Times New Roman" w:cs="Times New Roman"/>
        </w:rPr>
        <w:t>Submission</w:t>
      </w:r>
      <w:r>
        <w:rPr>
          <w:rFonts w:hint="default" w:ascii="Times New Roman" w:hAnsi="Times New Roman" w:cs="Times New Roman"/>
          <w:spacing w:val="-13"/>
        </w:rPr>
        <w:t xml:space="preserve"> </w:t>
      </w:r>
      <w:r>
        <w:rPr>
          <w:rFonts w:hint="default" w:ascii="Times New Roman" w:hAnsi="Times New Roman" w:cs="Times New Roman"/>
        </w:rPr>
        <w:t>:</w:t>
      </w:r>
      <w:r>
        <w:rPr>
          <w:rFonts w:hint="default" w:ascii="Times New Roman" w:hAnsi="Times New Roman" w:cs="Times New Roman"/>
          <w:spacing w:val="-5"/>
        </w:rPr>
        <w:t xml:space="preserve"> </w:t>
      </w:r>
      <w:r>
        <w:rPr>
          <w:rFonts w:hint="default" w:ascii="Times New Roman" w:hAnsi="Times New Roman" w:cs="Times New Roman"/>
        </w:rPr>
        <w:t>A</w:t>
      </w:r>
      <w:r>
        <w:rPr>
          <w:rFonts w:hint="default" w:ascii="Times New Roman" w:hAnsi="Times New Roman" w:cs="Times New Roman"/>
          <w:spacing w:val="-11"/>
        </w:rPr>
        <w:t xml:space="preserve"> </w:t>
      </w:r>
      <w:r>
        <w:rPr>
          <w:rFonts w:hint="default" w:ascii="Times New Roman" w:hAnsi="Times New Roman" w:cs="Times New Roman"/>
        </w:rPr>
        <w:t>secure</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user-friendly</w:t>
      </w:r>
      <w:r>
        <w:rPr>
          <w:rFonts w:hint="default" w:ascii="Times New Roman" w:hAnsi="Times New Roman" w:cs="Times New Roman"/>
          <w:spacing w:val="-13"/>
        </w:rPr>
        <w:t xml:space="preserve"> </w:t>
      </w:r>
      <w:r>
        <w:rPr>
          <w:rFonts w:hint="default" w:ascii="Times New Roman" w:hAnsi="Times New Roman" w:cs="Times New Roman"/>
        </w:rPr>
        <w:t>platform</w:t>
      </w:r>
      <w:r>
        <w:rPr>
          <w:rFonts w:hint="default" w:ascii="Times New Roman" w:hAnsi="Times New Roman" w:cs="Times New Roman"/>
          <w:spacing w:val="-8"/>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bidders</w:t>
      </w:r>
      <w:r>
        <w:rPr>
          <w:rFonts w:hint="default" w:ascii="Times New Roman" w:hAnsi="Times New Roman" w:cs="Times New Roman"/>
          <w:spacing w:val="-10"/>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submit</w:t>
      </w:r>
      <w:r>
        <w:rPr>
          <w:rFonts w:hint="default" w:ascii="Times New Roman" w:hAnsi="Times New Roman" w:cs="Times New Roman"/>
          <w:spacing w:val="-5"/>
        </w:rPr>
        <w:t xml:space="preserve"> </w:t>
      </w:r>
      <w:r>
        <w:rPr>
          <w:rFonts w:hint="default" w:ascii="Times New Roman" w:hAnsi="Times New Roman" w:cs="Times New Roman"/>
        </w:rPr>
        <w:t>their</w:t>
      </w:r>
      <w:r>
        <w:rPr>
          <w:rFonts w:hint="default" w:ascii="Times New Roman" w:hAnsi="Times New Roman" w:cs="Times New Roman"/>
          <w:spacing w:val="-2"/>
        </w:rPr>
        <w:t xml:space="preserve"> </w:t>
      </w:r>
      <w:r>
        <w:rPr>
          <w:rFonts w:hint="default" w:ascii="Times New Roman" w:hAnsi="Times New Roman" w:cs="Times New Roman"/>
        </w:rPr>
        <w:t>bids.</w:t>
      </w:r>
      <w:r>
        <w:rPr>
          <w:rFonts w:hint="default" w:ascii="Times New Roman" w:hAnsi="Times New Roman" w:cs="Times New Roman"/>
          <w:spacing w:val="-8"/>
        </w:rPr>
        <w:t xml:space="preserve"> </w:t>
      </w:r>
      <w:r>
        <w:rPr>
          <w:rFonts w:hint="default" w:ascii="Times New Roman" w:hAnsi="Times New Roman" w:cs="Times New Roman"/>
        </w:rPr>
        <w:t>This</w:t>
      </w:r>
      <w:r>
        <w:rPr>
          <w:rFonts w:hint="default" w:ascii="Times New Roman" w:hAnsi="Times New Roman" w:cs="Times New Roman"/>
          <w:spacing w:val="-6"/>
        </w:rPr>
        <w:t xml:space="preserve"> </w:t>
      </w:r>
      <w:r>
        <w:rPr>
          <w:rFonts w:hint="default" w:ascii="Times New Roman" w:hAnsi="Times New Roman" w:cs="Times New Roman"/>
        </w:rPr>
        <w:t>may include online bid submission, ensuring a streamlined and standardized process.</w:t>
      </w:r>
    </w:p>
    <w:p w14:paraId="0182D2D0">
      <w:pPr>
        <w:pStyle w:val="22"/>
        <w:numPr>
          <w:ilvl w:val="1"/>
          <w:numId w:val="29"/>
        </w:numPr>
        <w:tabs>
          <w:tab w:val="left" w:pos="641"/>
        </w:tabs>
        <w:spacing w:before="205" w:after="0" w:line="360" w:lineRule="auto"/>
        <w:ind w:left="220" w:right="1446" w:firstLine="0"/>
        <w:jc w:val="left"/>
        <w:rPr>
          <w:rFonts w:hint="default" w:ascii="Times New Roman" w:hAnsi="Times New Roman" w:cs="Times New Roman"/>
          <w:sz w:val="24"/>
        </w:rPr>
      </w:pPr>
      <w:bookmarkStart w:id="128" w:name="_bookmark29"/>
      <w:bookmarkEnd w:id="128"/>
      <w:r>
        <w:rPr>
          <w:rFonts w:hint="default" w:ascii="Times New Roman" w:hAnsi="Times New Roman" w:cs="Times New Roman"/>
          <w:b/>
          <w:sz w:val="28"/>
        </w:rPr>
        <w:t xml:space="preserve">User Classes and Characteristics </w:t>
      </w:r>
      <w:r>
        <w:rPr>
          <w:rFonts w:hint="default" w:ascii="Times New Roman" w:hAnsi="Times New Roman" w:cs="Times New Roman"/>
          <w:spacing w:val="-2"/>
          <w:sz w:val="24"/>
        </w:rPr>
        <w:t xml:space="preserve">User’scharacteristicswilldeterminethefunctionalityofthesoftwareproduct. </w:t>
      </w:r>
      <w:r>
        <w:rPr>
          <w:rFonts w:hint="default" w:ascii="Times New Roman" w:hAnsi="Times New Roman" w:cs="Times New Roman"/>
          <w:sz w:val="24"/>
        </w:rPr>
        <w:t>Therearevariouskindsofusersforthethesystem.Usually,webproductsare</w:t>
      </w:r>
      <w:r>
        <w:rPr>
          <w:rFonts w:hint="default" w:ascii="Times New Roman" w:hAnsi="Times New Roman" w:cs="Times New Roman"/>
          <w:spacing w:val="-15"/>
          <w:sz w:val="24"/>
        </w:rPr>
        <w:t xml:space="preserve"> </w:t>
      </w:r>
      <w:r>
        <w:rPr>
          <w:rFonts w:hint="default" w:ascii="Times New Roman" w:hAnsi="Times New Roman" w:cs="Times New Roman"/>
          <w:sz w:val="24"/>
        </w:rPr>
        <w:t>visited</w:t>
      </w:r>
      <w:r>
        <w:rPr>
          <w:rFonts w:hint="default" w:ascii="Times New Roman" w:hAnsi="Times New Roman" w:cs="Times New Roman"/>
          <w:spacing w:val="-15"/>
          <w:sz w:val="24"/>
        </w:rPr>
        <w:t xml:space="preserve"> </w:t>
      </w:r>
      <w:r>
        <w:rPr>
          <w:rFonts w:hint="default" w:ascii="Times New Roman" w:hAnsi="Times New Roman" w:cs="Times New Roman"/>
          <w:sz w:val="24"/>
        </w:rPr>
        <w:t>by</w:t>
      </w:r>
      <w:r>
        <w:rPr>
          <w:rFonts w:hint="default" w:ascii="Times New Roman" w:hAnsi="Times New Roman" w:cs="Times New Roman"/>
          <w:spacing w:val="-15"/>
          <w:sz w:val="24"/>
        </w:rPr>
        <w:t xml:space="preserve"> </w:t>
      </w:r>
      <w:r>
        <w:rPr>
          <w:rFonts w:hint="default" w:ascii="Times New Roman" w:hAnsi="Times New Roman" w:cs="Times New Roman"/>
          <w:sz w:val="24"/>
        </w:rPr>
        <w:t>various</w:t>
      </w:r>
      <w:r>
        <w:rPr>
          <w:rFonts w:hint="default" w:ascii="Times New Roman" w:hAnsi="Times New Roman" w:cs="Times New Roman"/>
          <w:spacing w:val="-15"/>
          <w:sz w:val="24"/>
        </w:rPr>
        <w:t xml:space="preserve"> </w:t>
      </w:r>
      <w:r>
        <w:rPr>
          <w:rFonts w:hint="default" w:ascii="Times New Roman" w:hAnsi="Times New Roman" w:cs="Times New Roman"/>
          <w:sz w:val="24"/>
        </w:rPr>
        <w:t>users</w:t>
      </w:r>
      <w:r>
        <w:rPr>
          <w:rFonts w:hint="default" w:ascii="Times New Roman" w:hAnsi="Times New Roman" w:cs="Times New Roman"/>
          <w:spacing w:val="-15"/>
          <w:sz w:val="24"/>
        </w:rPr>
        <w:t xml:space="preserve"> </w:t>
      </w:r>
      <w:r>
        <w:rPr>
          <w:rFonts w:hint="default" w:ascii="Times New Roman" w:hAnsi="Times New Roman" w:cs="Times New Roman"/>
          <w:sz w:val="24"/>
        </w:rPr>
        <w:t>for different reasons. These users are:</w:t>
      </w:r>
    </w:p>
    <w:p w14:paraId="4F964F78">
      <w:pPr>
        <w:pStyle w:val="22"/>
        <w:numPr>
          <w:ilvl w:val="0"/>
          <w:numId w:val="34"/>
        </w:numPr>
        <w:tabs>
          <w:tab w:val="left" w:pos="939"/>
        </w:tabs>
        <w:spacing w:before="199"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pacing w:val="-5"/>
          <w:sz w:val="24"/>
        </w:rPr>
        <w:t>HR</w:t>
      </w:r>
    </w:p>
    <w:p w14:paraId="664F4261">
      <w:pPr>
        <w:pStyle w:val="22"/>
        <w:numPr>
          <w:ilvl w:val="0"/>
          <w:numId w:val="34"/>
        </w:numPr>
        <w:tabs>
          <w:tab w:val="left" w:pos="939"/>
        </w:tabs>
        <w:spacing w:before="139"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pacing w:val="-2"/>
          <w:sz w:val="24"/>
        </w:rPr>
        <w:t>Employee</w:t>
      </w:r>
    </w:p>
    <w:p w14:paraId="060C8A7B">
      <w:pPr>
        <w:pStyle w:val="22"/>
        <w:numPr>
          <w:ilvl w:val="0"/>
          <w:numId w:val="34"/>
        </w:numPr>
        <w:tabs>
          <w:tab w:val="left" w:pos="939"/>
        </w:tabs>
        <w:spacing w:before="142"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pacing w:val="-2"/>
          <w:sz w:val="24"/>
        </w:rPr>
        <w:t>Manager</w:t>
      </w:r>
    </w:p>
    <w:p w14:paraId="5494E9E4">
      <w:pPr>
        <w:pStyle w:val="10"/>
        <w:spacing w:before="62" w:line="360" w:lineRule="auto"/>
        <w:jc w:val="left"/>
        <w:rPr>
          <w:rFonts w:hint="default" w:ascii="Times New Roman" w:hAnsi="Times New Roman" w:cs="Times New Roman"/>
        </w:rPr>
      </w:pPr>
    </w:p>
    <w:p w14:paraId="7E8C928B">
      <w:pPr>
        <w:pStyle w:val="6"/>
        <w:spacing w:line="360" w:lineRule="auto"/>
        <w:ind w:left="220"/>
        <w:jc w:val="left"/>
        <w:rPr>
          <w:rFonts w:hint="default" w:ascii="Times New Roman" w:hAnsi="Times New Roman" w:cs="Times New Roman"/>
        </w:rPr>
      </w:pPr>
      <w:bookmarkStart w:id="129" w:name="User: Employee"/>
      <w:bookmarkEnd w:id="129"/>
      <w:r>
        <w:rPr>
          <w:rFonts w:hint="default" w:ascii="Times New Roman" w:hAnsi="Times New Roman" w:cs="Times New Roman"/>
        </w:rPr>
        <w:t>User:</w:t>
      </w:r>
      <w:r>
        <w:rPr>
          <w:rFonts w:hint="default" w:ascii="Times New Roman" w:hAnsi="Times New Roman" w:cs="Times New Roman"/>
          <w:spacing w:val="-11"/>
        </w:rPr>
        <w:t xml:space="preserve"> </w:t>
      </w:r>
      <w:r>
        <w:rPr>
          <w:rFonts w:hint="default" w:ascii="Times New Roman" w:hAnsi="Times New Roman" w:cs="Times New Roman"/>
          <w:spacing w:val="-2"/>
        </w:rPr>
        <w:t>Employee</w:t>
      </w:r>
    </w:p>
    <w:p w14:paraId="3C0165B0">
      <w:pPr>
        <w:pStyle w:val="10"/>
        <w:spacing w:before="60" w:line="360" w:lineRule="auto"/>
        <w:jc w:val="left"/>
        <w:rPr>
          <w:rFonts w:hint="default" w:ascii="Times New Roman" w:hAnsi="Times New Roman" w:cs="Times New Roman"/>
          <w:b/>
        </w:rPr>
      </w:pPr>
    </w:p>
    <w:p w14:paraId="5858619B">
      <w:pPr>
        <w:pStyle w:val="10"/>
        <w:spacing w:line="360" w:lineRule="auto"/>
        <w:ind w:left="220" w:right="1573"/>
        <w:jc w:val="left"/>
        <w:rPr>
          <w:rFonts w:hint="default" w:ascii="Times New Roman" w:hAnsi="Times New Roman" w:cs="Times New Roman"/>
        </w:rPr>
      </w:pPr>
      <w:r>
        <w:rPr>
          <w:rFonts w:hint="default" w:ascii="Times New Roman" w:hAnsi="Times New Roman" w:cs="Times New Roman"/>
          <w:b/>
        </w:rPr>
        <w:t>Knowledge</w:t>
      </w:r>
      <w:r>
        <w:rPr>
          <w:rFonts w:hint="default" w:ascii="Times New Roman" w:hAnsi="Times New Roman" w:cs="Times New Roman"/>
          <w:b/>
          <w:spacing w:val="-15"/>
        </w:rPr>
        <w:t xml:space="preserve"> </w:t>
      </w:r>
      <w:r>
        <w:rPr>
          <w:rFonts w:hint="default" w:ascii="Times New Roman" w:hAnsi="Times New Roman" w:cs="Times New Roman"/>
          <w:b/>
        </w:rPr>
        <w:t>Level</w:t>
      </w:r>
      <w:r>
        <w:rPr>
          <w:rFonts w:hint="default" w:ascii="Times New Roman" w:hAnsi="Times New Roman" w:cs="Times New Roman"/>
          <w:b/>
          <w:spacing w:val="-14"/>
        </w:rPr>
        <w:t xml:space="preserve"> </w:t>
      </w:r>
      <w:r>
        <w:rPr>
          <w:rFonts w:hint="default" w:ascii="Times New Roman" w:hAnsi="Times New Roman" w:cs="Times New Roman"/>
          <w:b/>
        </w:rPr>
        <w:t>or</w:t>
      </w:r>
      <w:r>
        <w:rPr>
          <w:rFonts w:hint="default" w:ascii="Times New Roman" w:hAnsi="Times New Roman" w:cs="Times New Roman"/>
          <w:b/>
          <w:spacing w:val="-13"/>
        </w:rPr>
        <w:t xml:space="preserve"> </w:t>
      </w:r>
      <w:r>
        <w:rPr>
          <w:rFonts w:hint="default" w:ascii="Times New Roman" w:hAnsi="Times New Roman" w:cs="Times New Roman"/>
          <w:b/>
        </w:rPr>
        <w:t>Experience</w:t>
      </w:r>
      <w:r>
        <w:rPr>
          <w:rFonts w:hint="default" w:ascii="Times New Roman" w:hAnsi="Times New Roman" w:cs="Times New Roman"/>
        </w:rPr>
        <w:t>:</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employee</w:t>
      </w:r>
      <w:r>
        <w:rPr>
          <w:rFonts w:hint="default" w:ascii="Times New Roman" w:hAnsi="Times New Roman" w:cs="Times New Roman"/>
          <w:spacing w:val="-5"/>
        </w:rPr>
        <w:t xml:space="preserve"> </w:t>
      </w:r>
      <w:r>
        <w:rPr>
          <w:rFonts w:hint="default" w:ascii="Times New Roman" w:hAnsi="Times New Roman" w:cs="Times New Roman"/>
        </w:rPr>
        <w:t>has</w:t>
      </w:r>
      <w:r>
        <w:rPr>
          <w:rFonts w:hint="default" w:ascii="Times New Roman" w:hAnsi="Times New Roman" w:cs="Times New Roman"/>
          <w:spacing w:val="-11"/>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managerial</w:t>
      </w:r>
      <w:r>
        <w:rPr>
          <w:rFonts w:hint="default" w:ascii="Times New Roman" w:hAnsi="Times New Roman" w:cs="Times New Roman"/>
          <w:spacing w:val="-14"/>
        </w:rPr>
        <w:t xml:space="preserve"> </w:t>
      </w:r>
      <w:r>
        <w:rPr>
          <w:rFonts w:hint="default" w:ascii="Times New Roman" w:hAnsi="Times New Roman" w:cs="Times New Roman"/>
        </w:rPr>
        <w:t>background</w:t>
      </w:r>
      <w:r>
        <w:rPr>
          <w:rFonts w:hint="default" w:ascii="Times New Roman" w:hAnsi="Times New Roman" w:cs="Times New Roman"/>
          <w:spacing w:val="-7"/>
        </w:rPr>
        <w:t xml:space="preserve"> </w:t>
      </w:r>
      <w:r>
        <w:rPr>
          <w:rFonts w:hint="default" w:ascii="Times New Roman" w:hAnsi="Times New Roman" w:cs="Times New Roman"/>
        </w:rPr>
        <w:t>with</w:t>
      </w:r>
      <w:r>
        <w:rPr>
          <w:rFonts w:hint="default" w:ascii="Times New Roman" w:hAnsi="Times New Roman" w:cs="Times New Roman"/>
          <w:spacing w:val="-12"/>
        </w:rPr>
        <w:t xml:space="preserve"> </w:t>
      </w:r>
      <w:r>
        <w:rPr>
          <w:rFonts w:hint="default" w:ascii="Times New Roman" w:hAnsi="Times New Roman" w:cs="Times New Roman"/>
        </w:rPr>
        <w:t>experience in project oversight and resource management. This expertise enables them to effectively navigate the system and make informed decisions regarding GPU utilization.</w:t>
      </w:r>
    </w:p>
    <w:p w14:paraId="4A19069F">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5F147B83">
      <w:pPr>
        <w:pStyle w:val="6"/>
        <w:spacing w:before="73" w:line="360" w:lineRule="auto"/>
        <w:ind w:left="220"/>
        <w:jc w:val="left"/>
        <w:rPr>
          <w:rFonts w:hint="default" w:ascii="Times New Roman" w:hAnsi="Times New Roman" w:cs="Times New Roman"/>
          <w:b w:val="0"/>
        </w:rPr>
      </w:pPr>
      <w:bookmarkStart w:id="130" w:name="Functions:"/>
      <w:bookmarkEnd w:id="130"/>
      <w:r>
        <w:rPr>
          <w:rFonts w:hint="default" w:ascii="Times New Roman" w:hAnsi="Times New Roman" w:cs="Times New Roman"/>
          <w:spacing w:val="-2"/>
        </w:rPr>
        <w:t>Functions</w:t>
      </w:r>
      <w:r>
        <w:rPr>
          <w:rFonts w:hint="default" w:ascii="Times New Roman" w:hAnsi="Times New Roman" w:cs="Times New Roman"/>
          <w:b w:val="0"/>
          <w:spacing w:val="-2"/>
        </w:rPr>
        <w:t>:</w:t>
      </w:r>
    </w:p>
    <w:p w14:paraId="6533B41B">
      <w:pPr>
        <w:pStyle w:val="10"/>
        <w:spacing w:before="59" w:line="360" w:lineRule="auto"/>
        <w:jc w:val="left"/>
        <w:rPr>
          <w:rFonts w:hint="default" w:ascii="Times New Roman" w:hAnsi="Times New Roman" w:cs="Times New Roman"/>
        </w:rPr>
      </w:pPr>
    </w:p>
    <w:p w14:paraId="423A5216">
      <w:pPr>
        <w:pStyle w:val="22"/>
        <w:numPr>
          <w:ilvl w:val="0"/>
          <w:numId w:val="34"/>
        </w:numPr>
        <w:tabs>
          <w:tab w:val="left" w:pos="939"/>
        </w:tabs>
        <w:spacing w:before="1"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View</w:t>
      </w:r>
      <w:r>
        <w:rPr>
          <w:rFonts w:hint="default" w:ascii="Times New Roman" w:hAnsi="Times New Roman" w:cs="Times New Roman"/>
          <w:spacing w:val="-10"/>
          <w:sz w:val="24"/>
        </w:rPr>
        <w:t xml:space="preserve"> </w:t>
      </w:r>
      <w:r>
        <w:rPr>
          <w:rFonts w:hint="default" w:ascii="Times New Roman" w:hAnsi="Times New Roman" w:cs="Times New Roman"/>
          <w:spacing w:val="-2"/>
          <w:sz w:val="24"/>
        </w:rPr>
        <w:t>profile.</w:t>
      </w:r>
    </w:p>
    <w:p w14:paraId="290F3A5B">
      <w:pPr>
        <w:pStyle w:val="22"/>
        <w:numPr>
          <w:ilvl w:val="0"/>
          <w:numId w:val="34"/>
        </w:numPr>
        <w:tabs>
          <w:tab w:val="left" w:pos="939"/>
        </w:tabs>
        <w:spacing w:before="137"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View</w:t>
      </w:r>
      <w:r>
        <w:rPr>
          <w:rFonts w:hint="default" w:ascii="Times New Roman" w:hAnsi="Times New Roman" w:cs="Times New Roman"/>
          <w:spacing w:val="54"/>
          <w:sz w:val="24"/>
        </w:rPr>
        <w:t xml:space="preserve"> </w:t>
      </w:r>
      <w:r>
        <w:rPr>
          <w:rFonts w:hint="default" w:ascii="Times New Roman" w:hAnsi="Times New Roman" w:cs="Times New Roman"/>
          <w:sz w:val="24"/>
        </w:rPr>
        <w:t xml:space="preserve">atendance </w:t>
      </w:r>
      <w:r>
        <w:rPr>
          <w:rFonts w:hint="default" w:ascii="Times New Roman" w:hAnsi="Times New Roman" w:cs="Times New Roman"/>
          <w:spacing w:val="-2"/>
          <w:sz w:val="24"/>
        </w:rPr>
        <w:t>leave</w:t>
      </w:r>
    </w:p>
    <w:p w14:paraId="704962C7">
      <w:pPr>
        <w:pStyle w:val="22"/>
        <w:numPr>
          <w:ilvl w:val="0"/>
          <w:numId w:val="34"/>
        </w:numPr>
        <w:tabs>
          <w:tab w:val="left" w:pos="939"/>
        </w:tabs>
        <w:spacing w:before="139" w:after="0" w:line="360" w:lineRule="auto"/>
        <w:ind w:left="939" w:right="0" w:hanging="359"/>
        <w:jc w:val="left"/>
        <w:rPr>
          <w:rFonts w:hint="default" w:ascii="Times New Roman" w:hAnsi="Times New Roman" w:cs="Times New Roman"/>
          <w:sz w:val="24"/>
        </w:rPr>
      </w:pPr>
      <w:bookmarkStart w:id="131" w:name="User: HR"/>
      <w:bookmarkEnd w:id="131"/>
      <w:r>
        <w:rPr>
          <w:rFonts w:hint="default" w:ascii="Times New Roman" w:hAnsi="Times New Roman" w:cs="Times New Roman"/>
          <w:sz w:val="24"/>
        </w:rPr>
        <w:t>View</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adverts</w:t>
      </w:r>
    </w:p>
    <w:p w14:paraId="4C76D45E">
      <w:pPr>
        <w:pStyle w:val="6"/>
        <w:spacing w:line="360" w:lineRule="auto"/>
        <w:ind w:left="282"/>
        <w:jc w:val="left"/>
        <w:rPr>
          <w:rFonts w:hint="default" w:ascii="Times New Roman" w:hAnsi="Times New Roman" w:cs="Times New Roman"/>
        </w:rPr>
      </w:pPr>
      <w:r>
        <w:rPr>
          <w:rFonts w:hint="default" w:ascii="Times New Roman" w:hAnsi="Times New Roman" w:cs="Times New Roman"/>
        </w:rPr>
        <w:t>User:</w:t>
      </w:r>
      <w:r>
        <w:rPr>
          <w:rFonts w:hint="default" w:ascii="Times New Roman" w:hAnsi="Times New Roman" w:cs="Times New Roman"/>
          <w:spacing w:val="-9"/>
        </w:rPr>
        <w:t xml:space="preserve"> </w:t>
      </w:r>
      <w:r>
        <w:rPr>
          <w:rFonts w:hint="default" w:ascii="Times New Roman" w:hAnsi="Times New Roman" w:cs="Times New Roman"/>
          <w:spacing w:val="-5"/>
        </w:rPr>
        <w:t>HR</w:t>
      </w:r>
    </w:p>
    <w:p w14:paraId="4BD99875">
      <w:pPr>
        <w:pStyle w:val="10"/>
        <w:spacing w:before="52" w:line="360" w:lineRule="auto"/>
        <w:jc w:val="left"/>
        <w:rPr>
          <w:rFonts w:hint="default" w:ascii="Times New Roman" w:hAnsi="Times New Roman" w:cs="Times New Roman"/>
          <w:b/>
        </w:rPr>
      </w:pPr>
    </w:p>
    <w:p w14:paraId="0B3DCD68">
      <w:pPr>
        <w:pStyle w:val="10"/>
        <w:spacing w:before="1" w:line="360" w:lineRule="auto"/>
        <w:ind w:left="580" w:right="1573"/>
        <w:jc w:val="left"/>
        <w:rPr>
          <w:rFonts w:hint="default" w:ascii="Times New Roman" w:hAnsi="Times New Roman" w:cs="Times New Roman"/>
        </w:rPr>
      </w:pPr>
      <w:r>
        <w:rPr>
          <w:rFonts w:hint="default" w:ascii="Times New Roman" w:hAnsi="Times New Roman" w:cs="Times New Roman"/>
          <w:b/>
        </w:rPr>
        <w:t>Knowledge Level or Experience</w:t>
      </w:r>
      <w:r>
        <w:rPr>
          <w:rFonts w:hint="default" w:ascii="Times New Roman" w:hAnsi="Times New Roman" w:cs="Times New Roman"/>
        </w:rPr>
        <w:t>: The hr has a strong understanding of system management and operations, with experience in processing requests and overseeing user interactions.</w:t>
      </w:r>
      <w:r>
        <w:rPr>
          <w:rFonts w:hint="default" w:ascii="Times New Roman" w:hAnsi="Times New Roman" w:cs="Times New Roman"/>
          <w:spacing w:val="-15"/>
        </w:rPr>
        <w:t xml:space="preserve"> </w:t>
      </w:r>
      <w:r>
        <w:rPr>
          <w:rFonts w:hint="default" w:ascii="Times New Roman" w:hAnsi="Times New Roman" w:cs="Times New Roman"/>
        </w:rPr>
        <w:t>This</w:t>
      </w:r>
      <w:r>
        <w:rPr>
          <w:rFonts w:hint="default" w:ascii="Times New Roman" w:hAnsi="Times New Roman" w:cs="Times New Roman"/>
          <w:spacing w:val="-15"/>
        </w:rPr>
        <w:t xml:space="preserve"> </w:t>
      </w:r>
      <w:r>
        <w:rPr>
          <w:rFonts w:hint="default" w:ascii="Times New Roman" w:hAnsi="Times New Roman" w:cs="Times New Roman"/>
        </w:rPr>
        <w:t>role</w:t>
      </w:r>
      <w:r>
        <w:rPr>
          <w:rFonts w:hint="default" w:ascii="Times New Roman" w:hAnsi="Times New Roman" w:cs="Times New Roman"/>
          <w:spacing w:val="-13"/>
        </w:rPr>
        <w:t xml:space="preserve"> </w:t>
      </w:r>
      <w:r>
        <w:rPr>
          <w:rFonts w:hint="default" w:ascii="Times New Roman" w:hAnsi="Times New Roman" w:cs="Times New Roman"/>
        </w:rPr>
        <w:t>requires</w:t>
      </w:r>
      <w:r>
        <w:rPr>
          <w:rFonts w:hint="default" w:ascii="Times New Roman" w:hAnsi="Times New Roman" w:cs="Times New Roman"/>
          <w:spacing w:val="-10"/>
        </w:rPr>
        <w:t xml:space="preserve"> </w:t>
      </w:r>
      <w:r>
        <w:rPr>
          <w:rFonts w:hint="default" w:ascii="Times New Roman" w:hAnsi="Times New Roman" w:cs="Times New Roman"/>
        </w:rPr>
        <w:t>familiarity</w:t>
      </w:r>
      <w:r>
        <w:rPr>
          <w:rFonts w:hint="default" w:ascii="Times New Roman" w:hAnsi="Times New Roman" w:cs="Times New Roman"/>
          <w:spacing w:val="-15"/>
        </w:rPr>
        <w:t xml:space="preserve"> </w:t>
      </w:r>
      <w:r>
        <w:rPr>
          <w:rFonts w:hint="default" w:ascii="Times New Roman" w:hAnsi="Times New Roman" w:cs="Times New Roman"/>
        </w:rPr>
        <w:t>with</w:t>
      </w:r>
      <w:r>
        <w:rPr>
          <w:rFonts w:hint="default" w:ascii="Times New Roman" w:hAnsi="Times New Roman" w:cs="Times New Roman"/>
          <w:spacing w:val="-14"/>
        </w:rPr>
        <w:t xml:space="preserve"> </w:t>
      </w:r>
      <w:r>
        <w:rPr>
          <w:rFonts w:hint="default" w:ascii="Times New Roman" w:hAnsi="Times New Roman" w:cs="Times New Roman"/>
        </w:rPr>
        <w:t>project</w:t>
      </w:r>
      <w:r>
        <w:rPr>
          <w:rFonts w:hint="default" w:ascii="Times New Roman" w:hAnsi="Times New Roman" w:cs="Times New Roman"/>
          <w:spacing w:val="-2"/>
        </w:rPr>
        <w:t xml:space="preserve"> </w:t>
      </w:r>
      <w:r>
        <w:rPr>
          <w:rFonts w:hint="default" w:ascii="Times New Roman" w:hAnsi="Times New Roman" w:cs="Times New Roman"/>
        </w:rPr>
        <w:t>workflows</w:t>
      </w:r>
      <w:r>
        <w:rPr>
          <w:rFonts w:hint="default" w:ascii="Times New Roman" w:hAnsi="Times New Roman" w:cs="Times New Roman"/>
          <w:spacing w:val="-11"/>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resource</w:t>
      </w:r>
      <w:r>
        <w:rPr>
          <w:rFonts w:hint="default" w:ascii="Times New Roman" w:hAnsi="Times New Roman" w:cs="Times New Roman"/>
          <w:spacing w:val="-10"/>
        </w:rPr>
        <w:t xml:space="preserve"> </w:t>
      </w:r>
      <w:r>
        <w:rPr>
          <w:rFonts w:hint="default" w:ascii="Times New Roman" w:hAnsi="Times New Roman" w:cs="Times New Roman"/>
        </w:rPr>
        <w:t>allocation.</w:t>
      </w:r>
    </w:p>
    <w:p w14:paraId="7514B4B9">
      <w:pPr>
        <w:pStyle w:val="6"/>
        <w:spacing w:before="203" w:line="360" w:lineRule="auto"/>
        <w:ind w:left="580"/>
        <w:jc w:val="left"/>
        <w:rPr>
          <w:rFonts w:hint="default" w:ascii="Times New Roman" w:hAnsi="Times New Roman" w:cs="Times New Roman"/>
          <w:b w:val="0"/>
        </w:rPr>
      </w:pPr>
      <w:bookmarkStart w:id="132" w:name="Functions:"/>
      <w:bookmarkEnd w:id="132"/>
      <w:r>
        <w:rPr>
          <w:rFonts w:hint="default" w:ascii="Times New Roman" w:hAnsi="Times New Roman" w:cs="Times New Roman"/>
          <w:spacing w:val="-2"/>
        </w:rPr>
        <w:t>Functions</w:t>
      </w:r>
      <w:r>
        <w:rPr>
          <w:rFonts w:hint="default" w:ascii="Times New Roman" w:hAnsi="Times New Roman" w:cs="Times New Roman"/>
          <w:b w:val="0"/>
          <w:spacing w:val="-2"/>
        </w:rPr>
        <w:t>:</w:t>
      </w:r>
    </w:p>
    <w:p w14:paraId="43F7BF39">
      <w:pPr>
        <w:pStyle w:val="10"/>
        <w:spacing w:before="199" w:line="360" w:lineRule="auto"/>
        <w:jc w:val="left"/>
        <w:rPr>
          <w:rFonts w:hint="default" w:ascii="Times New Roman" w:hAnsi="Times New Roman" w:cs="Times New Roman"/>
        </w:rPr>
      </w:pPr>
    </w:p>
    <w:p w14:paraId="2E02BD1D">
      <w:pPr>
        <w:pStyle w:val="22"/>
        <w:numPr>
          <w:ilvl w:val="1"/>
          <w:numId w:val="34"/>
        </w:numPr>
        <w:tabs>
          <w:tab w:val="left" w:pos="1299"/>
        </w:tabs>
        <w:spacing w:before="0" w:after="0" w:line="360" w:lineRule="auto"/>
        <w:ind w:left="1299" w:right="0" w:hanging="359"/>
        <w:jc w:val="left"/>
        <w:rPr>
          <w:rFonts w:hint="default" w:ascii="Times New Roman" w:hAnsi="Times New Roman" w:cs="Times New Roman"/>
          <w:sz w:val="24"/>
        </w:rPr>
      </w:pPr>
      <w:r>
        <w:rPr>
          <w:rFonts w:hint="default" w:ascii="Times New Roman" w:hAnsi="Times New Roman" w:cs="Times New Roman"/>
          <w:sz w:val="24"/>
        </w:rPr>
        <w:t>Register</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employee</w:t>
      </w:r>
    </w:p>
    <w:p w14:paraId="1B8DF1E0">
      <w:pPr>
        <w:pStyle w:val="22"/>
        <w:numPr>
          <w:ilvl w:val="1"/>
          <w:numId w:val="34"/>
        </w:numPr>
        <w:tabs>
          <w:tab w:val="left" w:pos="1299"/>
        </w:tabs>
        <w:spacing w:before="137" w:after="0" w:line="360" w:lineRule="auto"/>
        <w:ind w:left="1299" w:right="0" w:hanging="359"/>
        <w:jc w:val="left"/>
        <w:rPr>
          <w:rFonts w:hint="default" w:ascii="Times New Roman" w:hAnsi="Times New Roman" w:cs="Times New Roman"/>
          <w:sz w:val="24"/>
        </w:rPr>
      </w:pPr>
      <w:r>
        <w:rPr>
          <w:rFonts w:hint="default" w:ascii="Times New Roman" w:hAnsi="Times New Roman" w:cs="Times New Roman"/>
          <w:sz w:val="24"/>
        </w:rPr>
        <w:t>Train</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register</w:t>
      </w:r>
    </w:p>
    <w:p w14:paraId="0F17A2E5">
      <w:pPr>
        <w:pStyle w:val="22"/>
        <w:numPr>
          <w:ilvl w:val="1"/>
          <w:numId w:val="34"/>
        </w:numPr>
        <w:tabs>
          <w:tab w:val="left" w:pos="1299"/>
        </w:tabs>
        <w:spacing w:before="136" w:after="0" w:line="360" w:lineRule="auto"/>
        <w:ind w:left="1299" w:right="0" w:hanging="359"/>
        <w:jc w:val="left"/>
        <w:rPr>
          <w:rFonts w:hint="default" w:ascii="Times New Roman" w:hAnsi="Times New Roman" w:cs="Times New Roman"/>
          <w:sz w:val="24"/>
        </w:rPr>
      </w:pPr>
      <w:r>
        <w:rPr>
          <w:rFonts w:hint="default" w:ascii="Times New Roman" w:hAnsi="Times New Roman" w:cs="Times New Roman"/>
          <w:sz w:val="24"/>
        </w:rPr>
        <w:t>View</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profile</w:t>
      </w:r>
    </w:p>
    <w:p w14:paraId="44EC9A5C">
      <w:pPr>
        <w:pStyle w:val="22"/>
        <w:numPr>
          <w:ilvl w:val="1"/>
          <w:numId w:val="34"/>
        </w:numPr>
        <w:tabs>
          <w:tab w:val="left" w:pos="1299"/>
        </w:tabs>
        <w:spacing w:before="137" w:after="0" w:line="360" w:lineRule="auto"/>
        <w:ind w:left="1299" w:right="0" w:hanging="359"/>
        <w:jc w:val="left"/>
        <w:rPr>
          <w:rFonts w:hint="default" w:ascii="Times New Roman" w:hAnsi="Times New Roman" w:cs="Times New Roman"/>
          <w:sz w:val="24"/>
        </w:rPr>
      </w:pPr>
      <w:r>
        <w:rPr>
          <w:rFonts w:hint="default" w:ascii="Times New Roman" w:hAnsi="Times New Roman" w:cs="Times New Roman"/>
          <w:sz w:val="24"/>
        </w:rPr>
        <w:t>Salary</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calculate</w:t>
      </w:r>
    </w:p>
    <w:p w14:paraId="5A222132">
      <w:pPr>
        <w:pStyle w:val="10"/>
        <w:spacing w:before="194" w:line="360" w:lineRule="auto"/>
        <w:jc w:val="left"/>
        <w:rPr>
          <w:rFonts w:hint="default" w:ascii="Times New Roman" w:hAnsi="Times New Roman" w:cs="Times New Roman"/>
        </w:rPr>
      </w:pPr>
    </w:p>
    <w:p w14:paraId="5F3C874A">
      <w:pPr>
        <w:pStyle w:val="6"/>
        <w:spacing w:before="1" w:line="360" w:lineRule="auto"/>
        <w:ind w:left="220"/>
        <w:jc w:val="left"/>
        <w:rPr>
          <w:rFonts w:hint="default" w:ascii="Times New Roman" w:hAnsi="Times New Roman" w:cs="Times New Roman"/>
        </w:rPr>
      </w:pPr>
      <w:bookmarkStart w:id="133" w:name="User: Manager"/>
      <w:bookmarkEnd w:id="133"/>
      <w:r>
        <w:rPr>
          <w:rFonts w:hint="default" w:ascii="Times New Roman" w:hAnsi="Times New Roman" w:cs="Times New Roman"/>
        </w:rPr>
        <w:t>User:</w:t>
      </w:r>
      <w:r>
        <w:rPr>
          <w:rFonts w:hint="default" w:ascii="Times New Roman" w:hAnsi="Times New Roman" w:cs="Times New Roman"/>
          <w:spacing w:val="-9"/>
        </w:rPr>
        <w:t xml:space="preserve"> </w:t>
      </w:r>
      <w:r>
        <w:rPr>
          <w:rFonts w:hint="default" w:ascii="Times New Roman" w:hAnsi="Times New Roman" w:cs="Times New Roman"/>
          <w:spacing w:val="-2"/>
        </w:rPr>
        <w:t>Manager</w:t>
      </w:r>
    </w:p>
    <w:p w14:paraId="16BC92FD">
      <w:pPr>
        <w:pStyle w:val="10"/>
        <w:spacing w:before="55" w:line="360" w:lineRule="auto"/>
        <w:jc w:val="left"/>
        <w:rPr>
          <w:rFonts w:hint="default" w:ascii="Times New Roman" w:hAnsi="Times New Roman" w:cs="Times New Roman"/>
          <w:b/>
        </w:rPr>
      </w:pPr>
    </w:p>
    <w:p w14:paraId="0495ED1F">
      <w:pPr>
        <w:pStyle w:val="10"/>
        <w:spacing w:line="360" w:lineRule="auto"/>
        <w:ind w:left="580" w:right="521"/>
        <w:jc w:val="left"/>
        <w:rPr>
          <w:rFonts w:hint="default" w:ascii="Times New Roman" w:hAnsi="Times New Roman" w:cs="Times New Roman"/>
        </w:rPr>
      </w:pPr>
      <w:r>
        <w:rPr>
          <w:rFonts w:hint="default" w:ascii="Times New Roman" w:hAnsi="Times New Roman" w:cs="Times New Roman"/>
          <w:b/>
        </w:rPr>
        <w:t>Knowledge</w:t>
      </w:r>
      <w:r>
        <w:rPr>
          <w:rFonts w:hint="default" w:ascii="Times New Roman" w:hAnsi="Times New Roman" w:cs="Times New Roman"/>
          <w:b/>
          <w:spacing w:val="-13"/>
        </w:rPr>
        <w:t xml:space="preserve"> </w:t>
      </w:r>
      <w:r>
        <w:rPr>
          <w:rFonts w:hint="default" w:ascii="Times New Roman" w:hAnsi="Times New Roman" w:cs="Times New Roman"/>
          <w:b/>
        </w:rPr>
        <w:t>Level</w:t>
      </w:r>
      <w:r>
        <w:rPr>
          <w:rFonts w:hint="default" w:ascii="Times New Roman" w:hAnsi="Times New Roman" w:cs="Times New Roman"/>
          <w:b/>
          <w:spacing w:val="-11"/>
        </w:rPr>
        <w:t xml:space="preserve"> </w:t>
      </w:r>
      <w:r>
        <w:rPr>
          <w:rFonts w:hint="default" w:ascii="Times New Roman" w:hAnsi="Times New Roman" w:cs="Times New Roman"/>
          <w:b/>
        </w:rPr>
        <w:t>or</w:t>
      </w:r>
      <w:r>
        <w:rPr>
          <w:rFonts w:hint="default" w:ascii="Times New Roman" w:hAnsi="Times New Roman" w:cs="Times New Roman"/>
          <w:b/>
          <w:spacing w:val="-13"/>
        </w:rPr>
        <w:t xml:space="preserve"> </w:t>
      </w:r>
      <w:r>
        <w:rPr>
          <w:rFonts w:hint="default" w:ascii="Times New Roman" w:hAnsi="Times New Roman" w:cs="Times New Roman"/>
          <w:b/>
        </w:rPr>
        <w:t>Experience</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Manager</w:t>
      </w:r>
      <w:r>
        <w:rPr>
          <w:rFonts w:hint="default" w:ascii="Times New Roman" w:hAnsi="Times New Roman" w:cs="Times New Roman"/>
          <w:spacing w:val="-8"/>
        </w:rPr>
        <w:t xml:space="preserve"> </w:t>
      </w:r>
      <w:r>
        <w:rPr>
          <w:rFonts w:hint="default" w:ascii="Times New Roman" w:hAnsi="Times New Roman" w:cs="Times New Roman"/>
        </w:rPr>
        <w:t>possesses</w:t>
      </w:r>
      <w:r>
        <w:rPr>
          <w:rFonts w:hint="default" w:ascii="Times New Roman" w:hAnsi="Times New Roman" w:cs="Times New Roman"/>
          <w:spacing w:val="-7"/>
        </w:rPr>
        <w:t xml:space="preserve"> </w:t>
      </w:r>
      <w:r>
        <w:rPr>
          <w:rFonts w:hint="default" w:ascii="Times New Roman" w:hAnsi="Times New Roman" w:cs="Times New Roman"/>
        </w:rPr>
        <w:t>extensive</w:t>
      </w:r>
      <w:r>
        <w:rPr>
          <w:rFonts w:hint="default" w:ascii="Times New Roman" w:hAnsi="Times New Roman" w:cs="Times New Roman"/>
          <w:spacing w:val="-13"/>
        </w:rPr>
        <w:t xml:space="preserve"> </w:t>
      </w:r>
      <w:r>
        <w:rPr>
          <w:rFonts w:hint="default" w:ascii="Times New Roman" w:hAnsi="Times New Roman" w:cs="Times New Roman"/>
        </w:rPr>
        <w:t>experience</w:t>
      </w:r>
      <w:r>
        <w:rPr>
          <w:rFonts w:hint="default" w:ascii="Times New Roman" w:hAnsi="Times New Roman" w:cs="Times New Roman"/>
          <w:spacing w:val="-4"/>
        </w:rPr>
        <w:t xml:space="preserve"> </w:t>
      </w:r>
      <w:r>
        <w:rPr>
          <w:rFonts w:hint="default" w:ascii="Times New Roman" w:hAnsi="Times New Roman" w:cs="Times New Roman"/>
        </w:rPr>
        <w:t>in</w:t>
      </w:r>
      <w:r>
        <w:rPr>
          <w:rFonts w:hint="default" w:ascii="Times New Roman" w:hAnsi="Times New Roman" w:cs="Times New Roman"/>
          <w:spacing w:val="-12"/>
        </w:rPr>
        <w:t xml:space="preserve"> </w:t>
      </w:r>
      <w:r>
        <w:rPr>
          <w:rFonts w:hint="default" w:ascii="Times New Roman" w:hAnsi="Times New Roman" w:cs="Times New Roman"/>
        </w:rPr>
        <w:t>resource management and system oversight, with a deep understanding of project management</w:t>
      </w:r>
    </w:p>
    <w:p w14:paraId="191F983F">
      <w:pPr>
        <w:pStyle w:val="6"/>
        <w:spacing w:before="204" w:line="360" w:lineRule="auto"/>
        <w:ind w:left="623"/>
        <w:jc w:val="left"/>
        <w:rPr>
          <w:rFonts w:hint="default" w:ascii="Times New Roman" w:hAnsi="Times New Roman" w:cs="Times New Roman"/>
        </w:rPr>
      </w:pPr>
      <w:bookmarkStart w:id="134" w:name="Functions:"/>
      <w:bookmarkEnd w:id="134"/>
      <w:r>
        <w:rPr>
          <w:rFonts w:hint="default" w:ascii="Times New Roman" w:hAnsi="Times New Roman" w:cs="Times New Roman"/>
          <w:spacing w:val="-2"/>
        </w:rPr>
        <w:t>Functions:</w:t>
      </w:r>
    </w:p>
    <w:p w14:paraId="41D80F23">
      <w:pPr>
        <w:pStyle w:val="10"/>
        <w:spacing w:before="55" w:line="360" w:lineRule="auto"/>
        <w:jc w:val="left"/>
        <w:rPr>
          <w:rFonts w:hint="default" w:ascii="Times New Roman" w:hAnsi="Times New Roman" w:cs="Times New Roman"/>
          <w:b/>
        </w:rPr>
      </w:pPr>
    </w:p>
    <w:p w14:paraId="49795B1F">
      <w:pPr>
        <w:pStyle w:val="22"/>
        <w:numPr>
          <w:ilvl w:val="0"/>
          <w:numId w:val="34"/>
        </w:numPr>
        <w:tabs>
          <w:tab w:val="left" w:pos="939"/>
        </w:tabs>
        <w:spacing w:before="0"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Create</w:t>
      </w:r>
      <w:r>
        <w:rPr>
          <w:rFonts w:hint="default" w:ascii="Times New Roman" w:hAnsi="Times New Roman" w:cs="Times New Roman"/>
          <w:spacing w:val="-4"/>
          <w:sz w:val="24"/>
        </w:rPr>
        <w:t xml:space="preserve"> </w:t>
      </w:r>
      <w:r>
        <w:rPr>
          <w:rFonts w:hint="default" w:ascii="Times New Roman" w:hAnsi="Times New Roman" w:cs="Times New Roman"/>
          <w:sz w:val="24"/>
        </w:rPr>
        <w:t>and</w:t>
      </w:r>
      <w:r>
        <w:rPr>
          <w:rFonts w:hint="default" w:ascii="Times New Roman" w:hAnsi="Times New Roman" w:cs="Times New Roman"/>
          <w:spacing w:val="-6"/>
          <w:sz w:val="24"/>
        </w:rPr>
        <w:t xml:space="preserve"> </w:t>
      </w:r>
      <w:r>
        <w:rPr>
          <w:rFonts w:hint="default" w:ascii="Times New Roman" w:hAnsi="Times New Roman" w:cs="Times New Roman"/>
          <w:sz w:val="24"/>
        </w:rPr>
        <w:t>delete</w:t>
      </w:r>
      <w:r>
        <w:rPr>
          <w:rFonts w:hint="default" w:ascii="Times New Roman" w:hAnsi="Times New Roman" w:cs="Times New Roman"/>
          <w:spacing w:val="-2"/>
          <w:sz w:val="24"/>
        </w:rPr>
        <w:t xml:space="preserve"> </w:t>
      </w:r>
      <w:r>
        <w:rPr>
          <w:rFonts w:hint="default" w:ascii="Times New Roman" w:hAnsi="Times New Roman" w:cs="Times New Roman"/>
          <w:sz w:val="24"/>
        </w:rPr>
        <w:t>employee</w:t>
      </w:r>
      <w:r>
        <w:rPr>
          <w:rFonts w:hint="default" w:ascii="Times New Roman" w:hAnsi="Times New Roman" w:cs="Times New Roman"/>
          <w:spacing w:val="-3"/>
          <w:sz w:val="24"/>
        </w:rPr>
        <w:t xml:space="preserve"> </w:t>
      </w:r>
      <w:r>
        <w:rPr>
          <w:rFonts w:hint="default" w:ascii="Times New Roman" w:hAnsi="Times New Roman" w:cs="Times New Roman"/>
          <w:spacing w:val="-2"/>
          <w:sz w:val="24"/>
        </w:rPr>
        <w:t>accounts.</w:t>
      </w:r>
    </w:p>
    <w:p w14:paraId="27F53BF4">
      <w:pPr>
        <w:pStyle w:val="22"/>
        <w:numPr>
          <w:ilvl w:val="0"/>
          <w:numId w:val="34"/>
        </w:numPr>
        <w:tabs>
          <w:tab w:val="left" w:pos="939"/>
        </w:tabs>
        <w:spacing w:before="144"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Update</w:t>
      </w:r>
      <w:r>
        <w:rPr>
          <w:rFonts w:hint="default" w:ascii="Times New Roman" w:hAnsi="Times New Roman" w:cs="Times New Roman"/>
          <w:spacing w:val="-3"/>
          <w:sz w:val="24"/>
        </w:rPr>
        <w:t xml:space="preserve"> </w:t>
      </w:r>
      <w:r>
        <w:rPr>
          <w:rFonts w:hint="default" w:ascii="Times New Roman" w:hAnsi="Times New Roman" w:cs="Times New Roman"/>
          <w:sz w:val="24"/>
        </w:rPr>
        <w:t>date</w:t>
      </w:r>
      <w:r>
        <w:rPr>
          <w:rFonts w:hint="default" w:ascii="Times New Roman" w:hAnsi="Times New Roman" w:cs="Times New Roman"/>
          <w:spacing w:val="-4"/>
          <w:sz w:val="24"/>
        </w:rPr>
        <w:t xml:space="preserve"> </w:t>
      </w:r>
      <w:r>
        <w:rPr>
          <w:rFonts w:hint="default" w:ascii="Times New Roman" w:hAnsi="Times New Roman" w:cs="Times New Roman"/>
          <w:sz w:val="24"/>
        </w:rPr>
        <w:t>of</w:t>
      </w:r>
      <w:r>
        <w:rPr>
          <w:rFonts w:hint="default" w:ascii="Times New Roman" w:hAnsi="Times New Roman" w:cs="Times New Roman"/>
          <w:spacing w:val="-2"/>
          <w:sz w:val="24"/>
        </w:rPr>
        <w:t xml:space="preserve"> joining</w:t>
      </w:r>
    </w:p>
    <w:p w14:paraId="0CDB1F04">
      <w:pPr>
        <w:pStyle w:val="22"/>
        <w:numPr>
          <w:ilvl w:val="0"/>
          <w:numId w:val="34"/>
        </w:numPr>
        <w:tabs>
          <w:tab w:val="left" w:pos="939"/>
        </w:tabs>
        <w:spacing w:before="144" w:after="0" w:line="360" w:lineRule="auto"/>
        <w:ind w:left="939" w:right="0" w:hanging="359"/>
        <w:jc w:val="left"/>
        <w:rPr>
          <w:rFonts w:hint="default" w:ascii="Times New Roman" w:hAnsi="Times New Roman" w:cs="Times New Roman"/>
          <w:sz w:val="24"/>
        </w:rPr>
      </w:pPr>
      <w:r>
        <w:rPr>
          <w:rFonts w:hint="default" w:ascii="Times New Roman" w:hAnsi="Times New Roman" w:cs="Times New Roman"/>
          <w:sz w:val="24"/>
        </w:rPr>
        <w:t>Post</w:t>
      </w:r>
      <w:r>
        <w:rPr>
          <w:rFonts w:hint="default" w:ascii="Times New Roman" w:hAnsi="Times New Roman" w:cs="Times New Roman"/>
          <w:spacing w:val="-7"/>
          <w:sz w:val="24"/>
        </w:rPr>
        <w:t xml:space="preserve"> </w:t>
      </w:r>
      <w:r>
        <w:rPr>
          <w:rFonts w:hint="default" w:ascii="Times New Roman" w:hAnsi="Times New Roman" w:cs="Times New Roman"/>
          <w:spacing w:val="-2"/>
          <w:sz w:val="24"/>
        </w:rPr>
        <w:t>adverts</w:t>
      </w:r>
    </w:p>
    <w:p w14:paraId="02FD8199">
      <w:pPr>
        <w:spacing w:after="0" w:line="360" w:lineRule="auto"/>
        <w:jc w:val="left"/>
        <w:rPr>
          <w:rFonts w:hint="default" w:ascii="Times New Roman" w:hAnsi="Times New Roman" w:cs="Times New Roman"/>
          <w:sz w:val="24"/>
        </w:rPr>
        <w:sectPr>
          <w:pgSz w:w="12240" w:h="15840"/>
          <w:pgMar w:top="1360" w:right="60" w:bottom="1220" w:left="1220" w:header="0" w:footer="939" w:gutter="0"/>
          <w:cols w:space="720" w:num="1"/>
        </w:sectPr>
      </w:pPr>
    </w:p>
    <w:p w14:paraId="39158536">
      <w:pPr>
        <w:pStyle w:val="4"/>
        <w:numPr>
          <w:ilvl w:val="1"/>
          <w:numId w:val="29"/>
        </w:numPr>
        <w:tabs>
          <w:tab w:val="left" w:pos="782"/>
        </w:tabs>
        <w:spacing w:before="76" w:after="0" w:line="360" w:lineRule="auto"/>
        <w:ind w:left="782" w:right="0" w:hanging="562"/>
        <w:jc w:val="left"/>
        <w:rPr>
          <w:rFonts w:hint="default" w:ascii="Times New Roman" w:hAnsi="Times New Roman" w:cs="Times New Roman"/>
        </w:rPr>
      </w:pPr>
      <w:bookmarkStart w:id="135" w:name="_bookmark30"/>
      <w:bookmarkEnd w:id="135"/>
      <w:bookmarkStart w:id="136" w:name="2.10General Constraints"/>
      <w:bookmarkEnd w:id="136"/>
      <w:r>
        <w:rPr>
          <w:rFonts w:hint="default" w:ascii="Times New Roman" w:hAnsi="Times New Roman" w:cs="Times New Roman"/>
          <w:spacing w:val="-2"/>
        </w:rPr>
        <w:t>General</w:t>
      </w:r>
      <w:r>
        <w:rPr>
          <w:rFonts w:hint="default" w:ascii="Times New Roman" w:hAnsi="Times New Roman" w:cs="Times New Roman"/>
          <w:spacing w:val="-8"/>
        </w:rPr>
        <w:t xml:space="preserve"> </w:t>
      </w:r>
      <w:r>
        <w:rPr>
          <w:rFonts w:hint="default" w:ascii="Times New Roman" w:hAnsi="Times New Roman" w:cs="Times New Roman"/>
          <w:spacing w:val="-2"/>
        </w:rPr>
        <w:t>Constraints</w:t>
      </w:r>
    </w:p>
    <w:p w14:paraId="076F43D9">
      <w:pPr>
        <w:pStyle w:val="5"/>
        <w:numPr>
          <w:ilvl w:val="2"/>
          <w:numId w:val="29"/>
        </w:numPr>
        <w:tabs>
          <w:tab w:val="left" w:pos="974"/>
        </w:tabs>
        <w:spacing w:before="151" w:after="0" w:line="360" w:lineRule="auto"/>
        <w:ind w:left="974" w:right="0" w:hanging="754"/>
        <w:jc w:val="left"/>
        <w:rPr>
          <w:rFonts w:hint="default" w:ascii="Times New Roman" w:hAnsi="Times New Roman" w:cs="Times New Roman"/>
          <w:sz w:val="24"/>
        </w:rPr>
      </w:pPr>
      <w:bookmarkStart w:id="137" w:name="2.10.1Operating Environment"/>
      <w:bookmarkEnd w:id="137"/>
      <w:r>
        <w:rPr>
          <w:rFonts w:hint="default" w:ascii="Times New Roman" w:hAnsi="Times New Roman" w:cs="Times New Roman"/>
          <w:spacing w:val="-2"/>
        </w:rPr>
        <w:t>Operating</w:t>
      </w:r>
      <w:r>
        <w:rPr>
          <w:rFonts w:hint="default" w:ascii="Times New Roman" w:hAnsi="Times New Roman" w:cs="Times New Roman"/>
          <w:spacing w:val="-5"/>
        </w:rPr>
        <w:t xml:space="preserve"> </w:t>
      </w:r>
      <w:r>
        <w:rPr>
          <w:rFonts w:hint="default" w:ascii="Times New Roman" w:hAnsi="Times New Roman" w:cs="Times New Roman"/>
          <w:spacing w:val="-2"/>
        </w:rPr>
        <w:t>Environment</w:t>
      </w:r>
    </w:p>
    <w:p w14:paraId="554EFA8D">
      <w:pPr>
        <w:pStyle w:val="10"/>
        <w:spacing w:before="46" w:line="360" w:lineRule="auto"/>
        <w:jc w:val="left"/>
        <w:rPr>
          <w:rFonts w:hint="default" w:ascii="Times New Roman" w:hAnsi="Times New Roman" w:cs="Times New Roman"/>
          <w:sz w:val="28"/>
        </w:rPr>
      </w:pPr>
    </w:p>
    <w:p w14:paraId="3E73862B">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System</w:t>
      </w:r>
      <w:r>
        <w:rPr>
          <w:rFonts w:hint="default" w:ascii="Times New Roman" w:hAnsi="Times New Roman" w:cs="Times New Roman"/>
          <w:spacing w:val="-13"/>
        </w:rPr>
        <w:t xml:space="preserve"> </w:t>
      </w:r>
      <w:r>
        <w:rPr>
          <w:rFonts w:hint="default" w:ascii="Times New Roman" w:hAnsi="Times New Roman" w:cs="Times New Roman"/>
        </w:rPr>
        <w:t>will</w:t>
      </w:r>
      <w:r>
        <w:rPr>
          <w:rFonts w:hint="default" w:ascii="Times New Roman" w:hAnsi="Times New Roman" w:cs="Times New Roman"/>
          <w:spacing w:val="-10"/>
        </w:rPr>
        <w:t xml:space="preserve"> </w:t>
      </w:r>
      <w:r>
        <w:rPr>
          <w:rFonts w:hint="default" w:ascii="Times New Roman" w:hAnsi="Times New Roman" w:cs="Times New Roman"/>
        </w:rPr>
        <w:t>be</w:t>
      </w:r>
      <w:r>
        <w:rPr>
          <w:rFonts w:hint="default" w:ascii="Times New Roman" w:hAnsi="Times New Roman" w:cs="Times New Roman"/>
          <w:spacing w:val="-9"/>
        </w:rPr>
        <w:t xml:space="preserve"> </w:t>
      </w:r>
      <w:r>
        <w:rPr>
          <w:rFonts w:hint="default" w:ascii="Times New Roman" w:hAnsi="Times New Roman" w:cs="Times New Roman"/>
        </w:rPr>
        <w:t>operating in</w:t>
      </w:r>
      <w:r>
        <w:rPr>
          <w:rFonts w:hint="default" w:ascii="Times New Roman" w:hAnsi="Times New Roman" w:cs="Times New Roman"/>
          <w:spacing w:val="-15"/>
        </w:rPr>
        <w:t xml:space="preserve"> </w:t>
      </w:r>
      <w:r>
        <w:rPr>
          <w:rFonts w:hint="default" w:ascii="Times New Roman" w:hAnsi="Times New Roman" w:cs="Times New Roman"/>
        </w:rPr>
        <w:t>windows</w:t>
      </w:r>
      <w:r>
        <w:rPr>
          <w:rFonts w:hint="default" w:ascii="Times New Roman" w:hAnsi="Times New Roman" w:cs="Times New Roman"/>
          <w:spacing w:val="-6"/>
        </w:rPr>
        <w:t xml:space="preserve"> </w:t>
      </w:r>
      <w:r>
        <w:rPr>
          <w:rFonts w:hint="default" w:ascii="Times New Roman" w:hAnsi="Times New Roman" w:cs="Times New Roman"/>
        </w:rPr>
        <w:t>environment.</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bidding</w:t>
      </w:r>
      <w:r>
        <w:rPr>
          <w:rFonts w:hint="default" w:ascii="Times New Roman" w:hAnsi="Times New Roman" w:cs="Times New Roman"/>
          <w:spacing w:val="-11"/>
        </w:rPr>
        <w:t xml:space="preserve"> </w:t>
      </w:r>
      <w:r>
        <w:rPr>
          <w:rFonts w:hint="default" w:ascii="Times New Roman" w:hAnsi="Times New Roman" w:cs="Times New Roman"/>
        </w:rPr>
        <w:t>System</w:t>
      </w:r>
      <w:r>
        <w:rPr>
          <w:rFonts w:hint="default" w:ascii="Times New Roman" w:hAnsi="Times New Roman" w:cs="Times New Roman"/>
          <w:spacing w:val="-8"/>
        </w:rPr>
        <w:t xml:space="preserve"> </w:t>
      </w:r>
      <w:r>
        <w:rPr>
          <w:rFonts w:hint="default" w:ascii="Times New Roman" w:hAnsi="Times New Roman" w:cs="Times New Roman"/>
        </w:rPr>
        <w:t>is</w:t>
      </w:r>
      <w:r>
        <w:rPr>
          <w:rFonts w:hint="default" w:ascii="Times New Roman" w:hAnsi="Times New Roman" w:cs="Times New Roman"/>
          <w:spacing w:val="-8"/>
        </w:rPr>
        <w:t xml:space="preserve"> </w:t>
      </w:r>
      <w:r>
        <w:rPr>
          <w:rFonts w:hint="default" w:ascii="Times New Roman" w:hAnsi="Times New Roman" w:cs="Times New Roman"/>
        </w:rPr>
        <w:t>a</w:t>
      </w:r>
      <w:r>
        <w:rPr>
          <w:rFonts w:hint="default" w:ascii="Times New Roman" w:hAnsi="Times New Roman" w:cs="Times New Roman"/>
          <w:spacing w:val="-7"/>
        </w:rPr>
        <w:t xml:space="preserve"> </w:t>
      </w:r>
      <w:r>
        <w:rPr>
          <w:rFonts w:hint="default" w:ascii="Times New Roman" w:hAnsi="Times New Roman" w:cs="Times New Roman"/>
        </w:rPr>
        <w:t>web</w:t>
      </w:r>
      <w:r>
        <w:rPr>
          <w:rFonts w:hint="default" w:ascii="Times New Roman" w:hAnsi="Times New Roman" w:cs="Times New Roman"/>
          <w:spacing w:val="-6"/>
        </w:rPr>
        <w:t xml:space="preserve"> </w:t>
      </w:r>
      <w:r>
        <w:rPr>
          <w:rFonts w:hint="default" w:ascii="Times New Roman" w:hAnsi="Times New Roman" w:cs="Times New Roman"/>
        </w:rPr>
        <w:t>based and shall operate in all famous browsers, for a model we are taking Microsoft Internet Explorer, Google Chrome, and Mozilla Firefox.Also, it will be compatible with the IE 6.0. Most of the features will be compatible with the Google Chrome &amp; Opera 7.0 or higher version. The only requirement to use this online product would be the internet connection.</w:t>
      </w:r>
    </w:p>
    <w:p w14:paraId="22BF349B">
      <w:pPr>
        <w:pStyle w:val="4"/>
        <w:numPr>
          <w:ilvl w:val="2"/>
          <w:numId w:val="29"/>
        </w:numPr>
        <w:tabs>
          <w:tab w:val="left" w:pos="990"/>
        </w:tabs>
        <w:spacing w:before="207" w:after="0" w:line="360" w:lineRule="auto"/>
        <w:ind w:left="990" w:right="0" w:hanging="770"/>
        <w:jc w:val="left"/>
        <w:rPr>
          <w:rFonts w:hint="default" w:ascii="Times New Roman" w:hAnsi="Times New Roman" w:cs="Times New Roman"/>
        </w:rPr>
      </w:pPr>
      <w:bookmarkStart w:id="138" w:name="2.10.2Design and Implementation Constrai"/>
      <w:bookmarkEnd w:id="138"/>
      <w:bookmarkStart w:id="139" w:name="_bookmark31"/>
      <w:bookmarkEnd w:id="139"/>
      <w:r>
        <w:rPr>
          <w:rFonts w:hint="default" w:ascii="Times New Roman" w:hAnsi="Times New Roman" w:cs="Times New Roman"/>
          <w:spacing w:val="-2"/>
        </w:rPr>
        <w:t>Design</w:t>
      </w:r>
      <w:r>
        <w:rPr>
          <w:rFonts w:hint="default" w:ascii="Times New Roman" w:hAnsi="Times New Roman" w:cs="Times New Roman"/>
          <w:spacing w:val="-17"/>
        </w:rPr>
        <w:t xml:space="preserve"> </w:t>
      </w:r>
      <w:r>
        <w:rPr>
          <w:rFonts w:hint="default" w:ascii="Times New Roman" w:hAnsi="Times New Roman" w:cs="Times New Roman"/>
          <w:spacing w:val="-2"/>
        </w:rPr>
        <w:t>and</w:t>
      </w:r>
      <w:r>
        <w:rPr>
          <w:rFonts w:hint="default" w:ascii="Times New Roman" w:hAnsi="Times New Roman" w:cs="Times New Roman"/>
          <w:spacing w:val="-9"/>
        </w:rPr>
        <w:t xml:space="preserve"> </w:t>
      </w:r>
      <w:r>
        <w:rPr>
          <w:rFonts w:hint="default" w:ascii="Times New Roman" w:hAnsi="Times New Roman" w:cs="Times New Roman"/>
          <w:spacing w:val="-2"/>
        </w:rPr>
        <w:t>Implementation</w:t>
      </w:r>
      <w:r>
        <w:rPr>
          <w:rFonts w:hint="default" w:ascii="Times New Roman" w:hAnsi="Times New Roman" w:cs="Times New Roman"/>
          <w:spacing w:val="-10"/>
        </w:rPr>
        <w:t xml:space="preserve"> </w:t>
      </w:r>
      <w:r>
        <w:rPr>
          <w:rFonts w:hint="default" w:ascii="Times New Roman" w:hAnsi="Times New Roman" w:cs="Times New Roman"/>
          <w:spacing w:val="-2"/>
        </w:rPr>
        <w:t>Constraints</w:t>
      </w:r>
    </w:p>
    <w:p w14:paraId="1E59DF2F">
      <w:pPr>
        <w:pStyle w:val="10"/>
        <w:spacing w:before="152" w:line="360" w:lineRule="auto"/>
        <w:ind w:left="220" w:right="1404"/>
        <w:jc w:val="left"/>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spacing w:val="-13"/>
        </w:rPr>
        <w:t xml:space="preserve"> </w:t>
      </w:r>
      <w:r>
        <w:rPr>
          <w:rFonts w:hint="default" w:ascii="Times New Roman" w:hAnsi="Times New Roman" w:cs="Times New Roman"/>
        </w:rPr>
        <w:t>critical</w:t>
      </w:r>
      <w:r>
        <w:rPr>
          <w:rFonts w:hint="default" w:ascii="Times New Roman" w:hAnsi="Times New Roman" w:cs="Times New Roman"/>
          <w:spacing w:val="-8"/>
        </w:rPr>
        <w:t xml:space="preserve"> </w:t>
      </w:r>
      <w:r>
        <w:rPr>
          <w:rFonts w:hint="default" w:ascii="Times New Roman" w:hAnsi="Times New Roman" w:cs="Times New Roman"/>
        </w:rPr>
        <w:t>constraint of</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system</w:t>
      </w:r>
      <w:r>
        <w:rPr>
          <w:rFonts w:hint="default" w:ascii="Times New Roman" w:hAnsi="Times New Roman" w:cs="Times New Roman"/>
          <w:spacing w:val="-8"/>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b/>
        </w:rPr>
        <w:t>security</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All</w:t>
      </w:r>
      <w:r>
        <w:rPr>
          <w:rFonts w:hint="default" w:ascii="Times New Roman" w:hAnsi="Times New Roman" w:cs="Times New Roman"/>
          <w:spacing w:val="-10"/>
        </w:rPr>
        <w:t xml:space="preserve"> </w:t>
      </w:r>
      <w:r>
        <w:rPr>
          <w:rFonts w:hint="default" w:ascii="Times New Roman" w:hAnsi="Times New Roman" w:cs="Times New Roman"/>
        </w:rPr>
        <w:t>user</w:t>
      </w:r>
      <w:r>
        <w:rPr>
          <w:rFonts w:hint="default" w:ascii="Times New Roman" w:hAnsi="Times New Roman" w:cs="Times New Roman"/>
          <w:spacing w:val="-4"/>
        </w:rPr>
        <w:t xml:space="preserve"> </w:t>
      </w:r>
      <w:r>
        <w:rPr>
          <w:rFonts w:hint="default" w:ascii="Times New Roman" w:hAnsi="Times New Roman" w:cs="Times New Roman"/>
        </w:rPr>
        <w:t>data</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interactions</w:t>
      </w:r>
      <w:r>
        <w:rPr>
          <w:rFonts w:hint="default" w:ascii="Times New Roman" w:hAnsi="Times New Roman" w:cs="Times New Roman"/>
          <w:spacing w:val="-6"/>
        </w:rPr>
        <w:t xml:space="preserve"> </w:t>
      </w:r>
      <w:r>
        <w:rPr>
          <w:rFonts w:hint="default" w:ascii="Times New Roman" w:hAnsi="Times New Roman" w:cs="Times New Roman"/>
        </w:rPr>
        <w:t>must</w:t>
      </w:r>
      <w:r>
        <w:rPr>
          <w:rFonts w:hint="default" w:ascii="Times New Roman" w:hAnsi="Times New Roman" w:cs="Times New Roman"/>
          <w:spacing w:val="-3"/>
        </w:rPr>
        <w:t xml:space="preserve"> </w:t>
      </w:r>
      <w:r>
        <w:rPr>
          <w:rFonts w:hint="default" w:ascii="Times New Roman" w:hAnsi="Times New Roman" w:cs="Times New Roman"/>
        </w:rPr>
        <w:t>be</w:t>
      </w:r>
      <w:r>
        <w:rPr>
          <w:rFonts w:hint="default" w:ascii="Times New Roman" w:hAnsi="Times New Roman" w:cs="Times New Roman"/>
          <w:spacing w:val="-9"/>
        </w:rPr>
        <w:t xml:space="preserve"> </w:t>
      </w:r>
      <w:r>
        <w:rPr>
          <w:rFonts w:hint="default" w:ascii="Times New Roman" w:hAnsi="Times New Roman" w:cs="Times New Roman"/>
        </w:rPr>
        <w:t>secured</w:t>
      </w:r>
      <w:r>
        <w:rPr>
          <w:rFonts w:hint="default" w:ascii="Times New Roman" w:hAnsi="Times New Roman" w:cs="Times New Roman"/>
          <w:spacing w:val="-3"/>
        </w:rPr>
        <w:t xml:space="preserve"> </w:t>
      </w:r>
      <w:r>
        <w:rPr>
          <w:rFonts w:hint="default" w:ascii="Times New Roman" w:hAnsi="Times New Roman" w:cs="Times New Roman"/>
        </w:rPr>
        <w:t>to protect personal and organizational information. It is essential to implement robust security measures, including encryption for sensitive data and secure authentication protocols, to safeguard against unauthorized access.</w:t>
      </w:r>
    </w:p>
    <w:p w14:paraId="6444555E">
      <w:pPr>
        <w:pStyle w:val="10"/>
        <w:spacing w:before="201" w:line="360" w:lineRule="auto"/>
        <w:ind w:left="220" w:right="1404"/>
        <w:jc w:val="left"/>
        <w:rPr>
          <w:rFonts w:hint="default" w:ascii="Times New Roman" w:hAnsi="Times New Roman" w:cs="Times New Roman"/>
        </w:rPr>
      </w:pPr>
      <w:r>
        <w:rPr>
          <w:rFonts w:hint="default" w:ascii="Times New Roman" w:hAnsi="Times New Roman" w:cs="Times New Roman"/>
        </w:rPr>
        <w:t>Another</w:t>
      </w:r>
      <w:r>
        <w:rPr>
          <w:rFonts w:hint="default" w:ascii="Times New Roman" w:hAnsi="Times New Roman" w:cs="Times New Roman"/>
          <w:spacing w:val="-7"/>
        </w:rPr>
        <w:t xml:space="preserve"> </w:t>
      </w:r>
      <w:r>
        <w:rPr>
          <w:rFonts w:hint="default" w:ascii="Times New Roman" w:hAnsi="Times New Roman" w:cs="Times New Roman"/>
        </w:rPr>
        <w:t>constraint</w:t>
      </w:r>
      <w:r>
        <w:rPr>
          <w:rFonts w:hint="default" w:ascii="Times New Roman" w:hAnsi="Times New Roman" w:cs="Times New Roman"/>
          <w:spacing w:val="-3"/>
        </w:rPr>
        <w:t xml:space="preserve"> </w:t>
      </w:r>
      <w:r>
        <w:rPr>
          <w:rFonts w:hint="default" w:ascii="Times New Roman" w:hAnsi="Times New Roman" w:cs="Times New Roman"/>
        </w:rPr>
        <w:t>involves</w:t>
      </w:r>
      <w:r>
        <w:rPr>
          <w:rFonts w:hint="default" w:ascii="Times New Roman" w:hAnsi="Times New Roman" w:cs="Times New Roman"/>
          <w:spacing w:val="-3"/>
        </w:rPr>
        <w:t xml:space="preserve"> </w:t>
      </w:r>
      <w:r>
        <w:rPr>
          <w:rFonts w:hint="default" w:ascii="Times New Roman" w:hAnsi="Times New Roman" w:cs="Times New Roman"/>
          <w:b/>
        </w:rPr>
        <w:t>data</w:t>
      </w:r>
      <w:r>
        <w:rPr>
          <w:rFonts w:hint="default" w:ascii="Times New Roman" w:hAnsi="Times New Roman" w:cs="Times New Roman"/>
          <w:b/>
          <w:spacing w:val="-6"/>
        </w:rPr>
        <w:t xml:space="preserve"> </w:t>
      </w:r>
      <w:r>
        <w:rPr>
          <w:rFonts w:hint="default" w:ascii="Times New Roman" w:hAnsi="Times New Roman" w:cs="Times New Roman"/>
          <w:b/>
        </w:rPr>
        <w:t>integrity</w:t>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system</w:t>
      </w:r>
      <w:r>
        <w:rPr>
          <w:rFonts w:hint="default" w:ascii="Times New Roman" w:hAnsi="Times New Roman" w:cs="Times New Roman"/>
          <w:spacing w:val="-1"/>
        </w:rPr>
        <w:t xml:space="preserve"> </w:t>
      </w:r>
      <w:r>
        <w:rPr>
          <w:rFonts w:hint="default" w:ascii="Times New Roman" w:hAnsi="Times New Roman" w:cs="Times New Roman"/>
        </w:rPr>
        <w:t>must</w:t>
      </w:r>
      <w:r>
        <w:rPr>
          <w:rFonts w:hint="default" w:ascii="Times New Roman" w:hAnsi="Times New Roman" w:cs="Times New Roman"/>
          <w:spacing w:val="-8"/>
        </w:rPr>
        <w:t xml:space="preserve"> </w:t>
      </w:r>
      <w:r>
        <w:rPr>
          <w:rFonts w:hint="default" w:ascii="Times New Roman" w:hAnsi="Times New Roman" w:cs="Times New Roman"/>
        </w:rPr>
        <w:t>ensure</w:t>
      </w:r>
      <w:r>
        <w:rPr>
          <w:rFonts w:hint="default" w:ascii="Times New Roman" w:hAnsi="Times New Roman" w:cs="Times New Roman"/>
          <w:spacing w:val="-2"/>
        </w:rPr>
        <w:t xml:space="preserve"> </w:t>
      </w:r>
      <w:r>
        <w:rPr>
          <w:rFonts w:hint="default" w:ascii="Times New Roman" w:hAnsi="Times New Roman" w:cs="Times New Roman"/>
        </w:rPr>
        <w:t>that</w:t>
      </w:r>
      <w:r>
        <w:rPr>
          <w:rFonts w:hint="default" w:ascii="Times New Roman" w:hAnsi="Times New Roman" w:cs="Times New Roman"/>
          <w:spacing w:val="-5"/>
        </w:rPr>
        <w:t xml:space="preserve"> </w:t>
      </w:r>
      <w:r>
        <w:rPr>
          <w:rFonts w:hint="default" w:ascii="Times New Roman" w:hAnsi="Times New Roman" w:cs="Times New Roman"/>
        </w:rPr>
        <w:t>all</w:t>
      </w:r>
      <w:r>
        <w:rPr>
          <w:rFonts w:hint="default" w:ascii="Times New Roman" w:hAnsi="Times New Roman" w:cs="Times New Roman"/>
          <w:spacing w:val="-5"/>
        </w:rPr>
        <w:t xml:space="preserve"> </w:t>
      </w:r>
      <w:r>
        <w:rPr>
          <w:rFonts w:hint="default" w:ascii="Times New Roman" w:hAnsi="Times New Roman" w:cs="Times New Roman"/>
        </w:rPr>
        <w:t>data</w:t>
      </w:r>
      <w:r>
        <w:rPr>
          <w:rFonts w:hint="default" w:ascii="Times New Roman" w:hAnsi="Times New Roman" w:cs="Times New Roman"/>
          <w:spacing w:val="-7"/>
        </w:rPr>
        <w:t xml:space="preserve"> </w:t>
      </w:r>
      <w:r>
        <w:rPr>
          <w:rFonts w:hint="default" w:ascii="Times New Roman" w:hAnsi="Times New Roman" w:cs="Times New Roman"/>
        </w:rPr>
        <w:t>related</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GPU reservations, user profiles, and project management is accurate and consistently updated to prevent conflicts and errors.</w:t>
      </w:r>
    </w:p>
    <w:p w14:paraId="7DD4DF9F">
      <w:pPr>
        <w:pStyle w:val="10"/>
        <w:spacing w:before="194" w:line="360" w:lineRule="auto"/>
        <w:ind w:left="220" w:right="1404"/>
        <w:jc w:val="left"/>
        <w:rPr>
          <w:rFonts w:hint="default" w:ascii="Times New Roman" w:hAnsi="Times New Roman" w:cs="Times New Roman"/>
        </w:rPr>
      </w:pPr>
      <w:r>
        <w:rPr>
          <w:rFonts w:hint="default" w:ascii="Times New Roman" w:hAnsi="Times New Roman" w:cs="Times New Roman"/>
          <w:b/>
        </w:rPr>
        <w:t xml:space="preserve">User training </w:t>
      </w:r>
      <w:r>
        <w:rPr>
          <w:rFonts w:hint="default" w:ascii="Times New Roman" w:hAnsi="Times New Roman" w:cs="Times New Roman"/>
        </w:rPr>
        <w:t>is also a constraint. Adequate training sessions and documentation must be provided</w:t>
      </w:r>
      <w:r>
        <w:rPr>
          <w:rFonts w:hint="default" w:ascii="Times New Roman" w:hAnsi="Times New Roman" w:cs="Times New Roman"/>
          <w:spacing w:val="-7"/>
        </w:rPr>
        <w:t xml:space="preserve"> </w:t>
      </w:r>
      <w:r>
        <w:rPr>
          <w:rFonts w:hint="default" w:ascii="Times New Roman" w:hAnsi="Times New Roman" w:cs="Times New Roman"/>
        </w:rPr>
        <w:t>to</w:t>
      </w:r>
      <w:r>
        <w:rPr>
          <w:rFonts w:hint="default" w:ascii="Times New Roman" w:hAnsi="Times New Roman" w:cs="Times New Roman"/>
          <w:spacing w:val="-9"/>
        </w:rPr>
        <w:t xml:space="preserve"> </w:t>
      </w:r>
      <w:r>
        <w:rPr>
          <w:rFonts w:hint="default" w:ascii="Times New Roman" w:hAnsi="Times New Roman" w:cs="Times New Roman"/>
        </w:rPr>
        <w:t>users</w:t>
      </w:r>
      <w:r>
        <w:rPr>
          <w:rFonts w:hint="default" w:ascii="Times New Roman" w:hAnsi="Times New Roman" w:cs="Times New Roman"/>
          <w:spacing w:val="-9"/>
        </w:rPr>
        <w:t xml:space="preserve"> </w:t>
      </w:r>
      <w:r>
        <w:rPr>
          <w:rFonts w:hint="default" w:ascii="Times New Roman" w:hAnsi="Times New Roman" w:cs="Times New Roman"/>
        </w:rPr>
        <w:t>(HR,employee,manager)</w:t>
      </w:r>
      <w:r>
        <w:rPr>
          <w:rFonts w:hint="default" w:ascii="Times New Roman" w:hAnsi="Times New Roman" w:cs="Times New Roman"/>
          <w:spacing w:val="-10"/>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ensure</w:t>
      </w:r>
      <w:r>
        <w:rPr>
          <w:rFonts w:hint="default" w:ascii="Times New Roman" w:hAnsi="Times New Roman" w:cs="Times New Roman"/>
          <w:spacing w:val="-13"/>
        </w:rPr>
        <w:t xml:space="preserve"> </w:t>
      </w:r>
      <w:r>
        <w:rPr>
          <w:rFonts w:hint="default" w:ascii="Times New Roman" w:hAnsi="Times New Roman" w:cs="Times New Roman"/>
        </w:rPr>
        <w:t>they</w:t>
      </w:r>
      <w:r>
        <w:rPr>
          <w:rFonts w:hint="default" w:ascii="Times New Roman" w:hAnsi="Times New Roman" w:cs="Times New Roman"/>
          <w:spacing w:val="-15"/>
        </w:rPr>
        <w:t xml:space="preserve"> </w:t>
      </w:r>
      <w:r>
        <w:rPr>
          <w:rFonts w:hint="default" w:ascii="Times New Roman" w:hAnsi="Times New Roman" w:cs="Times New Roman"/>
        </w:rPr>
        <w:t>can</w:t>
      </w:r>
      <w:r>
        <w:rPr>
          <w:rFonts w:hint="default" w:ascii="Times New Roman" w:hAnsi="Times New Roman" w:cs="Times New Roman"/>
          <w:spacing w:val="-9"/>
        </w:rPr>
        <w:t xml:space="preserve"> </w:t>
      </w:r>
      <w:r>
        <w:rPr>
          <w:rFonts w:hint="default" w:ascii="Times New Roman" w:hAnsi="Times New Roman" w:cs="Times New Roman"/>
        </w:rPr>
        <w:t>effectivelynavigate</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utilize</w:t>
      </w:r>
      <w:r>
        <w:rPr>
          <w:rFonts w:hint="default" w:ascii="Times New Roman" w:hAnsi="Times New Roman" w:cs="Times New Roman"/>
          <w:spacing w:val="-8"/>
        </w:rPr>
        <w:t xml:space="preserve"> </w:t>
      </w:r>
      <w:r>
        <w:rPr>
          <w:rFonts w:hint="default" w:ascii="Times New Roman" w:hAnsi="Times New Roman" w:cs="Times New Roman"/>
        </w:rPr>
        <w:t>the system’s features.</w:t>
      </w:r>
    </w:p>
    <w:p w14:paraId="581D32AB">
      <w:pPr>
        <w:pStyle w:val="10"/>
        <w:spacing w:before="192" w:line="360" w:lineRule="auto"/>
        <w:ind w:left="220" w:right="1558"/>
        <w:jc w:val="left"/>
        <w:rPr>
          <w:rFonts w:hint="default" w:ascii="Times New Roman" w:hAnsi="Times New Roman" w:cs="Times New Roman"/>
        </w:rPr>
      </w:pPr>
      <w:r>
        <w:rPr>
          <w:rFonts w:hint="default" w:ascii="Times New Roman" w:hAnsi="Times New Roman" w:cs="Times New Roman"/>
          <w:b/>
        </w:rPr>
        <w:t>Maintenance</w:t>
      </w:r>
      <w:r>
        <w:rPr>
          <w:rFonts w:hint="default" w:ascii="Times New Roman" w:hAnsi="Times New Roman" w:cs="Times New Roman"/>
          <w:b/>
          <w:spacing w:val="-1"/>
        </w:rPr>
        <w:t xml:space="preserve"> </w:t>
      </w:r>
      <w:r>
        <w:rPr>
          <w:rFonts w:hint="default" w:ascii="Times New Roman" w:hAnsi="Times New Roman" w:cs="Times New Roman"/>
          <w:b/>
        </w:rPr>
        <w:t>and Support</w:t>
      </w:r>
      <w:r>
        <w:rPr>
          <w:rFonts w:hint="default" w:ascii="Times New Roman" w:hAnsi="Times New Roman" w:cs="Times New Roman"/>
        </w:rPr>
        <w:t>: The</w:t>
      </w:r>
      <w:r>
        <w:rPr>
          <w:rFonts w:hint="default" w:ascii="Times New Roman" w:hAnsi="Times New Roman" w:cs="Times New Roman"/>
          <w:spacing w:val="-1"/>
        </w:rPr>
        <w:t xml:space="preserve"> </w:t>
      </w:r>
      <w:r>
        <w:rPr>
          <w:rFonts w:hint="default" w:ascii="Times New Roman" w:hAnsi="Times New Roman" w:cs="Times New Roman"/>
        </w:rPr>
        <w:t>organization will be</w:t>
      </w:r>
      <w:r>
        <w:rPr>
          <w:rFonts w:hint="default" w:ascii="Times New Roman" w:hAnsi="Times New Roman" w:cs="Times New Roman"/>
          <w:spacing w:val="-1"/>
        </w:rPr>
        <w:t xml:space="preserve"> </w:t>
      </w:r>
      <w:r>
        <w:rPr>
          <w:rFonts w:hint="default" w:ascii="Times New Roman" w:hAnsi="Times New Roman" w:cs="Times New Roman"/>
        </w:rPr>
        <w:t>responsible for the ongoing maintenance of</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system, with</w:t>
      </w:r>
      <w:r>
        <w:rPr>
          <w:rFonts w:hint="default" w:ascii="Times New Roman" w:hAnsi="Times New Roman" w:cs="Times New Roman"/>
          <w:spacing w:val="-8"/>
        </w:rPr>
        <w:t xml:space="preserve"> </w:t>
      </w:r>
      <w:r>
        <w:rPr>
          <w:rFonts w:hint="default" w:ascii="Times New Roman" w:hAnsi="Times New Roman" w:cs="Times New Roman"/>
        </w:rPr>
        <w:t>support</w:t>
      </w:r>
      <w:r>
        <w:rPr>
          <w:rFonts w:hint="default" w:ascii="Times New Roman" w:hAnsi="Times New Roman" w:cs="Times New Roman"/>
          <w:spacing w:val="-3"/>
        </w:rPr>
        <w:t xml:space="preserve"> </w:t>
      </w:r>
      <w:r>
        <w:rPr>
          <w:rFonts w:hint="default" w:ascii="Times New Roman" w:hAnsi="Times New Roman" w:cs="Times New Roman"/>
        </w:rPr>
        <w:t>provided by</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development team. This</w:t>
      </w:r>
      <w:r>
        <w:rPr>
          <w:rFonts w:hint="default" w:ascii="Times New Roman" w:hAnsi="Times New Roman" w:cs="Times New Roman"/>
          <w:spacing w:val="-3"/>
        </w:rPr>
        <w:t xml:space="preserve"> </w:t>
      </w:r>
      <w:r>
        <w:rPr>
          <w:rFonts w:hint="default" w:ascii="Times New Roman" w:hAnsi="Times New Roman" w:cs="Times New Roman"/>
        </w:rPr>
        <w:t>includes</w:t>
      </w:r>
      <w:r>
        <w:rPr>
          <w:rFonts w:hint="default" w:ascii="Times New Roman" w:hAnsi="Times New Roman" w:cs="Times New Roman"/>
          <w:spacing w:val="-1"/>
        </w:rPr>
        <w:t xml:space="preserve"> </w:t>
      </w:r>
      <w:r>
        <w:rPr>
          <w:rFonts w:hint="default" w:ascii="Times New Roman" w:hAnsi="Times New Roman" w:cs="Times New Roman"/>
        </w:rPr>
        <w:t>regular updates</w:t>
      </w:r>
      <w:r>
        <w:rPr>
          <w:rFonts w:hint="default" w:ascii="Times New Roman" w:hAnsi="Times New Roman" w:cs="Times New Roman"/>
          <w:spacing w:val="-6"/>
        </w:rPr>
        <w:t xml:space="preserve"> </w:t>
      </w:r>
      <w:r>
        <w:rPr>
          <w:rFonts w:hint="default" w:ascii="Times New Roman" w:hAnsi="Times New Roman" w:cs="Times New Roman"/>
        </w:rPr>
        <w:t>to improve functionality, security patches, and enhancements based on user feedback.</w:t>
      </w:r>
    </w:p>
    <w:p w14:paraId="4FE0BCCE">
      <w:pPr>
        <w:pStyle w:val="10"/>
        <w:spacing w:before="198" w:line="360" w:lineRule="auto"/>
        <w:ind w:left="220" w:right="1573"/>
        <w:jc w:val="left"/>
        <w:rPr>
          <w:rFonts w:hint="default" w:ascii="Times New Roman" w:hAnsi="Times New Roman" w:cs="Times New Roman"/>
        </w:rPr>
      </w:pPr>
      <w:r>
        <w:rPr>
          <w:rFonts w:hint="default" w:ascii="Times New Roman" w:hAnsi="Times New Roman" w:cs="Times New Roman"/>
        </w:rPr>
        <w:t xml:space="preserve">Lastly, there is a potential for </w:t>
      </w:r>
      <w:r>
        <w:rPr>
          <w:rFonts w:hint="default" w:ascii="Times New Roman" w:hAnsi="Times New Roman" w:cs="Times New Roman"/>
          <w:b/>
        </w:rPr>
        <w:t>misunderstandings regarding user requirements</w:t>
      </w:r>
      <w:r>
        <w:rPr>
          <w:rFonts w:hint="default" w:ascii="Times New Roman" w:hAnsi="Times New Roman" w:cs="Times New Roman"/>
        </w:rPr>
        <w:t>. Effective communication</w:t>
      </w:r>
      <w:r>
        <w:rPr>
          <w:rFonts w:hint="default" w:ascii="Times New Roman" w:hAnsi="Times New Roman" w:cs="Times New Roman"/>
          <w:spacing w:val="-15"/>
        </w:rPr>
        <w:t xml:space="preserve"> </w:t>
      </w:r>
      <w:r>
        <w:rPr>
          <w:rFonts w:hint="default" w:ascii="Times New Roman" w:hAnsi="Times New Roman" w:cs="Times New Roman"/>
        </w:rPr>
        <w:t>between</w:t>
      </w:r>
      <w:r>
        <w:rPr>
          <w:rFonts w:hint="default" w:ascii="Times New Roman" w:hAnsi="Times New Roman" w:cs="Times New Roman"/>
          <w:spacing w:val="-9"/>
        </w:rPr>
        <w:t xml:space="preserve"> </w:t>
      </w:r>
      <w:r>
        <w:rPr>
          <w:rFonts w:hint="default" w:ascii="Times New Roman" w:hAnsi="Times New Roman" w:cs="Times New Roman"/>
        </w:rPr>
        <w:t>stakeholders</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rPr>
        <w:t>developers</w:t>
      </w:r>
      <w:r>
        <w:rPr>
          <w:rFonts w:hint="default" w:ascii="Times New Roman" w:hAnsi="Times New Roman" w:cs="Times New Roman"/>
          <w:spacing w:val="-4"/>
        </w:rPr>
        <w:t xml:space="preserve"> </w:t>
      </w:r>
      <w:r>
        <w:rPr>
          <w:rFonts w:hint="default" w:ascii="Times New Roman" w:hAnsi="Times New Roman" w:cs="Times New Roman"/>
        </w:rPr>
        <w:t>is</w:t>
      </w:r>
      <w:r>
        <w:rPr>
          <w:rFonts w:hint="default" w:ascii="Times New Roman" w:hAnsi="Times New Roman" w:cs="Times New Roman"/>
          <w:spacing w:val="-11"/>
        </w:rPr>
        <w:t xml:space="preserve"> </w:t>
      </w:r>
      <w:r>
        <w:rPr>
          <w:rFonts w:hint="default" w:ascii="Times New Roman" w:hAnsi="Times New Roman" w:cs="Times New Roman"/>
        </w:rPr>
        <w:t>crucial</w:t>
      </w:r>
      <w:r>
        <w:rPr>
          <w:rFonts w:hint="default" w:ascii="Times New Roman" w:hAnsi="Times New Roman" w:cs="Times New Roman"/>
          <w:spacing w:val="-11"/>
        </w:rPr>
        <w:t xml:space="preserve"> </w:t>
      </w:r>
      <w:r>
        <w:rPr>
          <w:rFonts w:hint="default" w:ascii="Times New Roman" w:hAnsi="Times New Roman" w:cs="Times New Roman"/>
        </w:rPr>
        <w:t>to</w:t>
      </w:r>
      <w:r>
        <w:rPr>
          <w:rFonts w:hint="default" w:ascii="Times New Roman" w:hAnsi="Times New Roman" w:cs="Times New Roman"/>
          <w:spacing w:val="-7"/>
        </w:rPr>
        <w:t xml:space="preserve"> </w:t>
      </w:r>
      <w:r>
        <w:rPr>
          <w:rFonts w:hint="default" w:ascii="Times New Roman" w:hAnsi="Times New Roman" w:cs="Times New Roman"/>
        </w:rPr>
        <w:t>ensure</w:t>
      </w:r>
      <w:r>
        <w:rPr>
          <w:rFonts w:hint="default" w:ascii="Times New Roman" w:hAnsi="Times New Roman" w:cs="Times New Roman"/>
          <w:spacing w:val="-10"/>
        </w:rPr>
        <w:t xml:space="preserve"> </w:t>
      </w:r>
      <w:r>
        <w:rPr>
          <w:rFonts w:hint="default" w:ascii="Times New Roman" w:hAnsi="Times New Roman" w:cs="Times New Roman"/>
        </w:rPr>
        <w:t>that</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system</w:t>
      </w:r>
      <w:r>
        <w:rPr>
          <w:rFonts w:hint="default" w:ascii="Times New Roman" w:hAnsi="Times New Roman" w:cs="Times New Roman"/>
          <w:spacing w:val="-6"/>
        </w:rPr>
        <w:t xml:space="preserve"> </w:t>
      </w:r>
      <w:r>
        <w:rPr>
          <w:rFonts w:hint="default" w:ascii="Times New Roman" w:hAnsi="Times New Roman" w:cs="Times New Roman"/>
        </w:rPr>
        <w:t>meets the</w:t>
      </w:r>
      <w:r>
        <w:rPr>
          <w:rFonts w:hint="default" w:ascii="Times New Roman" w:hAnsi="Times New Roman" w:cs="Times New Roman"/>
          <w:spacing w:val="-4"/>
        </w:rPr>
        <w:t xml:space="preserve"> </w:t>
      </w:r>
      <w:r>
        <w:rPr>
          <w:rFonts w:hint="default" w:ascii="Times New Roman" w:hAnsi="Times New Roman" w:cs="Times New Roman"/>
        </w:rPr>
        <w:t>actual</w:t>
      </w:r>
      <w:r>
        <w:rPr>
          <w:rFonts w:hint="default" w:ascii="Times New Roman" w:hAnsi="Times New Roman" w:cs="Times New Roman"/>
          <w:spacing w:val="-1"/>
        </w:rPr>
        <w:t xml:space="preserve"> </w:t>
      </w:r>
      <w:r>
        <w:rPr>
          <w:rFonts w:hint="default" w:ascii="Times New Roman" w:hAnsi="Times New Roman" w:cs="Times New Roman"/>
        </w:rPr>
        <w:t>needs</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expectations</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its</w:t>
      </w:r>
      <w:r>
        <w:rPr>
          <w:rFonts w:hint="default" w:ascii="Times New Roman" w:hAnsi="Times New Roman" w:cs="Times New Roman"/>
          <w:spacing w:val="-6"/>
        </w:rPr>
        <w:t xml:space="preserve"> </w:t>
      </w:r>
      <w:r>
        <w:rPr>
          <w:rFonts w:hint="default" w:ascii="Times New Roman" w:hAnsi="Times New Roman" w:cs="Times New Roman"/>
        </w:rPr>
        <w:t>users.</w:t>
      </w:r>
      <w:r>
        <w:rPr>
          <w:rFonts w:hint="default" w:ascii="Times New Roman" w:hAnsi="Times New Roman" w:cs="Times New Roman"/>
          <w:spacing w:val="-1"/>
        </w:rPr>
        <w:t xml:space="preserve"> </w:t>
      </w:r>
      <w:r>
        <w:rPr>
          <w:rFonts w:hint="default" w:ascii="Times New Roman" w:hAnsi="Times New Roman" w:cs="Times New Roman"/>
        </w:rPr>
        <w:t>Regular</w:t>
      </w:r>
      <w:r>
        <w:rPr>
          <w:rFonts w:hint="default" w:ascii="Times New Roman" w:hAnsi="Times New Roman" w:cs="Times New Roman"/>
          <w:spacing w:val="-4"/>
        </w:rPr>
        <w:t xml:space="preserve"> </w:t>
      </w:r>
      <w:r>
        <w:rPr>
          <w:rFonts w:hint="default" w:ascii="Times New Roman" w:hAnsi="Times New Roman" w:cs="Times New Roman"/>
        </w:rPr>
        <w:t>feedback</w:t>
      </w:r>
      <w:r>
        <w:rPr>
          <w:rFonts w:hint="default" w:ascii="Times New Roman" w:hAnsi="Times New Roman" w:cs="Times New Roman"/>
          <w:spacing w:val="-1"/>
        </w:rPr>
        <w:t xml:space="preserve"> </w:t>
      </w:r>
      <w:r>
        <w:rPr>
          <w:rFonts w:hint="default" w:ascii="Times New Roman" w:hAnsi="Times New Roman" w:cs="Times New Roman"/>
        </w:rPr>
        <w:t>loops</w:t>
      </w:r>
      <w:r>
        <w:rPr>
          <w:rFonts w:hint="default" w:ascii="Times New Roman" w:hAnsi="Times New Roman" w:cs="Times New Roman"/>
          <w:spacing w:val="-3"/>
        </w:rPr>
        <w:t xml:space="preserve"> </w:t>
      </w:r>
      <w:r>
        <w:rPr>
          <w:rFonts w:hint="default" w:ascii="Times New Roman" w:hAnsi="Times New Roman" w:cs="Times New Roman"/>
        </w:rPr>
        <w:t>should</w:t>
      </w:r>
      <w:r>
        <w:rPr>
          <w:rFonts w:hint="default" w:ascii="Times New Roman" w:hAnsi="Times New Roman" w:cs="Times New Roman"/>
          <w:spacing w:val="-3"/>
        </w:rPr>
        <w:t xml:space="preserve"> </w:t>
      </w:r>
      <w:r>
        <w:rPr>
          <w:rFonts w:hint="default" w:ascii="Times New Roman" w:hAnsi="Times New Roman" w:cs="Times New Roman"/>
        </w:rPr>
        <w:t>be</w:t>
      </w:r>
      <w:r>
        <w:rPr>
          <w:rFonts w:hint="default" w:ascii="Times New Roman" w:hAnsi="Times New Roman" w:cs="Times New Roman"/>
          <w:spacing w:val="-4"/>
        </w:rPr>
        <w:t xml:space="preserve"> </w:t>
      </w:r>
      <w:r>
        <w:rPr>
          <w:rFonts w:hint="default" w:ascii="Times New Roman" w:hAnsi="Times New Roman" w:cs="Times New Roman"/>
        </w:rPr>
        <w:t>established</w:t>
      </w:r>
      <w:r>
        <w:rPr>
          <w:rFonts w:hint="default" w:ascii="Times New Roman" w:hAnsi="Times New Roman" w:cs="Times New Roman"/>
          <w:spacing w:val="-3"/>
        </w:rPr>
        <w:t xml:space="preserve"> </w:t>
      </w:r>
      <w:r>
        <w:rPr>
          <w:rFonts w:hint="default" w:ascii="Times New Roman" w:hAnsi="Times New Roman" w:cs="Times New Roman"/>
        </w:rPr>
        <w:t>to align development efforts with user requirements.</w:t>
      </w:r>
    </w:p>
    <w:p w14:paraId="76629053">
      <w:pPr>
        <w:pStyle w:val="10"/>
        <w:spacing w:before="204" w:line="360" w:lineRule="auto"/>
        <w:ind w:left="220" w:right="521"/>
        <w:jc w:val="left"/>
        <w:rPr>
          <w:rFonts w:hint="default" w:ascii="Times New Roman" w:hAnsi="Times New Roman" w:cs="Times New Roman"/>
        </w:rPr>
      </w:pPr>
      <w:r>
        <w:rPr>
          <w:rFonts w:hint="default" w:ascii="Times New Roman" w:hAnsi="Times New Roman" w:cs="Times New Roman"/>
        </w:rPr>
        <w:t>These</w:t>
      </w:r>
      <w:r>
        <w:rPr>
          <w:rFonts w:hint="default" w:ascii="Times New Roman" w:hAnsi="Times New Roman" w:cs="Times New Roman"/>
          <w:spacing w:val="-7"/>
        </w:rPr>
        <w:t xml:space="preserve"> </w:t>
      </w:r>
      <w:r>
        <w:rPr>
          <w:rFonts w:hint="default" w:ascii="Times New Roman" w:hAnsi="Times New Roman" w:cs="Times New Roman"/>
        </w:rPr>
        <w:t>constraints</w:t>
      </w:r>
      <w:r>
        <w:rPr>
          <w:rFonts w:hint="default" w:ascii="Times New Roman" w:hAnsi="Times New Roman" w:cs="Times New Roman"/>
          <w:spacing w:val="-8"/>
        </w:rPr>
        <w:t xml:space="preserve"> </w:t>
      </w:r>
      <w:r>
        <w:rPr>
          <w:rFonts w:hint="default" w:ascii="Times New Roman" w:hAnsi="Times New Roman" w:cs="Times New Roman"/>
        </w:rPr>
        <w:t>are</w:t>
      </w:r>
      <w:r>
        <w:rPr>
          <w:rFonts w:hint="default" w:ascii="Times New Roman" w:hAnsi="Times New Roman" w:cs="Times New Roman"/>
          <w:spacing w:val="-4"/>
        </w:rPr>
        <w:t xml:space="preserve"> </w:t>
      </w:r>
      <w:r>
        <w:rPr>
          <w:rFonts w:hint="default" w:ascii="Times New Roman" w:hAnsi="Times New Roman" w:cs="Times New Roman"/>
        </w:rPr>
        <w:t>vital</w:t>
      </w:r>
      <w:r>
        <w:rPr>
          <w:rFonts w:hint="default" w:ascii="Times New Roman" w:hAnsi="Times New Roman" w:cs="Times New Roman"/>
          <w:spacing w:val="-8"/>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successful</w:t>
      </w:r>
      <w:r>
        <w:rPr>
          <w:rFonts w:hint="default" w:ascii="Times New Roman" w:hAnsi="Times New Roman" w:cs="Times New Roman"/>
          <w:spacing w:val="-15"/>
        </w:rPr>
        <w:t xml:space="preserve"> </w:t>
      </w:r>
      <w:r>
        <w:rPr>
          <w:rFonts w:hint="default" w:ascii="Times New Roman" w:hAnsi="Times New Roman" w:cs="Times New Roman"/>
        </w:rPr>
        <w:t>design</w:t>
      </w:r>
      <w:r>
        <w:rPr>
          <w:rFonts w:hint="default" w:ascii="Times New Roman" w:hAnsi="Times New Roman" w:cs="Times New Roman"/>
          <w:spacing w:val="-8"/>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implementation</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GPU</w:t>
      </w:r>
      <w:r>
        <w:rPr>
          <w:rFonts w:hint="default" w:ascii="Times New Roman" w:hAnsi="Times New Roman" w:cs="Times New Roman"/>
          <w:spacing w:val="-9"/>
        </w:rPr>
        <w:t xml:space="preserve"> </w:t>
      </w:r>
      <w:r>
        <w:rPr>
          <w:rFonts w:hint="default" w:ascii="Times New Roman" w:hAnsi="Times New Roman" w:cs="Times New Roman"/>
        </w:rPr>
        <w:t>Information Management System, ensuring it operates effectively and securely.</w:t>
      </w:r>
    </w:p>
    <w:p w14:paraId="1EDD2627">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23A68CCC">
      <w:pPr>
        <w:pStyle w:val="4"/>
        <w:numPr>
          <w:ilvl w:val="2"/>
          <w:numId w:val="29"/>
        </w:numPr>
        <w:tabs>
          <w:tab w:val="left" w:pos="990"/>
        </w:tabs>
        <w:spacing w:before="76" w:after="0" w:line="360" w:lineRule="auto"/>
        <w:ind w:left="990" w:right="0" w:hanging="770"/>
        <w:jc w:val="left"/>
        <w:rPr>
          <w:rFonts w:hint="default" w:ascii="Times New Roman" w:hAnsi="Times New Roman" w:cs="Times New Roman"/>
        </w:rPr>
      </w:pPr>
      <w:bookmarkStart w:id="140" w:name="_bookmark32"/>
      <w:bookmarkEnd w:id="140"/>
      <w:bookmarkStart w:id="141" w:name="2.10.3Technology and Communication Const"/>
      <w:bookmarkEnd w:id="141"/>
      <w:r>
        <w:rPr>
          <w:rFonts w:hint="default" w:ascii="Times New Roman" w:hAnsi="Times New Roman" w:cs="Times New Roman"/>
          <w:spacing w:val="-2"/>
        </w:rPr>
        <w:t>Technology</w:t>
      </w:r>
      <w:r>
        <w:rPr>
          <w:rFonts w:hint="default" w:ascii="Times New Roman" w:hAnsi="Times New Roman" w:cs="Times New Roman"/>
          <w:spacing w:val="-8"/>
        </w:rPr>
        <w:t xml:space="preserve"> </w:t>
      </w:r>
      <w:r>
        <w:rPr>
          <w:rFonts w:hint="default" w:ascii="Times New Roman" w:hAnsi="Times New Roman" w:cs="Times New Roman"/>
          <w:spacing w:val="-2"/>
        </w:rPr>
        <w:t>and</w:t>
      </w:r>
      <w:r>
        <w:rPr>
          <w:rFonts w:hint="default" w:ascii="Times New Roman" w:hAnsi="Times New Roman" w:cs="Times New Roman"/>
          <w:spacing w:val="-7"/>
        </w:rPr>
        <w:t xml:space="preserve"> </w:t>
      </w:r>
      <w:r>
        <w:rPr>
          <w:rFonts w:hint="default" w:ascii="Times New Roman" w:hAnsi="Times New Roman" w:cs="Times New Roman"/>
          <w:spacing w:val="-2"/>
        </w:rPr>
        <w:t>Communication</w:t>
      </w:r>
      <w:r>
        <w:rPr>
          <w:rFonts w:hint="default" w:ascii="Times New Roman" w:hAnsi="Times New Roman" w:cs="Times New Roman"/>
          <w:spacing w:val="-4"/>
        </w:rPr>
        <w:t xml:space="preserve"> </w:t>
      </w:r>
      <w:r>
        <w:rPr>
          <w:rFonts w:hint="default" w:ascii="Times New Roman" w:hAnsi="Times New Roman" w:cs="Times New Roman"/>
          <w:spacing w:val="-2"/>
        </w:rPr>
        <w:t>Constraint</w:t>
      </w:r>
    </w:p>
    <w:p w14:paraId="012E44A7">
      <w:pPr>
        <w:pStyle w:val="10"/>
        <w:spacing w:before="317" w:line="360" w:lineRule="auto"/>
        <w:jc w:val="left"/>
        <w:rPr>
          <w:rFonts w:hint="default" w:ascii="Times New Roman" w:hAnsi="Times New Roman" w:cs="Times New Roman"/>
          <w:b/>
          <w:sz w:val="28"/>
        </w:rPr>
      </w:pPr>
    </w:p>
    <w:p w14:paraId="6557DF04">
      <w:pPr>
        <w:pStyle w:val="10"/>
        <w:spacing w:line="360" w:lineRule="auto"/>
        <w:ind w:left="220" w:right="1512"/>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bidding</w:t>
      </w:r>
      <w:r>
        <w:rPr>
          <w:rFonts w:hint="default" w:ascii="Times New Roman" w:hAnsi="Times New Roman" w:cs="Times New Roman"/>
          <w:spacing w:val="-3"/>
        </w:rPr>
        <w:t xml:space="preserve"> </w:t>
      </w:r>
      <w:r>
        <w:rPr>
          <w:rFonts w:hint="default" w:ascii="Times New Roman" w:hAnsi="Times New Roman" w:cs="Times New Roman"/>
        </w:rPr>
        <w:t>system</w:t>
      </w:r>
      <w:r>
        <w:rPr>
          <w:rFonts w:hint="default" w:ascii="Times New Roman" w:hAnsi="Times New Roman" w:cs="Times New Roman"/>
          <w:spacing w:val="-1"/>
        </w:rPr>
        <w:t xml:space="preserve"> </w:t>
      </w:r>
      <w:r>
        <w:rPr>
          <w:rFonts w:hint="default" w:ascii="Times New Roman" w:hAnsi="Times New Roman" w:cs="Times New Roman"/>
        </w:rPr>
        <w:t>does</w:t>
      </w:r>
      <w:r>
        <w:rPr>
          <w:rFonts w:hint="default" w:ascii="Times New Roman" w:hAnsi="Times New Roman" w:cs="Times New Roman"/>
          <w:spacing w:val="-3"/>
        </w:rPr>
        <w:t xml:space="preserve"> </w:t>
      </w:r>
      <w:r>
        <w:rPr>
          <w:rFonts w:hint="default" w:ascii="Times New Roman" w:hAnsi="Times New Roman" w:cs="Times New Roman"/>
        </w:rPr>
        <w:t>this</w:t>
      </w:r>
      <w:r>
        <w:rPr>
          <w:rFonts w:hint="default" w:ascii="Times New Roman" w:hAnsi="Times New Roman" w:cs="Times New Roman"/>
          <w:spacing w:val="-6"/>
        </w:rPr>
        <w:t xml:space="preserve"> </w:t>
      </w:r>
      <w:r>
        <w:rPr>
          <w:rFonts w:hint="default" w:ascii="Times New Roman" w:hAnsi="Times New Roman" w:cs="Times New Roman"/>
        </w:rPr>
        <w:t>communication</w:t>
      </w:r>
      <w:r>
        <w:rPr>
          <w:rFonts w:hint="default" w:ascii="Times New Roman" w:hAnsi="Times New Roman" w:cs="Times New Roman"/>
          <w:spacing w:val="-3"/>
        </w:rPr>
        <w:t xml:space="preserve"> </w:t>
      </w:r>
      <w:r>
        <w:rPr>
          <w:rFonts w:hint="default" w:ascii="Times New Roman" w:hAnsi="Times New Roman" w:cs="Times New Roman"/>
        </w:rPr>
        <w:t>by</w:t>
      </w:r>
      <w:r>
        <w:rPr>
          <w:rFonts w:hint="default" w:ascii="Times New Roman" w:hAnsi="Times New Roman" w:cs="Times New Roman"/>
          <w:spacing w:val="-3"/>
        </w:rPr>
        <w:t xml:space="preserve"> </w:t>
      </w:r>
      <w:r>
        <w:rPr>
          <w:rFonts w:hint="default" w:ascii="Times New Roman" w:hAnsi="Times New Roman" w:cs="Times New Roman"/>
        </w:rPr>
        <w:t>using</w:t>
      </w:r>
      <w:r>
        <w:rPr>
          <w:rFonts w:hint="default" w:ascii="Times New Roman" w:hAnsi="Times New Roman" w:cs="Times New Roman"/>
          <w:spacing w:val="-3"/>
        </w:rPr>
        <w:t xml:space="preserve"> </w:t>
      </w:r>
      <w:r>
        <w:rPr>
          <w:rFonts w:hint="default" w:ascii="Times New Roman" w:hAnsi="Times New Roman" w:cs="Times New Roman"/>
        </w:rPr>
        <w:t>modulated</w:t>
      </w:r>
      <w:r>
        <w:rPr>
          <w:rFonts w:hint="default" w:ascii="Times New Roman" w:hAnsi="Times New Roman" w:cs="Times New Roman"/>
          <w:spacing w:val="-3"/>
        </w:rPr>
        <w:t xml:space="preserve"> </w:t>
      </w:r>
      <w:r>
        <w:rPr>
          <w:rFonts w:hint="default" w:ascii="Times New Roman" w:hAnsi="Times New Roman" w:cs="Times New Roman"/>
        </w:rPr>
        <w:t>API</w:t>
      </w:r>
      <w:r>
        <w:rPr>
          <w:rFonts w:hint="default" w:ascii="Times New Roman" w:hAnsi="Times New Roman" w:cs="Times New Roman"/>
          <w:spacing w:val="-4"/>
        </w:rPr>
        <w:t xml:space="preserve"> </w:t>
      </w:r>
      <w:r>
        <w:rPr>
          <w:rFonts w:hint="default" w:ascii="Times New Roman" w:hAnsi="Times New Roman" w:cs="Times New Roman"/>
        </w:rPr>
        <w:t>.but</w:t>
      </w:r>
      <w:r>
        <w:rPr>
          <w:rFonts w:hint="default" w:ascii="Times New Roman" w:hAnsi="Times New Roman" w:cs="Times New Roman"/>
          <w:spacing w:val="-3"/>
        </w:rPr>
        <w:t xml:space="preserve"> </w:t>
      </w:r>
      <w:r>
        <w:rPr>
          <w:rFonts w:hint="default" w:ascii="Times New Roman" w:hAnsi="Times New Roman" w:cs="Times New Roman"/>
        </w:rPr>
        <w:t>it</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6"/>
        </w:rPr>
        <w:t xml:space="preserve"> </w:t>
      </w:r>
      <w:r>
        <w:rPr>
          <w:rFonts w:hint="default" w:ascii="Times New Roman" w:hAnsi="Times New Roman" w:cs="Times New Roman"/>
        </w:rPr>
        <w:t>challenge due</w:t>
      </w:r>
      <w:r>
        <w:rPr>
          <w:rFonts w:hint="default" w:ascii="Times New Roman" w:hAnsi="Times New Roman" w:cs="Times New Roman"/>
          <w:spacing w:val="-4"/>
        </w:rPr>
        <w:t xml:space="preserve"> </w:t>
      </w:r>
      <w:r>
        <w:rPr>
          <w:rFonts w:hint="default" w:ascii="Times New Roman" w:hAnsi="Times New Roman" w:cs="Times New Roman"/>
        </w:rPr>
        <w:t>to The technology (php)may affect the development cycle. Since it updates from time to time and it needs internet connection.</w:t>
      </w:r>
    </w:p>
    <w:p w14:paraId="1733C298">
      <w:pPr>
        <w:pStyle w:val="4"/>
        <w:numPr>
          <w:ilvl w:val="2"/>
          <w:numId w:val="29"/>
        </w:numPr>
        <w:tabs>
          <w:tab w:val="left" w:pos="917"/>
        </w:tabs>
        <w:spacing w:before="209" w:after="0" w:line="360" w:lineRule="auto"/>
        <w:ind w:left="917" w:right="0" w:hanging="697"/>
        <w:jc w:val="left"/>
        <w:rPr>
          <w:rFonts w:hint="default" w:ascii="Times New Roman" w:hAnsi="Times New Roman" w:cs="Times New Roman"/>
          <w:sz w:val="26"/>
        </w:rPr>
      </w:pPr>
      <w:bookmarkStart w:id="142" w:name="2.10.4Time constraint"/>
      <w:bookmarkEnd w:id="142"/>
      <w:bookmarkStart w:id="143" w:name="_bookmark33"/>
      <w:bookmarkEnd w:id="143"/>
      <w:r>
        <w:rPr>
          <w:rFonts w:hint="default" w:ascii="Times New Roman" w:hAnsi="Times New Roman" w:cs="Times New Roman"/>
          <w:spacing w:val="-4"/>
        </w:rPr>
        <w:t>Time</w:t>
      </w:r>
      <w:r>
        <w:rPr>
          <w:rFonts w:hint="default" w:ascii="Times New Roman" w:hAnsi="Times New Roman" w:cs="Times New Roman"/>
          <w:spacing w:val="-15"/>
        </w:rPr>
        <w:t xml:space="preserve"> </w:t>
      </w:r>
      <w:r>
        <w:rPr>
          <w:rFonts w:hint="default" w:ascii="Times New Roman" w:hAnsi="Times New Roman" w:cs="Times New Roman"/>
          <w:spacing w:val="-2"/>
        </w:rPr>
        <w:t>constraint</w:t>
      </w:r>
    </w:p>
    <w:p w14:paraId="1A08C286">
      <w:pPr>
        <w:pStyle w:val="10"/>
        <w:spacing w:before="152" w:line="360" w:lineRule="auto"/>
        <w:ind w:left="220" w:right="1404"/>
        <w:jc w:val="left"/>
        <w:rPr>
          <w:rFonts w:hint="default" w:ascii="Times New Roman" w:hAnsi="Times New Roman" w:cs="Times New Roman"/>
        </w:rPr>
      </w:pPr>
      <w:r>
        <w:rPr>
          <w:rFonts w:hint="default" w:ascii="Times New Roman" w:hAnsi="Times New Roman" w:cs="Times New Roman"/>
        </w:rPr>
        <w:t>I</w:t>
      </w:r>
      <w:r>
        <w:rPr>
          <w:rFonts w:hint="default" w:ascii="Times New Roman" w:hAnsi="Times New Roman" w:cs="Times New Roman"/>
          <w:spacing w:val="-11"/>
        </w:rPr>
        <w:t xml:space="preserve"> </w:t>
      </w:r>
      <w:r>
        <w:rPr>
          <w:rFonts w:hint="default" w:ascii="Times New Roman" w:hAnsi="Times New Roman" w:cs="Times New Roman"/>
        </w:rPr>
        <w:t>didn't have</w:t>
      </w:r>
      <w:r>
        <w:rPr>
          <w:rFonts w:hint="default" w:ascii="Times New Roman" w:hAnsi="Times New Roman" w:cs="Times New Roman"/>
          <w:spacing w:val="-4"/>
        </w:rPr>
        <w:t xml:space="preserve"> </w:t>
      </w:r>
      <w:r>
        <w:rPr>
          <w:rFonts w:hint="default" w:ascii="Times New Roman" w:hAnsi="Times New Roman" w:cs="Times New Roman"/>
        </w:rPr>
        <w:t>enough</w:t>
      </w:r>
      <w:r>
        <w:rPr>
          <w:rFonts w:hint="default" w:ascii="Times New Roman" w:hAnsi="Times New Roman" w:cs="Times New Roman"/>
          <w:spacing w:val="-6"/>
        </w:rPr>
        <w:t xml:space="preserve"> </w:t>
      </w:r>
      <w:r>
        <w:rPr>
          <w:rFonts w:hint="default" w:ascii="Times New Roman" w:hAnsi="Times New Roman" w:cs="Times New Roman"/>
        </w:rPr>
        <w:t>time</w:t>
      </w:r>
      <w:r>
        <w:rPr>
          <w:rFonts w:hint="default" w:ascii="Times New Roman" w:hAnsi="Times New Roman" w:cs="Times New Roman"/>
          <w:spacing w:val="-12"/>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complete</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project and</w:t>
      </w:r>
      <w:r>
        <w:rPr>
          <w:rFonts w:hint="default" w:ascii="Times New Roman" w:hAnsi="Times New Roman" w:cs="Times New Roman"/>
          <w:spacing w:val="-3"/>
        </w:rPr>
        <w:t xml:space="preserve"> </w:t>
      </w:r>
      <w:r>
        <w:rPr>
          <w:rFonts w:hint="default" w:ascii="Times New Roman" w:hAnsi="Times New Roman" w:cs="Times New Roman"/>
        </w:rPr>
        <w:t>couldn't work</w:t>
      </w:r>
      <w:r>
        <w:rPr>
          <w:rFonts w:hint="default" w:ascii="Times New Roman" w:hAnsi="Times New Roman" w:cs="Times New Roman"/>
          <w:spacing w:val="-8"/>
        </w:rPr>
        <w:t xml:space="preserve"> </w:t>
      </w:r>
      <w:r>
        <w:rPr>
          <w:rFonts w:hint="default" w:ascii="Times New Roman" w:hAnsi="Times New Roman" w:cs="Times New Roman"/>
        </w:rPr>
        <w:t>as</w:t>
      </w:r>
      <w:r>
        <w:rPr>
          <w:rFonts w:hint="default" w:ascii="Times New Roman" w:hAnsi="Times New Roman" w:cs="Times New Roman"/>
          <w:spacing w:val="-8"/>
        </w:rPr>
        <w:t xml:space="preserve"> </w:t>
      </w:r>
      <w:r>
        <w:rPr>
          <w:rFonts w:hint="default" w:ascii="Times New Roman" w:hAnsi="Times New Roman" w:cs="Times New Roman"/>
        </w:rPr>
        <w:t>planned</w:t>
      </w:r>
      <w:r>
        <w:rPr>
          <w:rFonts w:hint="default" w:ascii="Times New Roman" w:hAnsi="Times New Roman" w:cs="Times New Roman"/>
          <w:spacing w:val="-3"/>
        </w:rPr>
        <w:t xml:space="preserve"> </w:t>
      </w:r>
      <w:r>
        <w:rPr>
          <w:rFonts w:hint="default" w:ascii="Times New Roman" w:hAnsi="Times New Roman" w:cs="Times New Roman"/>
        </w:rPr>
        <w:t>due</w:t>
      </w:r>
      <w:r>
        <w:rPr>
          <w:rFonts w:hint="default" w:ascii="Times New Roman" w:hAnsi="Times New Roman" w:cs="Times New Roman"/>
          <w:spacing w:val="-7"/>
        </w:rPr>
        <w:t xml:space="preserve"> </w:t>
      </w:r>
      <w:r>
        <w:rPr>
          <w:rFonts w:hint="default" w:ascii="Times New Roman" w:hAnsi="Times New Roman" w:cs="Times New Roman"/>
        </w:rPr>
        <w:t>to</w:t>
      </w:r>
      <w:r>
        <w:rPr>
          <w:rFonts w:hint="default" w:ascii="Times New Roman" w:hAnsi="Times New Roman" w:cs="Times New Roman"/>
          <w:spacing w:val="-11"/>
        </w:rPr>
        <w:t xml:space="preserve"> </w:t>
      </w:r>
      <w:r>
        <w:rPr>
          <w:rFonts w:hint="default" w:ascii="Times New Roman" w:hAnsi="Times New Roman" w:cs="Times New Roman"/>
        </w:rPr>
        <w:t>the instability in the country.</w:t>
      </w:r>
    </w:p>
    <w:p w14:paraId="19EBE1F4">
      <w:pPr>
        <w:pStyle w:val="4"/>
        <w:numPr>
          <w:ilvl w:val="2"/>
          <w:numId w:val="29"/>
        </w:numPr>
        <w:tabs>
          <w:tab w:val="left" w:pos="917"/>
        </w:tabs>
        <w:spacing w:before="207" w:after="0" w:line="360" w:lineRule="auto"/>
        <w:ind w:left="917" w:right="0" w:hanging="697"/>
        <w:jc w:val="left"/>
        <w:rPr>
          <w:rFonts w:hint="default" w:ascii="Times New Roman" w:hAnsi="Times New Roman" w:cs="Times New Roman"/>
          <w:sz w:val="26"/>
        </w:rPr>
      </w:pPr>
      <w:bookmarkStart w:id="144" w:name="2.10.5Assumptions and Dependencies"/>
      <w:bookmarkEnd w:id="144"/>
      <w:bookmarkStart w:id="145" w:name="_bookmark34"/>
      <w:bookmarkEnd w:id="145"/>
      <w:r>
        <w:rPr>
          <w:rFonts w:hint="default" w:ascii="Times New Roman" w:hAnsi="Times New Roman" w:cs="Times New Roman"/>
          <w:spacing w:val="-2"/>
        </w:rPr>
        <w:t>Assumptions</w:t>
      </w:r>
      <w:r>
        <w:rPr>
          <w:rFonts w:hint="default" w:ascii="Times New Roman" w:hAnsi="Times New Roman" w:cs="Times New Roman"/>
          <w:spacing w:val="-15"/>
        </w:rPr>
        <w:t xml:space="preserve"> </w:t>
      </w:r>
      <w:r>
        <w:rPr>
          <w:rFonts w:hint="default" w:ascii="Times New Roman" w:hAnsi="Times New Roman" w:cs="Times New Roman"/>
          <w:spacing w:val="-2"/>
        </w:rPr>
        <w:t>and</w:t>
      </w:r>
      <w:r>
        <w:rPr>
          <w:rFonts w:hint="default" w:ascii="Times New Roman" w:hAnsi="Times New Roman" w:cs="Times New Roman"/>
          <w:spacing w:val="-16"/>
        </w:rPr>
        <w:t xml:space="preserve"> </w:t>
      </w:r>
      <w:r>
        <w:rPr>
          <w:rFonts w:hint="default" w:ascii="Times New Roman" w:hAnsi="Times New Roman" w:cs="Times New Roman"/>
          <w:spacing w:val="-2"/>
        </w:rPr>
        <w:t>Dependencies</w:t>
      </w:r>
    </w:p>
    <w:p w14:paraId="3BAA920E">
      <w:pPr>
        <w:pStyle w:val="10"/>
        <w:spacing w:before="157" w:line="360" w:lineRule="auto"/>
        <w:ind w:left="220" w:right="1404"/>
        <w:jc w:val="left"/>
        <w:rPr>
          <w:rFonts w:hint="default" w:ascii="Times New Roman" w:hAnsi="Times New Roman" w:cs="Times New Roman"/>
        </w:rPr>
      </w:pPr>
      <w:r>
        <w:rPr>
          <w:rFonts w:hint="default" w:ascii="Times New Roman" w:hAnsi="Times New Roman" w:cs="Times New Roman"/>
        </w:rPr>
        <w:t>It</w:t>
      </w:r>
      <w:r>
        <w:rPr>
          <w:rFonts w:hint="default" w:ascii="Times New Roman" w:hAnsi="Times New Roman" w:cs="Times New Roman"/>
          <w:spacing w:val="-4"/>
        </w:rPr>
        <w:t xml:space="preserve"> </w:t>
      </w:r>
      <w:r>
        <w:rPr>
          <w:rFonts w:hint="default" w:ascii="Times New Roman" w:hAnsi="Times New Roman" w:cs="Times New Roman"/>
        </w:rPr>
        <w:t>is</w:t>
      </w:r>
      <w:r>
        <w:rPr>
          <w:rFonts w:hint="default" w:ascii="Times New Roman" w:hAnsi="Times New Roman" w:cs="Times New Roman"/>
          <w:spacing w:val="-13"/>
        </w:rPr>
        <w:t xml:space="preserve"> </w:t>
      </w:r>
      <w:r>
        <w:rPr>
          <w:rFonts w:hint="default" w:ascii="Times New Roman" w:hAnsi="Times New Roman" w:cs="Times New Roman"/>
        </w:rPr>
        <w:t>assumed</w:t>
      </w:r>
      <w:r>
        <w:rPr>
          <w:rFonts w:hint="default" w:ascii="Times New Roman" w:hAnsi="Times New Roman" w:cs="Times New Roman"/>
          <w:spacing w:val="-8"/>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users</w:t>
      </w:r>
      <w:r>
        <w:rPr>
          <w:rFonts w:hint="default" w:ascii="Times New Roman" w:hAnsi="Times New Roman" w:cs="Times New Roman"/>
          <w:spacing w:val="-7"/>
        </w:rPr>
        <w:t xml:space="preserve"> </w:t>
      </w:r>
      <w:r>
        <w:rPr>
          <w:rFonts w:hint="default" w:ascii="Times New Roman" w:hAnsi="Times New Roman" w:cs="Times New Roman"/>
        </w:rPr>
        <w:t>are</w:t>
      </w:r>
      <w:r>
        <w:rPr>
          <w:rFonts w:hint="default" w:ascii="Times New Roman" w:hAnsi="Times New Roman" w:cs="Times New Roman"/>
          <w:spacing w:val="-9"/>
        </w:rPr>
        <w:t xml:space="preserve"> </w:t>
      </w:r>
      <w:r>
        <w:rPr>
          <w:rFonts w:hint="default" w:ascii="Times New Roman" w:hAnsi="Times New Roman" w:cs="Times New Roman"/>
        </w:rPr>
        <w:t>familiar</w:t>
      </w:r>
      <w:r>
        <w:rPr>
          <w:rFonts w:hint="default" w:ascii="Times New Roman" w:hAnsi="Times New Roman" w:cs="Times New Roman"/>
          <w:spacing w:val="-7"/>
        </w:rPr>
        <w:t xml:space="preserve"> </w:t>
      </w:r>
      <w:r>
        <w:rPr>
          <w:rFonts w:hint="default" w:ascii="Times New Roman" w:hAnsi="Times New Roman" w:cs="Times New Roman"/>
        </w:rPr>
        <w:t>with</w:t>
      </w:r>
      <w:r>
        <w:rPr>
          <w:rFonts w:hint="default" w:ascii="Times New Roman" w:hAnsi="Times New Roman" w:cs="Times New Roman"/>
          <w:spacing w:val="-8"/>
        </w:rPr>
        <w:t xml:space="preserve"> </w:t>
      </w:r>
      <w:r>
        <w:rPr>
          <w:rFonts w:hint="default" w:ascii="Times New Roman" w:hAnsi="Times New Roman" w:cs="Times New Roman"/>
        </w:rPr>
        <w:t>internet</w:t>
      </w:r>
      <w:r>
        <w:rPr>
          <w:rFonts w:hint="default" w:ascii="Times New Roman" w:hAnsi="Times New Roman" w:cs="Times New Roman"/>
          <w:spacing w:val="-2"/>
        </w:rPr>
        <w:t xml:space="preserve"> </w:t>
      </w:r>
      <w:r>
        <w:rPr>
          <w:rFonts w:hint="default" w:ascii="Times New Roman" w:hAnsi="Times New Roman" w:cs="Times New Roman"/>
        </w:rPr>
        <w:t>browsers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comfortable</w:t>
      </w:r>
      <w:r>
        <w:rPr>
          <w:rFonts w:hint="default" w:ascii="Times New Roman" w:hAnsi="Times New Roman" w:cs="Times New Roman"/>
          <w:spacing w:val="-5"/>
        </w:rPr>
        <w:t xml:space="preserve"> </w:t>
      </w:r>
      <w:r>
        <w:rPr>
          <w:rFonts w:hint="default" w:ascii="Times New Roman" w:hAnsi="Times New Roman" w:cs="Times New Roman"/>
        </w:rPr>
        <w:t>using</w:t>
      </w:r>
      <w:r>
        <w:rPr>
          <w:rFonts w:hint="default" w:ascii="Times New Roman" w:hAnsi="Times New Roman" w:cs="Times New Roman"/>
          <w:spacing w:val="-11"/>
        </w:rPr>
        <w:t xml:space="preserve"> </w:t>
      </w:r>
      <w:r>
        <w:rPr>
          <w:rFonts w:hint="default" w:ascii="Times New Roman" w:hAnsi="Times New Roman" w:cs="Times New Roman"/>
        </w:rPr>
        <w:t>a</w:t>
      </w:r>
      <w:r>
        <w:rPr>
          <w:rFonts w:hint="default" w:ascii="Times New Roman" w:hAnsi="Times New Roman" w:cs="Times New Roman"/>
          <w:spacing w:val="-12"/>
        </w:rPr>
        <w:t xml:space="preserve"> </w:t>
      </w:r>
      <w:r>
        <w:rPr>
          <w:rFonts w:hint="default" w:ascii="Times New Roman" w:hAnsi="Times New Roman" w:cs="Times New Roman"/>
        </w:rPr>
        <w:t>keyboard</w:t>
      </w:r>
      <w:r>
        <w:rPr>
          <w:rFonts w:hint="default" w:ascii="Times New Roman" w:hAnsi="Times New Roman" w:cs="Times New Roman"/>
          <w:spacing w:val="-8"/>
        </w:rPr>
        <w:t xml:space="preserve"> </w:t>
      </w:r>
      <w:r>
        <w:rPr>
          <w:rFonts w:hint="default" w:ascii="Times New Roman" w:hAnsi="Times New Roman" w:cs="Times New Roman"/>
        </w:rPr>
        <w:t>and mouse. Since the GPU Information Management System is web-based, access via a compatible internet browser is necessary. Users are expected to have reliable internet connectivity.</w:t>
      </w:r>
    </w:p>
    <w:p w14:paraId="5DA1F3F2">
      <w:pPr>
        <w:pStyle w:val="10"/>
        <w:spacing w:before="200" w:line="360" w:lineRule="auto"/>
        <w:ind w:left="220" w:right="1573"/>
        <w:jc w:val="left"/>
        <w:rPr>
          <w:rFonts w:hint="default" w:ascii="Times New Roman" w:hAnsi="Times New Roman" w:cs="Times New Roman"/>
        </w:rPr>
      </w:pPr>
      <w:r>
        <w:rPr>
          <w:rFonts w:hint="default" w:ascii="Times New Roman" w:hAnsi="Times New Roman" w:cs="Times New Roman"/>
        </w:rPr>
        <w:t>Additionally, it</w:t>
      </w:r>
      <w:r>
        <w:rPr>
          <w:rFonts w:hint="default" w:ascii="Times New Roman" w:hAnsi="Times New Roman" w:cs="Times New Roman"/>
          <w:spacing w:val="-1"/>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assumed</w:t>
      </w:r>
      <w:r>
        <w:rPr>
          <w:rFonts w:hint="default" w:ascii="Times New Roman" w:hAnsi="Times New Roman" w:cs="Times New Roman"/>
          <w:spacing w:val="-6"/>
        </w:rPr>
        <w:t xml:space="preserve"> </w:t>
      </w:r>
      <w:r>
        <w:rPr>
          <w:rFonts w:hint="default" w:ascii="Times New Roman" w:hAnsi="Times New Roman" w:cs="Times New Roman"/>
        </w:rPr>
        <w:t>that</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application</w:t>
      </w:r>
      <w:r>
        <w:rPr>
          <w:rFonts w:hint="default" w:ascii="Times New Roman" w:hAnsi="Times New Roman" w:cs="Times New Roman"/>
          <w:spacing w:val="-8"/>
        </w:rPr>
        <w:t xml:space="preserve"> </w:t>
      </w:r>
      <w:r>
        <w:rPr>
          <w:rFonts w:hint="default" w:ascii="Times New Roman" w:hAnsi="Times New Roman" w:cs="Times New Roman"/>
        </w:rPr>
        <w:t>will</w:t>
      </w:r>
      <w:r>
        <w:rPr>
          <w:rFonts w:hint="default" w:ascii="Times New Roman" w:hAnsi="Times New Roman" w:cs="Times New Roman"/>
          <w:spacing w:val="-13"/>
        </w:rPr>
        <w:t xml:space="preserve"> </w:t>
      </w:r>
      <w:r>
        <w:rPr>
          <w:rFonts w:hint="default" w:ascii="Times New Roman" w:hAnsi="Times New Roman" w:cs="Times New Roman"/>
        </w:rPr>
        <w:t>primarily</w:t>
      </w:r>
      <w:r>
        <w:rPr>
          <w:rFonts w:hint="default" w:ascii="Times New Roman" w:hAnsi="Times New Roman" w:cs="Times New Roman"/>
          <w:spacing w:val="-11"/>
        </w:rPr>
        <w:t xml:space="preserve"> </w:t>
      </w:r>
      <w:r>
        <w:rPr>
          <w:rFonts w:hint="default" w:ascii="Times New Roman" w:hAnsi="Times New Roman" w:cs="Times New Roman"/>
        </w:rPr>
        <w:t>be</w:t>
      </w:r>
      <w:r>
        <w:rPr>
          <w:rFonts w:hint="default" w:ascii="Times New Roman" w:hAnsi="Times New Roman" w:cs="Times New Roman"/>
          <w:spacing w:val="-9"/>
        </w:rPr>
        <w:t xml:space="preserve"> </w:t>
      </w:r>
      <w:r>
        <w:rPr>
          <w:rFonts w:hint="default" w:ascii="Times New Roman" w:hAnsi="Times New Roman" w:cs="Times New Roman"/>
        </w:rPr>
        <w:t>used</w:t>
      </w:r>
      <w:r>
        <w:rPr>
          <w:rFonts w:hint="default" w:ascii="Times New Roman" w:hAnsi="Times New Roman" w:cs="Times New Roman"/>
          <w:spacing w:val="-6"/>
        </w:rPr>
        <w:t xml:space="preserve"> </w:t>
      </w:r>
      <w:r>
        <w:rPr>
          <w:rFonts w:hint="default" w:ascii="Times New Roman" w:hAnsi="Times New Roman" w:cs="Times New Roman"/>
        </w:rPr>
        <w:t>on</w:t>
      </w:r>
      <w:r>
        <w:rPr>
          <w:rFonts w:hint="default" w:ascii="Times New Roman" w:hAnsi="Times New Roman" w:cs="Times New Roman"/>
          <w:spacing w:val="-11"/>
        </w:rPr>
        <w:t xml:space="preserve"> </w:t>
      </w:r>
      <w:r>
        <w:rPr>
          <w:rFonts w:hint="default" w:ascii="Times New Roman" w:hAnsi="Times New Roman" w:cs="Times New Roman"/>
        </w:rPr>
        <w:t>mobile</w:t>
      </w:r>
      <w:r>
        <w:rPr>
          <w:rFonts w:hint="default" w:ascii="Times New Roman" w:hAnsi="Times New Roman" w:cs="Times New Roman"/>
          <w:spacing w:val="-12"/>
        </w:rPr>
        <w:t xml:space="preserve"> </w:t>
      </w:r>
      <w:r>
        <w:rPr>
          <w:rFonts w:hint="default" w:ascii="Times New Roman" w:hAnsi="Times New Roman" w:cs="Times New Roman"/>
        </w:rPr>
        <w:t>devices</w:t>
      </w:r>
      <w:r>
        <w:rPr>
          <w:rFonts w:hint="default" w:ascii="Times New Roman" w:hAnsi="Times New Roman" w:cs="Times New Roman"/>
          <w:spacing w:val="-6"/>
        </w:rPr>
        <w:t xml:space="preserve"> </w:t>
      </w:r>
      <w:r>
        <w:rPr>
          <w:rFonts w:hint="default" w:ascii="Times New Roman" w:hAnsi="Times New Roman" w:cs="Times New Roman"/>
        </w:rPr>
        <w:t>that meet adequate performance standards.</w:t>
      </w:r>
    </w:p>
    <w:p w14:paraId="52412512">
      <w:pPr>
        <w:pStyle w:val="4"/>
        <w:numPr>
          <w:ilvl w:val="1"/>
          <w:numId w:val="29"/>
        </w:numPr>
        <w:tabs>
          <w:tab w:val="left" w:pos="780"/>
        </w:tabs>
        <w:spacing w:before="203" w:after="0" w:line="360" w:lineRule="auto"/>
        <w:ind w:left="780" w:right="0" w:hanging="560"/>
        <w:jc w:val="left"/>
        <w:rPr>
          <w:rFonts w:hint="default" w:ascii="Times New Roman" w:hAnsi="Times New Roman" w:cs="Times New Roman"/>
        </w:rPr>
      </w:pPr>
      <w:bookmarkStart w:id="146" w:name="_bookmark35"/>
      <w:bookmarkEnd w:id="146"/>
      <w:bookmarkStart w:id="147" w:name="2.11Specific Requirement"/>
      <w:bookmarkEnd w:id="147"/>
      <w:r>
        <w:rPr>
          <w:rFonts w:hint="default" w:ascii="Times New Roman" w:hAnsi="Times New Roman" w:cs="Times New Roman"/>
          <w:spacing w:val="-2"/>
        </w:rPr>
        <w:t>Specific</w:t>
      </w:r>
      <w:r>
        <w:rPr>
          <w:rFonts w:hint="default" w:ascii="Times New Roman" w:hAnsi="Times New Roman" w:cs="Times New Roman"/>
          <w:spacing w:val="-13"/>
        </w:rPr>
        <w:t xml:space="preserve"> </w:t>
      </w:r>
      <w:r>
        <w:rPr>
          <w:rFonts w:hint="default" w:ascii="Times New Roman" w:hAnsi="Times New Roman" w:cs="Times New Roman"/>
          <w:spacing w:val="-2"/>
        </w:rPr>
        <w:t>Requirement</w:t>
      </w:r>
    </w:p>
    <w:p w14:paraId="6C02BB9E">
      <w:pPr>
        <w:pStyle w:val="4"/>
        <w:numPr>
          <w:ilvl w:val="2"/>
          <w:numId w:val="29"/>
        </w:numPr>
        <w:tabs>
          <w:tab w:val="left" w:pos="996"/>
        </w:tabs>
        <w:spacing w:before="159" w:after="0" w:line="360" w:lineRule="auto"/>
        <w:ind w:left="996" w:right="0" w:hanging="776"/>
        <w:jc w:val="left"/>
        <w:rPr>
          <w:rFonts w:hint="default" w:ascii="Times New Roman" w:hAnsi="Times New Roman" w:cs="Times New Roman"/>
        </w:rPr>
      </w:pPr>
      <w:bookmarkStart w:id="148" w:name="_bookmark36"/>
      <w:bookmarkEnd w:id="148"/>
      <w:bookmarkStart w:id="149" w:name="2.11.1 User Requirements"/>
      <w:bookmarkEnd w:id="149"/>
      <w:r>
        <w:rPr>
          <w:rFonts w:hint="default" w:ascii="Times New Roman" w:hAnsi="Times New Roman" w:cs="Times New Roman"/>
          <w:spacing w:val="-2"/>
        </w:rPr>
        <w:t>User</w:t>
      </w:r>
      <w:r>
        <w:rPr>
          <w:rFonts w:hint="default" w:ascii="Times New Roman" w:hAnsi="Times New Roman" w:cs="Times New Roman"/>
          <w:spacing w:val="-21"/>
        </w:rPr>
        <w:t xml:space="preserve"> </w:t>
      </w:r>
      <w:r>
        <w:rPr>
          <w:rFonts w:hint="default" w:ascii="Times New Roman" w:hAnsi="Times New Roman" w:cs="Times New Roman"/>
          <w:spacing w:val="-2"/>
        </w:rPr>
        <w:t>Requirements</w:t>
      </w:r>
    </w:p>
    <w:p w14:paraId="1222314D">
      <w:pPr>
        <w:pStyle w:val="10"/>
        <w:spacing w:before="156" w:line="360" w:lineRule="auto"/>
        <w:ind w:left="220" w:right="1404"/>
        <w:jc w:val="left"/>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0"/>
        </w:rPr>
        <w:t xml:space="preserve"> </w:t>
      </w:r>
      <w:r>
        <w:rPr>
          <w:rFonts w:hint="default" w:ascii="Times New Roman" w:hAnsi="Times New Roman" w:cs="Times New Roman"/>
        </w:rPr>
        <w:t>topic</w:t>
      </w:r>
      <w:r>
        <w:rPr>
          <w:rFonts w:hint="default" w:ascii="Times New Roman" w:hAnsi="Times New Roman" w:cs="Times New Roman"/>
          <w:spacing w:val="-12"/>
        </w:rPr>
        <w:t xml:space="preserve"> </w:t>
      </w:r>
      <w:r>
        <w:rPr>
          <w:rFonts w:hint="default" w:ascii="Times New Roman" w:hAnsi="Times New Roman" w:cs="Times New Roman"/>
        </w:rPr>
        <w:t>provides</w:t>
      </w:r>
      <w:r>
        <w:rPr>
          <w:rFonts w:hint="default" w:ascii="Times New Roman" w:hAnsi="Times New Roman" w:cs="Times New Roman"/>
          <w:spacing w:val="-7"/>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brief</w:t>
      </w:r>
      <w:r>
        <w:rPr>
          <w:rFonts w:hint="default" w:ascii="Times New Roman" w:hAnsi="Times New Roman" w:cs="Times New Roman"/>
          <w:spacing w:val="-11"/>
        </w:rPr>
        <w:t xml:space="preserve"> </w:t>
      </w:r>
      <w:r>
        <w:rPr>
          <w:rFonts w:hint="default" w:ascii="Times New Roman" w:hAnsi="Times New Roman" w:cs="Times New Roman"/>
        </w:rPr>
        <w:t>overview</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user</w:t>
      </w:r>
      <w:r>
        <w:rPr>
          <w:rFonts w:hint="default" w:ascii="Times New Roman" w:hAnsi="Times New Roman" w:cs="Times New Roman"/>
          <w:spacing w:val="-8"/>
        </w:rPr>
        <w:t xml:space="preserve"> </w:t>
      </w:r>
      <w:r>
        <w:rPr>
          <w:rFonts w:hint="default" w:ascii="Times New Roman" w:hAnsi="Times New Roman" w:cs="Times New Roman"/>
        </w:rPr>
        <w:t>requirements,</w:t>
      </w:r>
      <w:r>
        <w:rPr>
          <w:rFonts w:hint="default" w:ascii="Times New Roman" w:hAnsi="Times New Roman" w:cs="Times New Roman"/>
          <w:spacing w:val="-4"/>
        </w:rPr>
        <w:t xml:space="preserve"> </w:t>
      </w:r>
      <w:r>
        <w:rPr>
          <w:rFonts w:hint="default" w:ascii="Times New Roman" w:hAnsi="Times New Roman" w:cs="Times New Roman"/>
        </w:rPr>
        <w:t>which</w:t>
      </w:r>
      <w:r>
        <w:rPr>
          <w:rFonts w:hint="default" w:ascii="Times New Roman" w:hAnsi="Times New Roman" w:cs="Times New Roman"/>
          <w:spacing w:val="-11"/>
        </w:rPr>
        <w:t xml:space="preserve"> </w:t>
      </w:r>
      <w:r>
        <w:rPr>
          <w:rFonts w:hint="default" w:ascii="Times New Roman" w:hAnsi="Times New Roman" w:cs="Times New Roman"/>
        </w:rPr>
        <w:t>are</w:t>
      </w:r>
      <w:r>
        <w:rPr>
          <w:rFonts w:hint="default" w:ascii="Times New Roman" w:hAnsi="Times New Roman" w:cs="Times New Roman"/>
          <w:spacing w:val="-5"/>
        </w:rPr>
        <w:t xml:space="preserve"> </w:t>
      </w:r>
      <w:r>
        <w:rPr>
          <w:rFonts w:hint="default" w:ascii="Times New Roman" w:hAnsi="Times New Roman" w:cs="Times New Roman"/>
        </w:rPr>
        <w:t>categorized</w:t>
      </w:r>
      <w:r>
        <w:rPr>
          <w:rFonts w:hint="default" w:ascii="Times New Roman" w:hAnsi="Times New Roman" w:cs="Times New Roman"/>
          <w:spacing w:val="-4"/>
        </w:rPr>
        <w:t xml:space="preserve"> </w:t>
      </w:r>
      <w:r>
        <w:rPr>
          <w:rFonts w:hint="default" w:ascii="Times New Roman" w:hAnsi="Times New Roman" w:cs="Times New Roman"/>
        </w:rPr>
        <w:t>into</w:t>
      </w:r>
      <w:r>
        <w:rPr>
          <w:rFonts w:hint="default" w:ascii="Times New Roman" w:hAnsi="Times New Roman" w:cs="Times New Roman"/>
          <w:spacing w:val="-7"/>
        </w:rPr>
        <w:t xml:space="preserve"> </w:t>
      </w:r>
      <w:r>
        <w:rPr>
          <w:rFonts w:hint="default" w:ascii="Times New Roman" w:hAnsi="Times New Roman" w:cs="Times New Roman"/>
        </w:rPr>
        <w:t>functional and non-functional requirements.</w:t>
      </w:r>
    </w:p>
    <w:p w14:paraId="3DF6261C">
      <w:pPr>
        <w:pStyle w:val="10"/>
        <w:spacing w:before="202" w:line="360" w:lineRule="auto"/>
        <w:ind w:left="220" w:right="1404"/>
        <w:jc w:val="left"/>
        <w:rPr>
          <w:rFonts w:hint="default" w:ascii="Times New Roman" w:hAnsi="Times New Roman" w:cs="Times New Roman"/>
        </w:rPr>
      </w:pPr>
      <w:r>
        <w:rPr>
          <w:rFonts w:hint="default" w:ascii="Times New Roman" w:hAnsi="Times New Roman" w:cs="Times New Roman"/>
        </w:rPr>
        <w:t>Functional requirements detail the system's functionalities and services by organizing each requirement</w:t>
      </w:r>
      <w:r>
        <w:rPr>
          <w:rFonts w:hint="default" w:ascii="Times New Roman" w:hAnsi="Times New Roman" w:cs="Times New Roman"/>
          <w:spacing w:val="-7"/>
        </w:rPr>
        <w:t xml:space="preserve"> </w:t>
      </w:r>
      <w:r>
        <w:rPr>
          <w:rFonts w:hint="default" w:ascii="Times New Roman" w:hAnsi="Times New Roman" w:cs="Times New Roman"/>
        </w:rPr>
        <w:t>into</w:t>
      </w:r>
      <w:r>
        <w:rPr>
          <w:rFonts w:hint="default" w:ascii="Times New Roman" w:hAnsi="Times New Roman" w:cs="Times New Roman"/>
          <w:spacing w:val="-12"/>
        </w:rPr>
        <w:t xml:space="preserve"> </w:t>
      </w:r>
      <w:r>
        <w:rPr>
          <w:rFonts w:hint="default" w:ascii="Times New Roman" w:hAnsi="Times New Roman" w:cs="Times New Roman"/>
        </w:rPr>
        <w:t>specific</w:t>
      </w:r>
      <w:r>
        <w:rPr>
          <w:rFonts w:hint="default" w:ascii="Times New Roman" w:hAnsi="Times New Roman" w:cs="Times New Roman"/>
          <w:spacing w:val="-10"/>
        </w:rPr>
        <w:t xml:space="preserve"> </w:t>
      </w:r>
      <w:r>
        <w:rPr>
          <w:rFonts w:hint="default" w:ascii="Times New Roman" w:hAnsi="Times New Roman" w:cs="Times New Roman"/>
        </w:rPr>
        <w:t>groups.</w:t>
      </w:r>
      <w:r>
        <w:rPr>
          <w:rFonts w:hint="default" w:ascii="Times New Roman" w:hAnsi="Times New Roman" w:cs="Times New Roman"/>
          <w:spacing w:val="-12"/>
        </w:rPr>
        <w:t xml:space="preserve"> </w:t>
      </w:r>
      <w:r>
        <w:rPr>
          <w:rFonts w:hint="default" w:ascii="Times New Roman" w:hAnsi="Times New Roman" w:cs="Times New Roman"/>
        </w:rPr>
        <w:t>In</w:t>
      </w:r>
      <w:r>
        <w:rPr>
          <w:rFonts w:hint="default" w:ascii="Times New Roman" w:hAnsi="Times New Roman" w:cs="Times New Roman"/>
          <w:spacing w:val="-8"/>
        </w:rPr>
        <w:t xml:space="preserve"> </w:t>
      </w:r>
      <w:r>
        <w:rPr>
          <w:rFonts w:hint="default" w:ascii="Times New Roman" w:hAnsi="Times New Roman" w:cs="Times New Roman"/>
        </w:rPr>
        <w:t>contrast,</w:t>
      </w:r>
      <w:r>
        <w:rPr>
          <w:rFonts w:hint="default" w:ascii="Times New Roman" w:hAnsi="Times New Roman" w:cs="Times New Roman"/>
          <w:spacing w:val="-8"/>
        </w:rPr>
        <w:t xml:space="preserve"> </w:t>
      </w:r>
      <w:r>
        <w:rPr>
          <w:rFonts w:hint="default" w:ascii="Times New Roman" w:hAnsi="Times New Roman" w:cs="Times New Roman"/>
        </w:rPr>
        <w:t>non-functional</w:t>
      </w:r>
      <w:r>
        <w:rPr>
          <w:rFonts w:hint="default" w:ascii="Times New Roman" w:hAnsi="Times New Roman" w:cs="Times New Roman"/>
          <w:spacing w:val="-11"/>
        </w:rPr>
        <w:t xml:space="preserve"> </w:t>
      </w:r>
      <w:r>
        <w:rPr>
          <w:rFonts w:hint="default" w:ascii="Times New Roman" w:hAnsi="Times New Roman" w:cs="Times New Roman"/>
        </w:rPr>
        <w:t>requirements</w:t>
      </w:r>
      <w:r>
        <w:rPr>
          <w:rFonts w:hint="default" w:ascii="Times New Roman" w:hAnsi="Times New Roman" w:cs="Times New Roman"/>
          <w:spacing w:val="-10"/>
        </w:rPr>
        <w:t xml:space="preserve"> </w:t>
      </w:r>
      <w:r>
        <w:rPr>
          <w:rFonts w:hint="default" w:ascii="Times New Roman" w:hAnsi="Times New Roman" w:cs="Times New Roman"/>
        </w:rPr>
        <w:t>outline</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 xml:space="preserve">constraints on these services, addressing aspects such as timing, development processes, and system </w:t>
      </w:r>
      <w:r>
        <w:rPr>
          <w:rFonts w:hint="default" w:ascii="Times New Roman" w:hAnsi="Times New Roman" w:cs="Times New Roman"/>
          <w:spacing w:val="-2"/>
        </w:rPr>
        <w:t>standards.</w:t>
      </w:r>
    </w:p>
    <w:p w14:paraId="309F73DE">
      <w:pPr>
        <w:pStyle w:val="10"/>
        <w:spacing w:before="204" w:line="360" w:lineRule="auto"/>
        <w:ind w:left="220" w:right="1573"/>
        <w:jc w:val="left"/>
        <w:rPr>
          <w:rFonts w:hint="default" w:ascii="Times New Roman" w:hAnsi="Times New Roman" w:cs="Times New Roman"/>
        </w:rPr>
      </w:pPr>
      <w:r>
        <w:rPr>
          <w:rFonts w:hint="default" w:ascii="Times New Roman" w:hAnsi="Times New Roman" w:cs="Times New Roman"/>
        </w:rPr>
        <w:t>User</w:t>
      </w:r>
      <w:r>
        <w:rPr>
          <w:rFonts w:hint="default" w:ascii="Times New Roman" w:hAnsi="Times New Roman" w:cs="Times New Roman"/>
          <w:spacing w:val="-8"/>
        </w:rPr>
        <w:t xml:space="preserve"> </w:t>
      </w:r>
      <w:r>
        <w:rPr>
          <w:rFonts w:hint="default" w:ascii="Times New Roman" w:hAnsi="Times New Roman" w:cs="Times New Roman"/>
        </w:rPr>
        <w:t>requirements</w:t>
      </w:r>
      <w:r>
        <w:rPr>
          <w:rFonts w:hint="default" w:ascii="Times New Roman" w:hAnsi="Times New Roman" w:cs="Times New Roman"/>
          <w:spacing w:val="-8"/>
        </w:rPr>
        <w:t xml:space="preserve"> </w:t>
      </w:r>
      <w:r>
        <w:rPr>
          <w:rFonts w:hint="default" w:ascii="Times New Roman" w:hAnsi="Times New Roman" w:cs="Times New Roman"/>
        </w:rPr>
        <w:t>are</w:t>
      </w:r>
      <w:r>
        <w:rPr>
          <w:rFonts w:hint="default" w:ascii="Times New Roman" w:hAnsi="Times New Roman" w:cs="Times New Roman"/>
          <w:spacing w:val="-8"/>
        </w:rPr>
        <w:t xml:space="preserve"> </w:t>
      </w:r>
      <w:r>
        <w:rPr>
          <w:rFonts w:hint="default" w:ascii="Times New Roman" w:hAnsi="Times New Roman" w:cs="Times New Roman"/>
        </w:rPr>
        <w:t>divided</w:t>
      </w:r>
      <w:r>
        <w:rPr>
          <w:rFonts w:hint="default" w:ascii="Times New Roman" w:hAnsi="Times New Roman" w:cs="Times New Roman"/>
          <w:spacing w:val="-4"/>
        </w:rPr>
        <w:t xml:space="preserve"> </w:t>
      </w:r>
      <w:r>
        <w:rPr>
          <w:rFonts w:hint="default" w:ascii="Times New Roman" w:hAnsi="Times New Roman" w:cs="Times New Roman"/>
        </w:rPr>
        <w:t>into</w:t>
      </w:r>
      <w:r>
        <w:rPr>
          <w:rFonts w:hint="default" w:ascii="Times New Roman" w:hAnsi="Times New Roman" w:cs="Times New Roman"/>
          <w:spacing w:val="-8"/>
        </w:rPr>
        <w:t xml:space="preserve"> </w:t>
      </w:r>
      <w:r>
        <w:rPr>
          <w:rFonts w:hint="default" w:ascii="Times New Roman" w:hAnsi="Times New Roman" w:cs="Times New Roman"/>
        </w:rPr>
        <w:t>two</w:t>
      </w:r>
      <w:r>
        <w:rPr>
          <w:rFonts w:hint="default" w:ascii="Times New Roman" w:hAnsi="Times New Roman" w:cs="Times New Roman"/>
          <w:spacing w:val="-8"/>
        </w:rPr>
        <w:t xml:space="preserve"> </w:t>
      </w:r>
      <w:r>
        <w:rPr>
          <w:rFonts w:hint="default" w:ascii="Times New Roman" w:hAnsi="Times New Roman" w:cs="Times New Roman"/>
        </w:rPr>
        <w:t>sections:</w:t>
      </w:r>
      <w:r>
        <w:rPr>
          <w:rFonts w:hint="default" w:ascii="Times New Roman" w:hAnsi="Times New Roman" w:cs="Times New Roman"/>
          <w:spacing w:val="-10"/>
        </w:rPr>
        <w:t xml:space="preserve"> </w:t>
      </w:r>
      <w:r>
        <w:rPr>
          <w:rFonts w:hint="default" w:ascii="Times New Roman" w:hAnsi="Times New Roman" w:cs="Times New Roman"/>
        </w:rPr>
        <w:t>one</w:t>
      </w:r>
      <w:r>
        <w:rPr>
          <w:rFonts w:hint="default" w:ascii="Times New Roman" w:hAnsi="Times New Roman" w:cs="Times New Roman"/>
          <w:spacing w:val="-5"/>
        </w:rPr>
        <w:t xml:space="preserve"> </w:t>
      </w:r>
      <w:r>
        <w:rPr>
          <w:rFonts w:hint="default" w:ascii="Times New Roman" w:hAnsi="Times New Roman" w:cs="Times New Roman"/>
        </w:rPr>
        <w:t>focuses</w:t>
      </w:r>
      <w:r>
        <w:rPr>
          <w:rFonts w:hint="default" w:ascii="Times New Roman" w:hAnsi="Times New Roman" w:cs="Times New Roman"/>
          <w:spacing w:val="-2"/>
        </w:rPr>
        <w:t xml:space="preserve"> </w:t>
      </w:r>
      <w:r>
        <w:rPr>
          <w:rFonts w:hint="default" w:ascii="Times New Roman" w:hAnsi="Times New Roman" w:cs="Times New Roman"/>
        </w:rPr>
        <w:t>on</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system's</w:t>
      </w:r>
      <w:r>
        <w:rPr>
          <w:rFonts w:hint="default" w:ascii="Times New Roman" w:hAnsi="Times New Roman" w:cs="Times New Roman"/>
          <w:spacing w:val="-2"/>
        </w:rPr>
        <w:t xml:space="preserve"> </w:t>
      </w:r>
      <w:r>
        <w:rPr>
          <w:rFonts w:hint="default" w:ascii="Times New Roman" w:hAnsi="Times New Roman" w:cs="Times New Roman"/>
        </w:rPr>
        <w:t>functionality</w:t>
      </w:r>
      <w:r>
        <w:rPr>
          <w:rFonts w:hint="default" w:ascii="Times New Roman" w:hAnsi="Times New Roman" w:cs="Times New Roman"/>
          <w:spacing w:val="-15"/>
        </w:rPr>
        <w:t xml:space="preserve"> </w:t>
      </w:r>
      <w:r>
        <w:rPr>
          <w:rFonts w:hint="default" w:ascii="Times New Roman" w:hAnsi="Times New Roman" w:cs="Times New Roman"/>
        </w:rPr>
        <w:t>and the services it offers (Functional Requirements), while the other highlights the operational constraints it must adhere to (Non-Functional Requirements).</w:t>
      </w:r>
    </w:p>
    <w:p w14:paraId="7475A89D">
      <w:pPr>
        <w:pStyle w:val="6"/>
        <w:numPr>
          <w:ilvl w:val="2"/>
          <w:numId w:val="35"/>
        </w:numPr>
        <w:tabs>
          <w:tab w:val="left" w:pos="943"/>
        </w:tabs>
        <w:spacing w:before="203" w:after="0" w:line="360" w:lineRule="auto"/>
        <w:ind w:left="943" w:right="0" w:hanging="723"/>
        <w:jc w:val="left"/>
        <w:rPr>
          <w:rFonts w:hint="default" w:ascii="Times New Roman" w:hAnsi="Times New Roman" w:cs="Times New Roman"/>
        </w:rPr>
      </w:pPr>
      <w:bookmarkStart w:id="150" w:name="2.11.1.1User Functional requirement"/>
      <w:bookmarkEnd w:id="150"/>
      <w:r>
        <w:rPr>
          <w:rFonts w:hint="default" w:ascii="Times New Roman" w:hAnsi="Times New Roman" w:cs="Times New Roman"/>
          <w:spacing w:val="-2"/>
        </w:rPr>
        <w:t>1User</w:t>
      </w:r>
      <w:r>
        <w:rPr>
          <w:rFonts w:hint="default" w:ascii="Times New Roman" w:hAnsi="Times New Roman" w:cs="Times New Roman"/>
          <w:spacing w:val="-10"/>
        </w:rPr>
        <w:t xml:space="preserve"> </w:t>
      </w:r>
      <w:r>
        <w:rPr>
          <w:rFonts w:hint="default" w:ascii="Times New Roman" w:hAnsi="Times New Roman" w:cs="Times New Roman"/>
          <w:spacing w:val="-2"/>
        </w:rPr>
        <w:t>Functional</w:t>
      </w:r>
      <w:r>
        <w:rPr>
          <w:rFonts w:hint="default" w:ascii="Times New Roman" w:hAnsi="Times New Roman" w:cs="Times New Roman"/>
          <w:spacing w:val="-5"/>
        </w:rPr>
        <w:t xml:space="preserve"> </w:t>
      </w:r>
      <w:r>
        <w:rPr>
          <w:rFonts w:hint="default" w:ascii="Times New Roman" w:hAnsi="Times New Roman" w:cs="Times New Roman"/>
          <w:spacing w:val="-2"/>
        </w:rPr>
        <w:t>requirement</w:t>
      </w:r>
    </w:p>
    <w:p w14:paraId="155F8C49">
      <w:pPr>
        <w:pStyle w:val="10"/>
        <w:spacing w:before="1" w:line="360" w:lineRule="auto"/>
        <w:jc w:val="left"/>
        <w:rPr>
          <w:rFonts w:hint="default" w:ascii="Times New Roman" w:hAnsi="Times New Roman" w:cs="Times New Roman"/>
          <w:b/>
          <w:sz w:val="12"/>
        </w:rPr>
      </w:pPr>
    </w:p>
    <w:tbl>
      <w:tblPr>
        <w:tblStyle w:val="9"/>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3"/>
        <w:gridCol w:w="7538"/>
      </w:tblGrid>
      <w:tr w14:paraId="61E29C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3" w:hRule="atLeast"/>
        </w:trPr>
        <w:tc>
          <w:tcPr>
            <w:tcW w:w="1983" w:type="dxa"/>
          </w:tcPr>
          <w:p w14:paraId="3BF969CD">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6"/>
                <w:sz w:val="24"/>
              </w:rPr>
              <w:t xml:space="preserve"> </w:t>
            </w:r>
            <w:r>
              <w:rPr>
                <w:rFonts w:hint="default" w:ascii="Times New Roman" w:hAnsi="Times New Roman" w:cs="Times New Roman"/>
                <w:spacing w:val="-5"/>
                <w:sz w:val="24"/>
              </w:rPr>
              <w:t>ID</w:t>
            </w:r>
          </w:p>
        </w:tc>
        <w:tc>
          <w:tcPr>
            <w:tcW w:w="7538" w:type="dxa"/>
          </w:tcPr>
          <w:p w14:paraId="120E0EDA">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FR-</w:t>
            </w:r>
            <w:r>
              <w:rPr>
                <w:rFonts w:hint="default" w:ascii="Times New Roman" w:hAnsi="Times New Roman" w:cs="Times New Roman"/>
                <w:spacing w:val="-5"/>
                <w:sz w:val="24"/>
              </w:rPr>
              <w:t>02</w:t>
            </w:r>
          </w:p>
        </w:tc>
      </w:tr>
    </w:tbl>
    <w:p w14:paraId="5043F050">
      <w:pPr>
        <w:spacing w:after="0" w:line="360" w:lineRule="auto"/>
        <w:jc w:val="left"/>
        <w:rPr>
          <w:rFonts w:hint="default" w:ascii="Times New Roman" w:hAnsi="Times New Roman" w:cs="Times New Roman"/>
          <w:sz w:val="24"/>
        </w:rPr>
        <w:sectPr>
          <w:pgSz w:w="12240" w:h="15840"/>
          <w:pgMar w:top="1360" w:right="60" w:bottom="1220" w:left="1220" w:header="0" w:footer="939" w:gutter="0"/>
          <w:cols w:space="720" w:num="1"/>
        </w:sectPr>
      </w:pPr>
    </w:p>
    <w:tbl>
      <w:tblPr>
        <w:tblStyle w:val="9"/>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3"/>
        <w:gridCol w:w="7538"/>
      </w:tblGrid>
      <w:tr w14:paraId="6A1B73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1983" w:type="dxa"/>
          </w:tcPr>
          <w:p w14:paraId="58113D6B">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538" w:type="dxa"/>
          </w:tcPr>
          <w:p w14:paraId="5DAF4695">
            <w:pPr>
              <w:pStyle w:val="23"/>
              <w:spacing w:before="2" w:line="360" w:lineRule="auto"/>
              <w:ind w:right="1774"/>
              <w:jc w:val="left"/>
              <w:rPr>
                <w:rFonts w:hint="default" w:ascii="Times New Roman" w:hAnsi="Times New Roman" w:cs="Times New Roman"/>
                <w:sz w:val="22"/>
              </w:rPr>
            </w:pPr>
            <w:r>
              <w:rPr>
                <w:rFonts w:hint="default" w:ascii="Times New Roman" w:hAnsi="Times New Roman" w:cs="Times New Roman"/>
                <w:sz w:val="22"/>
              </w:rPr>
              <w:t>The</w:t>
            </w:r>
            <w:r>
              <w:rPr>
                <w:rFonts w:hint="default" w:ascii="Times New Roman" w:hAnsi="Times New Roman" w:cs="Times New Roman"/>
                <w:spacing w:val="-13"/>
                <w:sz w:val="22"/>
              </w:rPr>
              <w:t xml:space="preserve"> </w:t>
            </w:r>
            <w:r>
              <w:rPr>
                <w:rFonts w:hint="default" w:ascii="Times New Roman" w:hAnsi="Times New Roman" w:cs="Times New Roman"/>
                <w:sz w:val="22"/>
              </w:rPr>
              <w:t>system</w:t>
            </w:r>
            <w:r>
              <w:rPr>
                <w:rFonts w:hint="default" w:ascii="Times New Roman" w:hAnsi="Times New Roman" w:cs="Times New Roman"/>
                <w:spacing w:val="-9"/>
                <w:sz w:val="22"/>
              </w:rPr>
              <w:t xml:space="preserve"> </w:t>
            </w:r>
            <w:r>
              <w:rPr>
                <w:rFonts w:hint="default" w:ascii="Times New Roman" w:hAnsi="Times New Roman" w:cs="Times New Roman"/>
                <w:sz w:val="22"/>
              </w:rPr>
              <w:t>must</w:t>
            </w:r>
            <w:r>
              <w:rPr>
                <w:rFonts w:hint="default" w:ascii="Times New Roman" w:hAnsi="Times New Roman" w:cs="Times New Roman"/>
                <w:spacing w:val="-11"/>
                <w:sz w:val="22"/>
              </w:rPr>
              <w:t xml:space="preserve"> </w:t>
            </w:r>
            <w:r>
              <w:rPr>
                <w:rFonts w:hint="default" w:ascii="Times New Roman" w:hAnsi="Times New Roman" w:cs="Times New Roman"/>
                <w:sz w:val="22"/>
              </w:rPr>
              <w:t>allow</w:t>
            </w:r>
            <w:r>
              <w:rPr>
                <w:rFonts w:hint="default" w:ascii="Times New Roman" w:hAnsi="Times New Roman" w:cs="Times New Roman"/>
                <w:spacing w:val="-13"/>
                <w:sz w:val="22"/>
              </w:rPr>
              <w:t xml:space="preserve"> </w:t>
            </w:r>
            <w:r>
              <w:rPr>
                <w:rFonts w:hint="default" w:ascii="Times New Roman" w:hAnsi="Times New Roman" w:cs="Times New Roman"/>
                <w:sz w:val="22"/>
              </w:rPr>
              <w:t>the</w:t>
            </w:r>
            <w:r>
              <w:rPr>
                <w:rFonts w:hint="default" w:ascii="Times New Roman" w:hAnsi="Times New Roman" w:cs="Times New Roman"/>
                <w:spacing w:val="-11"/>
                <w:sz w:val="22"/>
              </w:rPr>
              <w:t xml:space="preserve"> </w:t>
            </w:r>
            <w:r>
              <w:rPr>
                <w:rFonts w:hint="default" w:ascii="Times New Roman" w:hAnsi="Times New Roman" w:cs="Times New Roman"/>
                <w:sz w:val="22"/>
              </w:rPr>
              <w:t>registered</w:t>
            </w:r>
            <w:r>
              <w:rPr>
                <w:rFonts w:hint="default" w:ascii="Times New Roman" w:hAnsi="Times New Roman" w:cs="Times New Roman"/>
                <w:spacing w:val="-10"/>
                <w:sz w:val="22"/>
              </w:rPr>
              <w:t xml:space="preserve"> </w:t>
            </w:r>
            <w:r>
              <w:rPr>
                <w:rFonts w:hint="default" w:ascii="Times New Roman" w:hAnsi="Times New Roman" w:cs="Times New Roman"/>
                <w:sz w:val="22"/>
              </w:rPr>
              <w:t>users</w:t>
            </w:r>
            <w:r>
              <w:rPr>
                <w:rFonts w:hint="default" w:ascii="Times New Roman" w:hAnsi="Times New Roman" w:cs="Times New Roman"/>
                <w:spacing w:val="-9"/>
                <w:sz w:val="22"/>
              </w:rPr>
              <w:t xml:space="preserve"> </w:t>
            </w:r>
            <w:r>
              <w:rPr>
                <w:rFonts w:hint="default" w:ascii="Times New Roman" w:hAnsi="Times New Roman" w:cs="Times New Roman"/>
                <w:sz w:val="22"/>
              </w:rPr>
              <w:t>to</w:t>
            </w:r>
            <w:r>
              <w:rPr>
                <w:rFonts w:hint="default" w:ascii="Times New Roman" w:hAnsi="Times New Roman" w:cs="Times New Roman"/>
                <w:spacing w:val="-13"/>
                <w:sz w:val="22"/>
              </w:rPr>
              <w:t xml:space="preserve"> </w:t>
            </w:r>
            <w:r>
              <w:rPr>
                <w:rFonts w:hint="default" w:ascii="Times New Roman" w:hAnsi="Times New Roman" w:cs="Times New Roman"/>
                <w:sz w:val="22"/>
              </w:rPr>
              <w:t>login</w:t>
            </w:r>
            <w:r>
              <w:rPr>
                <w:rFonts w:hint="default" w:ascii="Times New Roman" w:hAnsi="Times New Roman" w:cs="Times New Roman"/>
                <w:spacing w:val="-7"/>
                <w:sz w:val="22"/>
              </w:rPr>
              <w:t xml:space="preserve"> </w:t>
            </w:r>
            <w:r>
              <w:rPr>
                <w:rFonts w:hint="default" w:ascii="Times New Roman" w:hAnsi="Times New Roman" w:cs="Times New Roman"/>
                <w:sz w:val="22"/>
              </w:rPr>
              <w:t>to</w:t>
            </w:r>
            <w:r>
              <w:rPr>
                <w:rFonts w:hint="default" w:ascii="Times New Roman" w:hAnsi="Times New Roman" w:cs="Times New Roman"/>
                <w:spacing w:val="-4"/>
                <w:sz w:val="22"/>
              </w:rPr>
              <w:t xml:space="preserve"> </w:t>
            </w:r>
            <w:r>
              <w:rPr>
                <w:rFonts w:hint="default" w:ascii="Times New Roman" w:hAnsi="Times New Roman" w:cs="Times New Roman"/>
                <w:sz w:val="22"/>
              </w:rPr>
              <w:t xml:space="preserve">the </w:t>
            </w:r>
            <w:r>
              <w:rPr>
                <w:rFonts w:hint="default" w:ascii="Times New Roman" w:hAnsi="Times New Roman" w:cs="Times New Roman"/>
                <w:spacing w:val="-2"/>
                <w:sz w:val="22"/>
              </w:rPr>
              <w:t>system.</w:t>
            </w:r>
          </w:p>
        </w:tc>
      </w:tr>
      <w:tr w14:paraId="2A75F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0" w:hRule="atLeast"/>
        </w:trPr>
        <w:tc>
          <w:tcPr>
            <w:tcW w:w="1983" w:type="dxa"/>
          </w:tcPr>
          <w:p w14:paraId="2BE868CC">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538" w:type="dxa"/>
          </w:tcPr>
          <w:p w14:paraId="6BD7303B">
            <w:pPr>
              <w:pStyle w:val="23"/>
              <w:spacing w:before="3" w:line="360" w:lineRule="auto"/>
              <w:jc w:val="left"/>
              <w:rPr>
                <w:rFonts w:hint="default" w:ascii="Times New Roman" w:hAnsi="Times New Roman" w:cs="Times New Roman"/>
                <w:sz w:val="22"/>
              </w:rPr>
            </w:pPr>
            <w:r>
              <w:rPr>
                <w:rFonts w:hint="default" w:ascii="Times New Roman" w:hAnsi="Times New Roman" w:cs="Times New Roman"/>
                <w:sz w:val="22"/>
              </w:rPr>
              <w:t>Only</w:t>
            </w:r>
            <w:r>
              <w:rPr>
                <w:rFonts w:hint="default" w:ascii="Times New Roman" w:hAnsi="Times New Roman" w:cs="Times New Roman"/>
                <w:spacing w:val="-15"/>
                <w:sz w:val="22"/>
              </w:rPr>
              <w:t xml:space="preserve"> </w:t>
            </w:r>
            <w:r>
              <w:rPr>
                <w:rFonts w:hint="default" w:ascii="Times New Roman" w:hAnsi="Times New Roman" w:cs="Times New Roman"/>
                <w:sz w:val="22"/>
              </w:rPr>
              <w:t>authenticated</w:t>
            </w:r>
            <w:r>
              <w:rPr>
                <w:rFonts w:hint="default" w:ascii="Times New Roman" w:hAnsi="Times New Roman" w:cs="Times New Roman"/>
                <w:spacing w:val="-13"/>
                <w:sz w:val="22"/>
              </w:rPr>
              <w:t xml:space="preserve"> </w:t>
            </w:r>
            <w:r>
              <w:rPr>
                <w:rFonts w:hint="default" w:ascii="Times New Roman" w:hAnsi="Times New Roman" w:cs="Times New Roman"/>
                <w:sz w:val="22"/>
              </w:rPr>
              <w:t>users</w:t>
            </w:r>
            <w:r>
              <w:rPr>
                <w:rFonts w:hint="default" w:ascii="Times New Roman" w:hAnsi="Times New Roman" w:cs="Times New Roman"/>
                <w:spacing w:val="-12"/>
                <w:sz w:val="22"/>
              </w:rPr>
              <w:t xml:space="preserve"> </w:t>
            </w:r>
            <w:r>
              <w:rPr>
                <w:rFonts w:hint="default" w:ascii="Times New Roman" w:hAnsi="Times New Roman" w:cs="Times New Roman"/>
                <w:sz w:val="22"/>
              </w:rPr>
              <w:t>should</w:t>
            </w:r>
            <w:r>
              <w:rPr>
                <w:rFonts w:hint="default" w:ascii="Times New Roman" w:hAnsi="Times New Roman" w:cs="Times New Roman"/>
                <w:spacing w:val="-11"/>
                <w:sz w:val="22"/>
              </w:rPr>
              <w:t xml:space="preserve"> </w:t>
            </w:r>
            <w:r>
              <w:rPr>
                <w:rFonts w:hint="default" w:ascii="Times New Roman" w:hAnsi="Times New Roman" w:cs="Times New Roman"/>
                <w:sz w:val="22"/>
              </w:rPr>
              <w:t>login</w:t>
            </w:r>
            <w:r>
              <w:rPr>
                <w:rFonts w:hint="default" w:ascii="Times New Roman" w:hAnsi="Times New Roman" w:cs="Times New Roman"/>
                <w:spacing w:val="-13"/>
                <w:sz w:val="22"/>
              </w:rPr>
              <w:t xml:space="preserve"> </w:t>
            </w:r>
            <w:r>
              <w:rPr>
                <w:rFonts w:hint="default" w:ascii="Times New Roman" w:hAnsi="Times New Roman" w:cs="Times New Roman"/>
                <w:sz w:val="22"/>
              </w:rPr>
              <w:t>using</w:t>
            </w:r>
            <w:r>
              <w:rPr>
                <w:rFonts w:hint="default" w:ascii="Times New Roman" w:hAnsi="Times New Roman" w:cs="Times New Roman"/>
                <w:spacing w:val="-6"/>
                <w:sz w:val="22"/>
              </w:rPr>
              <w:t xml:space="preserve"> </w:t>
            </w:r>
            <w:r>
              <w:rPr>
                <w:rFonts w:hint="default" w:ascii="Times New Roman" w:hAnsi="Times New Roman" w:cs="Times New Roman"/>
                <w:sz w:val="22"/>
              </w:rPr>
              <w:t>their</w:t>
            </w:r>
            <w:r>
              <w:rPr>
                <w:rFonts w:hint="default" w:ascii="Times New Roman" w:hAnsi="Times New Roman" w:cs="Times New Roman"/>
                <w:spacing w:val="-13"/>
                <w:sz w:val="22"/>
              </w:rPr>
              <w:t xml:space="preserve"> </w:t>
            </w:r>
            <w:r>
              <w:rPr>
                <w:rFonts w:hint="default" w:ascii="Times New Roman" w:hAnsi="Times New Roman" w:cs="Times New Roman"/>
                <w:sz w:val="22"/>
              </w:rPr>
              <w:t>id</w:t>
            </w:r>
            <w:r>
              <w:rPr>
                <w:rFonts w:hint="default" w:ascii="Times New Roman" w:hAnsi="Times New Roman" w:cs="Times New Roman"/>
                <w:spacing w:val="-6"/>
                <w:sz w:val="22"/>
              </w:rPr>
              <w:t xml:space="preserve"> </w:t>
            </w:r>
            <w:r>
              <w:rPr>
                <w:rFonts w:hint="default" w:ascii="Times New Roman" w:hAnsi="Times New Roman" w:cs="Times New Roman"/>
                <w:sz w:val="22"/>
              </w:rPr>
              <w:t>and</w:t>
            </w:r>
            <w:r>
              <w:rPr>
                <w:rFonts w:hint="default" w:ascii="Times New Roman" w:hAnsi="Times New Roman" w:cs="Times New Roman"/>
                <w:spacing w:val="-10"/>
                <w:sz w:val="22"/>
              </w:rPr>
              <w:t xml:space="preserve"> </w:t>
            </w:r>
            <w:r>
              <w:rPr>
                <w:rFonts w:hint="default" w:ascii="Times New Roman" w:hAnsi="Times New Roman" w:cs="Times New Roman"/>
                <w:sz w:val="22"/>
              </w:rPr>
              <w:t>password</w:t>
            </w:r>
            <w:r>
              <w:rPr>
                <w:rFonts w:hint="default" w:ascii="Times New Roman" w:hAnsi="Times New Roman" w:cs="Times New Roman"/>
                <w:spacing w:val="-12"/>
                <w:sz w:val="22"/>
              </w:rPr>
              <w:t xml:space="preserve"> </w:t>
            </w:r>
            <w:r>
              <w:rPr>
                <w:rFonts w:hint="default" w:ascii="Times New Roman" w:hAnsi="Times New Roman" w:cs="Times New Roman"/>
                <w:sz w:val="22"/>
              </w:rPr>
              <w:t>into</w:t>
            </w:r>
            <w:r>
              <w:rPr>
                <w:rFonts w:hint="default" w:ascii="Times New Roman" w:hAnsi="Times New Roman" w:cs="Times New Roman"/>
                <w:spacing w:val="-9"/>
                <w:sz w:val="22"/>
              </w:rPr>
              <w:t xml:space="preserve"> </w:t>
            </w:r>
            <w:r>
              <w:rPr>
                <w:rFonts w:hint="default" w:ascii="Times New Roman" w:hAnsi="Times New Roman" w:cs="Times New Roman"/>
                <w:spacing w:val="-2"/>
                <w:sz w:val="22"/>
              </w:rPr>
              <w:t>thesystem.</w:t>
            </w:r>
          </w:p>
        </w:tc>
      </w:tr>
      <w:tr w14:paraId="3EE193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1983" w:type="dxa"/>
          </w:tcPr>
          <w:p w14:paraId="12CD984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538" w:type="dxa"/>
          </w:tcPr>
          <w:p w14:paraId="00E2F810">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Hr,employee,manager</w:t>
            </w:r>
          </w:p>
        </w:tc>
      </w:tr>
      <w:tr w14:paraId="398C9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3" w:hRule="atLeast"/>
        </w:trPr>
        <w:tc>
          <w:tcPr>
            <w:tcW w:w="1983" w:type="dxa"/>
          </w:tcPr>
          <w:p w14:paraId="00B9CCC4">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538" w:type="dxa"/>
          </w:tcPr>
          <w:p w14:paraId="454F7D1B">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7E698C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7" w:hRule="atLeast"/>
        </w:trPr>
        <w:tc>
          <w:tcPr>
            <w:tcW w:w="1983" w:type="dxa"/>
          </w:tcPr>
          <w:p w14:paraId="2E091EE9">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Related</w:t>
            </w:r>
          </w:p>
          <w:p w14:paraId="069FA609">
            <w:pPr>
              <w:pStyle w:val="23"/>
              <w:spacing w:before="67" w:line="360" w:lineRule="auto"/>
              <w:ind w:left="0"/>
              <w:jc w:val="left"/>
              <w:rPr>
                <w:rFonts w:hint="default" w:ascii="Times New Roman" w:hAnsi="Times New Roman" w:cs="Times New Roman"/>
                <w:b/>
                <w:sz w:val="24"/>
              </w:rPr>
            </w:pPr>
          </w:p>
          <w:p w14:paraId="27C94AA9">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Requirements</w:t>
            </w:r>
          </w:p>
        </w:tc>
        <w:tc>
          <w:tcPr>
            <w:tcW w:w="7538" w:type="dxa"/>
          </w:tcPr>
          <w:p w14:paraId="5782EA58">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FR-</w:t>
            </w:r>
            <w:r>
              <w:rPr>
                <w:rFonts w:hint="default" w:ascii="Times New Roman" w:hAnsi="Times New Roman" w:cs="Times New Roman"/>
                <w:spacing w:val="-5"/>
                <w:sz w:val="24"/>
              </w:rPr>
              <w:t>01</w:t>
            </w:r>
          </w:p>
        </w:tc>
      </w:tr>
    </w:tbl>
    <w:p w14:paraId="672A40F3">
      <w:pPr>
        <w:pStyle w:val="10"/>
        <w:spacing w:before="9" w:line="360" w:lineRule="auto"/>
        <w:ind w:left="220"/>
        <w:jc w:val="left"/>
        <w:rPr>
          <w:rFonts w:hint="default" w:ascii="Times New Roman" w:hAnsi="Times New Roman" w:cs="Times New Roman"/>
        </w:rPr>
      </w:pPr>
      <w:bookmarkStart w:id="151" w:name="_bookmark37"/>
      <w:bookmarkEnd w:id="151"/>
      <w:r>
        <w:rPr>
          <w:rFonts w:hint="default" w:ascii="Times New Roman" w:hAnsi="Times New Roman" w:cs="Times New Roman"/>
          <w:spacing w:val="-2"/>
        </w:rPr>
        <w:t>Table2.2TableFR-01Registration</w:t>
      </w:r>
    </w:p>
    <w:p w14:paraId="04A7CB7F">
      <w:pPr>
        <w:pStyle w:val="10"/>
        <w:spacing w:line="360" w:lineRule="auto"/>
        <w:jc w:val="left"/>
        <w:rPr>
          <w:rFonts w:hint="default" w:ascii="Times New Roman" w:hAnsi="Times New Roman" w:cs="Times New Roman"/>
          <w:sz w:val="20"/>
        </w:rPr>
      </w:pPr>
    </w:p>
    <w:p w14:paraId="266D680D">
      <w:pPr>
        <w:pStyle w:val="10"/>
        <w:spacing w:before="202" w:line="360" w:lineRule="auto"/>
        <w:jc w:val="left"/>
        <w:rPr>
          <w:rFonts w:hint="default" w:ascii="Times New Roman" w:hAnsi="Times New Roman" w:cs="Times New Roman"/>
          <w:sz w:val="20"/>
        </w:rPr>
      </w:pPr>
    </w:p>
    <w:tbl>
      <w:tblPr>
        <w:tblStyle w:val="9"/>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3"/>
        <w:gridCol w:w="7538"/>
      </w:tblGrid>
      <w:tr w14:paraId="676351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3" w:hRule="atLeast"/>
        </w:trPr>
        <w:tc>
          <w:tcPr>
            <w:tcW w:w="1983" w:type="dxa"/>
          </w:tcPr>
          <w:p w14:paraId="2639C099">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6"/>
                <w:sz w:val="24"/>
              </w:rPr>
              <w:t xml:space="preserve"> </w:t>
            </w:r>
            <w:r>
              <w:rPr>
                <w:rFonts w:hint="default" w:ascii="Times New Roman" w:hAnsi="Times New Roman" w:cs="Times New Roman"/>
                <w:spacing w:val="-5"/>
                <w:sz w:val="24"/>
              </w:rPr>
              <w:t>ID</w:t>
            </w:r>
          </w:p>
        </w:tc>
        <w:tc>
          <w:tcPr>
            <w:tcW w:w="7538" w:type="dxa"/>
          </w:tcPr>
          <w:p w14:paraId="5ACB189C">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FR-</w:t>
            </w:r>
            <w:r>
              <w:rPr>
                <w:rFonts w:hint="default" w:ascii="Times New Roman" w:hAnsi="Times New Roman" w:cs="Times New Roman"/>
                <w:spacing w:val="-5"/>
                <w:sz w:val="24"/>
              </w:rPr>
              <w:t>01</w:t>
            </w:r>
          </w:p>
        </w:tc>
      </w:tr>
      <w:tr w14:paraId="7ACD9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59" w:hRule="atLeast"/>
        </w:trPr>
        <w:tc>
          <w:tcPr>
            <w:tcW w:w="1983" w:type="dxa"/>
          </w:tcPr>
          <w:p w14:paraId="151E49B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538" w:type="dxa"/>
          </w:tcPr>
          <w:p w14:paraId="0323E7BF">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The system must require user name, middle name , last name ,phone, academic</w:t>
            </w:r>
            <w:r>
              <w:rPr>
                <w:rFonts w:hint="default" w:ascii="Times New Roman" w:hAnsi="Times New Roman" w:cs="Times New Roman"/>
                <w:spacing w:val="-13"/>
                <w:sz w:val="24"/>
              </w:rPr>
              <w:t xml:space="preserve"> </w:t>
            </w:r>
            <w:r>
              <w:rPr>
                <w:rFonts w:hint="default" w:ascii="Times New Roman" w:hAnsi="Times New Roman" w:cs="Times New Roman"/>
                <w:sz w:val="24"/>
              </w:rPr>
              <w:t>status</w:t>
            </w:r>
            <w:r>
              <w:rPr>
                <w:rFonts w:hint="default" w:ascii="Times New Roman" w:hAnsi="Times New Roman" w:cs="Times New Roman"/>
                <w:spacing w:val="-15"/>
                <w:sz w:val="24"/>
              </w:rPr>
              <w:t xml:space="preserve"> </w:t>
            </w:r>
            <w:r>
              <w:rPr>
                <w:rFonts w:hint="default" w:ascii="Times New Roman" w:hAnsi="Times New Roman" w:cs="Times New Roman"/>
                <w:sz w:val="24"/>
              </w:rPr>
              <w:t>,collage</w:t>
            </w:r>
            <w:r>
              <w:rPr>
                <w:rFonts w:hint="default" w:ascii="Times New Roman" w:hAnsi="Times New Roman" w:cs="Times New Roman"/>
                <w:spacing w:val="-5"/>
                <w:sz w:val="24"/>
              </w:rPr>
              <w:t xml:space="preserve"> </w:t>
            </w:r>
            <w:r>
              <w:rPr>
                <w:rFonts w:hint="default" w:ascii="Times New Roman" w:hAnsi="Times New Roman" w:cs="Times New Roman"/>
                <w:sz w:val="24"/>
              </w:rPr>
              <w:t>,</w:t>
            </w:r>
            <w:r>
              <w:rPr>
                <w:rFonts w:hint="default" w:ascii="Times New Roman" w:hAnsi="Times New Roman" w:cs="Times New Roman"/>
                <w:spacing w:val="-7"/>
                <w:sz w:val="24"/>
              </w:rPr>
              <w:t xml:space="preserve"> </w:t>
            </w:r>
            <w:r>
              <w:rPr>
                <w:rFonts w:hint="default" w:ascii="Times New Roman" w:hAnsi="Times New Roman" w:cs="Times New Roman"/>
                <w:sz w:val="24"/>
              </w:rPr>
              <w:t>department</w:t>
            </w:r>
            <w:r>
              <w:rPr>
                <w:rFonts w:hint="default" w:ascii="Times New Roman" w:hAnsi="Times New Roman" w:cs="Times New Roman"/>
                <w:spacing w:val="-4"/>
                <w:sz w:val="24"/>
              </w:rPr>
              <w:t xml:space="preserve"> </w:t>
            </w:r>
            <w:r>
              <w:rPr>
                <w:rFonts w:hint="default" w:ascii="Times New Roman" w:hAnsi="Times New Roman" w:cs="Times New Roman"/>
                <w:sz w:val="24"/>
              </w:rPr>
              <w:t>,</w:t>
            </w:r>
            <w:r>
              <w:rPr>
                <w:rFonts w:hint="default" w:ascii="Times New Roman" w:hAnsi="Times New Roman" w:cs="Times New Roman"/>
                <w:spacing w:val="-4"/>
                <w:sz w:val="24"/>
              </w:rPr>
              <w:t xml:space="preserve"> </w:t>
            </w:r>
            <w:r>
              <w:rPr>
                <w:rFonts w:hint="default" w:ascii="Times New Roman" w:hAnsi="Times New Roman" w:cs="Times New Roman"/>
                <w:sz w:val="24"/>
              </w:rPr>
              <w:t>email,</w:t>
            </w:r>
            <w:r>
              <w:rPr>
                <w:rFonts w:hint="default" w:ascii="Times New Roman" w:hAnsi="Times New Roman" w:cs="Times New Roman"/>
                <w:spacing w:val="-7"/>
                <w:sz w:val="24"/>
              </w:rPr>
              <w:t xml:space="preserve"> </w:t>
            </w:r>
            <w:r>
              <w:rPr>
                <w:rFonts w:hint="default" w:ascii="Times New Roman" w:hAnsi="Times New Roman" w:cs="Times New Roman"/>
                <w:sz w:val="24"/>
              </w:rPr>
              <w:t>password</w:t>
            </w:r>
            <w:r>
              <w:rPr>
                <w:rFonts w:hint="default" w:ascii="Times New Roman" w:hAnsi="Times New Roman" w:cs="Times New Roman"/>
                <w:spacing w:val="-7"/>
                <w:sz w:val="24"/>
              </w:rPr>
              <w:t xml:space="preserve"> </w:t>
            </w:r>
            <w:r>
              <w:rPr>
                <w:rFonts w:hint="default" w:ascii="Times New Roman" w:hAnsi="Times New Roman" w:cs="Times New Roman"/>
                <w:sz w:val="24"/>
              </w:rPr>
              <w:t>from users</w:t>
            </w:r>
            <w:r>
              <w:rPr>
                <w:rFonts w:hint="default" w:ascii="Times New Roman" w:hAnsi="Times New Roman" w:cs="Times New Roman"/>
                <w:spacing w:val="-14"/>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register to the system.</w:t>
            </w:r>
          </w:p>
        </w:tc>
      </w:tr>
      <w:tr w14:paraId="35313F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1" w:hRule="atLeast"/>
        </w:trPr>
        <w:tc>
          <w:tcPr>
            <w:tcW w:w="1983" w:type="dxa"/>
          </w:tcPr>
          <w:p w14:paraId="1E74498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538" w:type="dxa"/>
          </w:tcPr>
          <w:p w14:paraId="152946F7">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Any</w:t>
            </w:r>
            <w:r>
              <w:rPr>
                <w:rFonts w:hint="default" w:ascii="Times New Roman" w:hAnsi="Times New Roman" w:cs="Times New Roman"/>
                <w:spacing w:val="-14"/>
                <w:sz w:val="24"/>
              </w:rPr>
              <w:t xml:space="preserve"> </w:t>
            </w:r>
            <w:r>
              <w:rPr>
                <w:rFonts w:hint="default" w:ascii="Times New Roman" w:hAnsi="Times New Roman" w:cs="Times New Roman"/>
                <w:sz w:val="24"/>
              </w:rPr>
              <w:t>one</w:t>
            </w:r>
            <w:r>
              <w:rPr>
                <w:rFonts w:hint="default" w:ascii="Times New Roman" w:hAnsi="Times New Roman" w:cs="Times New Roman"/>
                <w:spacing w:val="-7"/>
                <w:sz w:val="24"/>
              </w:rPr>
              <w:t xml:space="preserve"> </w:t>
            </w:r>
            <w:r>
              <w:rPr>
                <w:rFonts w:hint="default" w:ascii="Times New Roman" w:hAnsi="Times New Roman" w:cs="Times New Roman"/>
                <w:sz w:val="24"/>
              </w:rPr>
              <w:t>who</w:t>
            </w:r>
            <w:r>
              <w:rPr>
                <w:rFonts w:hint="default" w:ascii="Times New Roman" w:hAnsi="Times New Roman" w:cs="Times New Roman"/>
                <w:spacing w:val="3"/>
                <w:sz w:val="24"/>
              </w:rPr>
              <w:t xml:space="preserve"> </w:t>
            </w:r>
            <w:r>
              <w:rPr>
                <w:rFonts w:hint="default" w:ascii="Times New Roman" w:hAnsi="Times New Roman" w:cs="Times New Roman"/>
                <w:sz w:val="24"/>
              </w:rPr>
              <w:t>want</w:t>
            </w:r>
            <w:r>
              <w:rPr>
                <w:rFonts w:hint="default" w:ascii="Times New Roman" w:hAnsi="Times New Roman" w:cs="Times New Roman"/>
                <w:spacing w:val="-6"/>
                <w:sz w:val="24"/>
              </w:rPr>
              <w:t xml:space="preserve"> </w:t>
            </w:r>
            <w:r>
              <w:rPr>
                <w:rFonts w:hint="default" w:ascii="Times New Roman" w:hAnsi="Times New Roman" w:cs="Times New Roman"/>
                <w:sz w:val="24"/>
              </w:rPr>
              <w:t>to participate</w:t>
            </w:r>
            <w:r>
              <w:rPr>
                <w:rFonts w:hint="default" w:ascii="Times New Roman" w:hAnsi="Times New Roman" w:cs="Times New Roman"/>
                <w:spacing w:val="-2"/>
                <w:sz w:val="24"/>
              </w:rPr>
              <w:t xml:space="preserve"> </w:t>
            </w:r>
            <w:r>
              <w:rPr>
                <w:rFonts w:hint="default" w:ascii="Times New Roman" w:hAnsi="Times New Roman" w:cs="Times New Roman"/>
                <w:sz w:val="24"/>
              </w:rPr>
              <w:t>in</w:t>
            </w:r>
            <w:r>
              <w:rPr>
                <w:rFonts w:hint="default" w:ascii="Times New Roman" w:hAnsi="Times New Roman" w:cs="Times New Roman"/>
                <w:spacing w:val="-11"/>
                <w:sz w:val="24"/>
              </w:rPr>
              <w:t xml:space="preserve"> </w:t>
            </w: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system</w:t>
            </w:r>
            <w:r>
              <w:rPr>
                <w:rFonts w:hint="default" w:ascii="Times New Roman" w:hAnsi="Times New Roman" w:cs="Times New Roman"/>
                <w:spacing w:val="-8"/>
                <w:sz w:val="24"/>
              </w:rPr>
              <w:t xml:space="preserve"> </w:t>
            </w:r>
            <w:r>
              <w:rPr>
                <w:rFonts w:hint="default" w:ascii="Times New Roman" w:hAnsi="Times New Roman" w:cs="Times New Roman"/>
                <w:sz w:val="24"/>
              </w:rPr>
              <w:t>that</w:t>
            </w:r>
            <w:r>
              <w:rPr>
                <w:rFonts w:hint="default" w:ascii="Times New Roman" w:hAnsi="Times New Roman" w:cs="Times New Roman"/>
                <w:spacing w:val="1"/>
                <w:sz w:val="24"/>
              </w:rPr>
              <w:t xml:space="preserve"> </w:t>
            </w:r>
            <w:r>
              <w:rPr>
                <w:rFonts w:hint="default" w:ascii="Times New Roman" w:hAnsi="Times New Roman" w:cs="Times New Roman"/>
                <w:sz w:val="24"/>
              </w:rPr>
              <w:t>have</w:t>
            </w:r>
            <w:r>
              <w:rPr>
                <w:rFonts w:hint="default" w:ascii="Times New Roman" w:hAnsi="Times New Roman" w:cs="Times New Roman"/>
                <w:spacing w:val="2"/>
                <w:sz w:val="24"/>
              </w:rPr>
              <w:t xml:space="preserve"> </w:t>
            </w:r>
            <w:r>
              <w:rPr>
                <w:rFonts w:hint="default" w:ascii="Times New Roman" w:hAnsi="Times New Roman" w:cs="Times New Roman"/>
                <w:spacing w:val="-2"/>
                <w:sz w:val="24"/>
              </w:rPr>
              <w:t>legal</w:t>
            </w:r>
          </w:p>
          <w:p w14:paraId="5845CC89">
            <w:pPr>
              <w:pStyle w:val="23"/>
              <w:spacing w:before="67" w:line="360" w:lineRule="auto"/>
              <w:ind w:left="0"/>
              <w:jc w:val="left"/>
              <w:rPr>
                <w:rFonts w:hint="default" w:ascii="Times New Roman" w:hAnsi="Times New Roman" w:cs="Times New Roman"/>
                <w:sz w:val="24"/>
              </w:rPr>
            </w:pPr>
          </w:p>
          <w:p w14:paraId="6F6B3626">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Person</w:t>
            </w:r>
            <w:r>
              <w:rPr>
                <w:rFonts w:hint="default" w:ascii="Times New Roman" w:hAnsi="Times New Roman" w:cs="Times New Roman"/>
                <w:spacing w:val="-15"/>
                <w:sz w:val="24"/>
              </w:rPr>
              <w:t xml:space="preserve"> </w:t>
            </w:r>
            <w:r>
              <w:rPr>
                <w:rFonts w:hint="default" w:ascii="Times New Roman" w:hAnsi="Times New Roman" w:cs="Times New Roman"/>
                <w:sz w:val="24"/>
              </w:rPr>
              <w:t>can</w:t>
            </w:r>
            <w:r>
              <w:rPr>
                <w:rFonts w:hint="default" w:ascii="Times New Roman" w:hAnsi="Times New Roman" w:cs="Times New Roman"/>
                <w:spacing w:val="-9"/>
                <w:sz w:val="24"/>
              </w:rPr>
              <w:t xml:space="preserve"> </w:t>
            </w:r>
            <w:r>
              <w:rPr>
                <w:rFonts w:hint="default" w:ascii="Times New Roman" w:hAnsi="Times New Roman" w:cs="Times New Roman"/>
                <w:spacing w:val="-2"/>
                <w:sz w:val="24"/>
              </w:rPr>
              <w:t>register.</w:t>
            </w:r>
          </w:p>
        </w:tc>
      </w:tr>
      <w:tr w14:paraId="33CB61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1" w:hRule="atLeast"/>
        </w:trPr>
        <w:tc>
          <w:tcPr>
            <w:tcW w:w="1983" w:type="dxa"/>
          </w:tcPr>
          <w:p w14:paraId="54D26D6A">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538" w:type="dxa"/>
          </w:tcPr>
          <w:p w14:paraId="6FC5F2C7">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Hr,employee,manager</w:t>
            </w:r>
          </w:p>
        </w:tc>
      </w:tr>
      <w:tr w14:paraId="485A5D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983" w:type="dxa"/>
          </w:tcPr>
          <w:p w14:paraId="58974E88">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538" w:type="dxa"/>
          </w:tcPr>
          <w:p w14:paraId="13F4173A">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4"/>
                <w:sz w:val="24"/>
              </w:rPr>
              <w:t>High</w:t>
            </w:r>
          </w:p>
        </w:tc>
      </w:tr>
    </w:tbl>
    <w:p w14:paraId="7C4023CF">
      <w:pPr>
        <w:spacing w:after="0" w:line="360" w:lineRule="auto"/>
        <w:jc w:val="left"/>
        <w:rPr>
          <w:rFonts w:hint="default" w:ascii="Times New Roman" w:hAnsi="Times New Roman" w:cs="Times New Roman"/>
          <w:sz w:val="24"/>
        </w:rPr>
        <w:sectPr>
          <w:type w:val="continuous"/>
          <w:pgSz w:w="12240" w:h="15840"/>
          <w:pgMar w:top="1420" w:right="60" w:bottom="1707" w:left="1220" w:header="0" w:footer="939" w:gutter="0"/>
          <w:cols w:space="720" w:num="1"/>
        </w:sectPr>
      </w:pPr>
    </w:p>
    <w:tbl>
      <w:tblPr>
        <w:tblStyle w:val="9"/>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3"/>
        <w:gridCol w:w="7538"/>
      </w:tblGrid>
      <w:tr w14:paraId="10FB9E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9" w:hRule="atLeast"/>
        </w:trPr>
        <w:tc>
          <w:tcPr>
            <w:tcW w:w="1983" w:type="dxa"/>
          </w:tcPr>
          <w:p w14:paraId="528F2037">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Related</w:t>
            </w:r>
          </w:p>
          <w:p w14:paraId="361B92CE">
            <w:pPr>
              <w:pStyle w:val="23"/>
              <w:spacing w:before="67" w:line="360" w:lineRule="auto"/>
              <w:ind w:left="0"/>
              <w:jc w:val="left"/>
              <w:rPr>
                <w:rFonts w:hint="default" w:ascii="Times New Roman" w:hAnsi="Times New Roman" w:cs="Times New Roman"/>
                <w:sz w:val="24"/>
              </w:rPr>
            </w:pPr>
          </w:p>
          <w:p w14:paraId="2F431BAC">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Requirements</w:t>
            </w:r>
          </w:p>
        </w:tc>
        <w:tc>
          <w:tcPr>
            <w:tcW w:w="7538" w:type="dxa"/>
          </w:tcPr>
          <w:p w14:paraId="17B11A8C">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FR-</w:t>
            </w:r>
            <w:r>
              <w:rPr>
                <w:rFonts w:hint="default" w:ascii="Times New Roman" w:hAnsi="Times New Roman" w:cs="Times New Roman"/>
                <w:spacing w:val="-5"/>
                <w:sz w:val="24"/>
              </w:rPr>
              <w:t>01</w:t>
            </w:r>
          </w:p>
        </w:tc>
      </w:tr>
    </w:tbl>
    <w:p w14:paraId="576D988E">
      <w:pPr>
        <w:pStyle w:val="10"/>
        <w:spacing w:before="7" w:line="360" w:lineRule="auto"/>
        <w:ind w:left="2922"/>
        <w:jc w:val="left"/>
        <w:rPr>
          <w:rFonts w:hint="default" w:ascii="Times New Roman" w:hAnsi="Times New Roman" w:cs="Times New Roman"/>
        </w:rPr>
      </w:pPr>
      <w:bookmarkStart w:id="152" w:name="_bookmark38"/>
      <w:bookmarkEnd w:id="152"/>
      <w:r>
        <w:rPr>
          <w:rFonts w:hint="default" w:ascii="Times New Roman" w:hAnsi="Times New Roman" w:cs="Times New Roman"/>
          <w:spacing w:val="-2"/>
        </w:rPr>
        <w:t>Table2.3FR-02Login</w:t>
      </w:r>
    </w:p>
    <w:p w14:paraId="01A995EA">
      <w:pPr>
        <w:pStyle w:val="10"/>
        <w:spacing w:line="360" w:lineRule="auto"/>
        <w:jc w:val="left"/>
        <w:rPr>
          <w:rFonts w:hint="default" w:ascii="Times New Roman" w:hAnsi="Times New Roman" w:cs="Times New Roman"/>
          <w:sz w:val="20"/>
        </w:rPr>
      </w:pPr>
    </w:p>
    <w:p w14:paraId="50BEB0B5">
      <w:pPr>
        <w:pStyle w:val="10"/>
        <w:spacing w:line="360" w:lineRule="auto"/>
        <w:jc w:val="left"/>
        <w:rPr>
          <w:rFonts w:hint="default" w:ascii="Times New Roman" w:hAnsi="Times New Roman" w:cs="Times New Roman"/>
          <w:sz w:val="20"/>
        </w:rPr>
      </w:pPr>
    </w:p>
    <w:p w14:paraId="59E03BAA">
      <w:pPr>
        <w:pStyle w:val="10"/>
        <w:spacing w:before="2" w:line="360" w:lineRule="auto"/>
        <w:jc w:val="left"/>
        <w:rPr>
          <w:rFonts w:hint="default" w:ascii="Times New Roman" w:hAnsi="Times New Roman" w:cs="Times New Roman"/>
          <w:sz w:val="20"/>
        </w:rPr>
      </w:pPr>
    </w:p>
    <w:tbl>
      <w:tblPr>
        <w:tblStyle w:val="9"/>
        <w:tblW w:w="0" w:type="auto"/>
        <w:tblInd w:w="3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26"/>
        <w:gridCol w:w="7107"/>
      </w:tblGrid>
      <w:tr w14:paraId="61B9BD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1926" w:type="dxa"/>
          </w:tcPr>
          <w:p w14:paraId="603A9E2F">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9"/>
                <w:sz w:val="24"/>
              </w:rPr>
              <w:t xml:space="preserve"> </w:t>
            </w:r>
            <w:r>
              <w:rPr>
                <w:rFonts w:hint="default" w:ascii="Times New Roman" w:hAnsi="Times New Roman" w:cs="Times New Roman"/>
                <w:spacing w:val="-5"/>
                <w:sz w:val="24"/>
              </w:rPr>
              <w:t>ID</w:t>
            </w:r>
          </w:p>
        </w:tc>
        <w:tc>
          <w:tcPr>
            <w:tcW w:w="7107" w:type="dxa"/>
          </w:tcPr>
          <w:p w14:paraId="0F8C4068">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FR-</w:t>
            </w:r>
            <w:r>
              <w:rPr>
                <w:rFonts w:hint="default" w:ascii="Times New Roman" w:hAnsi="Times New Roman" w:cs="Times New Roman"/>
                <w:spacing w:val="-5"/>
                <w:sz w:val="24"/>
              </w:rPr>
              <w:t>03</w:t>
            </w:r>
          </w:p>
        </w:tc>
      </w:tr>
      <w:tr w14:paraId="4439A2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5" w:hRule="atLeast"/>
        </w:trPr>
        <w:tc>
          <w:tcPr>
            <w:tcW w:w="1926" w:type="dxa"/>
          </w:tcPr>
          <w:p w14:paraId="450E375F">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107" w:type="dxa"/>
          </w:tcPr>
          <w:p w14:paraId="6CFEB0E3">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system</w:t>
            </w:r>
            <w:r>
              <w:rPr>
                <w:rFonts w:hint="default" w:ascii="Times New Roman" w:hAnsi="Times New Roman" w:cs="Times New Roman"/>
                <w:spacing w:val="-8"/>
                <w:sz w:val="24"/>
              </w:rPr>
              <w:t xml:space="preserve"> </w:t>
            </w:r>
            <w:r>
              <w:rPr>
                <w:rFonts w:hint="default" w:ascii="Times New Roman" w:hAnsi="Times New Roman" w:cs="Times New Roman"/>
                <w:sz w:val="24"/>
              </w:rPr>
              <w:t>shall</w:t>
            </w:r>
            <w:r>
              <w:rPr>
                <w:rFonts w:hint="default" w:ascii="Times New Roman" w:hAnsi="Times New Roman" w:cs="Times New Roman"/>
                <w:spacing w:val="-7"/>
                <w:sz w:val="24"/>
              </w:rPr>
              <w:t xml:space="preserve"> </w:t>
            </w:r>
            <w:r>
              <w:rPr>
                <w:rFonts w:hint="default" w:ascii="Times New Roman" w:hAnsi="Times New Roman" w:cs="Times New Roman"/>
                <w:sz w:val="24"/>
              </w:rPr>
              <w:t>allow</w:t>
            </w:r>
            <w:r>
              <w:rPr>
                <w:rFonts w:hint="default" w:ascii="Times New Roman" w:hAnsi="Times New Roman" w:cs="Times New Roman"/>
                <w:spacing w:val="-4"/>
                <w:sz w:val="24"/>
              </w:rPr>
              <w:t xml:space="preserve"> </w:t>
            </w: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hr</w:t>
            </w:r>
            <w:r>
              <w:rPr>
                <w:rFonts w:hint="default" w:ascii="Times New Roman" w:hAnsi="Times New Roman" w:cs="Times New Roman"/>
                <w:spacing w:val="-7"/>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add</w:t>
            </w:r>
            <w:r>
              <w:rPr>
                <w:rFonts w:hint="default" w:ascii="Times New Roman" w:hAnsi="Times New Roman" w:cs="Times New Roman"/>
                <w:spacing w:val="-7"/>
                <w:sz w:val="24"/>
              </w:rPr>
              <w:t xml:space="preserve"> </w:t>
            </w:r>
            <w:r>
              <w:rPr>
                <w:rFonts w:hint="default" w:ascii="Times New Roman" w:hAnsi="Times New Roman" w:cs="Times New Roman"/>
                <w:sz w:val="24"/>
              </w:rPr>
              <w:t xml:space="preserve">employee </w:t>
            </w:r>
            <w:r>
              <w:rPr>
                <w:rFonts w:hint="default" w:ascii="Times New Roman" w:hAnsi="Times New Roman" w:cs="Times New Roman"/>
                <w:spacing w:val="-2"/>
                <w:sz w:val="24"/>
              </w:rPr>
              <w:t>amount</w:t>
            </w:r>
          </w:p>
        </w:tc>
      </w:tr>
      <w:tr w14:paraId="5AA837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2" w:hRule="atLeast"/>
        </w:trPr>
        <w:tc>
          <w:tcPr>
            <w:tcW w:w="1926" w:type="dxa"/>
          </w:tcPr>
          <w:p w14:paraId="6CE89BDF">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107" w:type="dxa"/>
          </w:tcPr>
          <w:p w14:paraId="28C888D3">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Super</w:t>
            </w:r>
            <w:r>
              <w:rPr>
                <w:rFonts w:hint="default" w:ascii="Times New Roman" w:hAnsi="Times New Roman" w:cs="Times New Roman"/>
                <w:spacing w:val="-8"/>
                <w:sz w:val="24"/>
              </w:rPr>
              <w:t xml:space="preserve"> </w:t>
            </w:r>
            <w:r>
              <w:rPr>
                <w:rFonts w:hint="default" w:ascii="Times New Roman" w:hAnsi="Times New Roman" w:cs="Times New Roman"/>
                <w:sz w:val="24"/>
              </w:rPr>
              <w:t>admin</w:t>
            </w:r>
            <w:r>
              <w:rPr>
                <w:rFonts w:hint="default" w:ascii="Times New Roman" w:hAnsi="Times New Roman" w:cs="Times New Roman"/>
                <w:spacing w:val="-9"/>
                <w:sz w:val="24"/>
              </w:rPr>
              <w:t xml:space="preserve"> </w:t>
            </w:r>
            <w:r>
              <w:rPr>
                <w:rFonts w:hint="default" w:ascii="Times New Roman" w:hAnsi="Times New Roman" w:cs="Times New Roman"/>
                <w:sz w:val="24"/>
              </w:rPr>
              <w:t>add</w:t>
            </w:r>
            <w:r>
              <w:rPr>
                <w:rFonts w:hint="default" w:ascii="Times New Roman" w:hAnsi="Times New Roman" w:cs="Times New Roman"/>
                <w:spacing w:val="-7"/>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employee</w:t>
            </w:r>
            <w:r>
              <w:rPr>
                <w:rFonts w:hint="default" w:ascii="Times New Roman" w:hAnsi="Times New Roman" w:cs="Times New Roman"/>
                <w:spacing w:val="40"/>
                <w:sz w:val="24"/>
              </w:rPr>
              <w:t xml:space="preserve"> </w:t>
            </w:r>
            <w:r>
              <w:rPr>
                <w:rFonts w:hint="default" w:ascii="Times New Roman" w:hAnsi="Times New Roman" w:cs="Times New Roman"/>
                <w:sz w:val="24"/>
              </w:rPr>
              <w:t>amount</w:t>
            </w:r>
            <w:r>
              <w:rPr>
                <w:rFonts w:hint="default" w:ascii="Times New Roman" w:hAnsi="Times New Roman" w:cs="Times New Roman"/>
                <w:spacing w:val="-4"/>
                <w:sz w:val="24"/>
              </w:rPr>
              <w:t xml:space="preserve"> </w:t>
            </w:r>
            <w:r>
              <w:rPr>
                <w:rFonts w:hint="default" w:ascii="Times New Roman" w:hAnsi="Times New Roman" w:cs="Times New Roman"/>
                <w:sz w:val="24"/>
              </w:rPr>
              <w:t>every</w:t>
            </w:r>
            <w:r>
              <w:rPr>
                <w:rFonts w:hint="default" w:ascii="Times New Roman" w:hAnsi="Times New Roman" w:cs="Times New Roman"/>
                <w:spacing w:val="-14"/>
                <w:sz w:val="24"/>
              </w:rPr>
              <w:t xml:space="preserve"> </w:t>
            </w:r>
            <w:r>
              <w:rPr>
                <w:rFonts w:hint="default" w:ascii="Times New Roman" w:hAnsi="Times New Roman" w:cs="Times New Roman"/>
                <w:sz w:val="24"/>
              </w:rPr>
              <w:t>authenticated</w:t>
            </w:r>
            <w:r>
              <w:rPr>
                <w:rFonts w:hint="default" w:ascii="Times New Roman" w:hAnsi="Times New Roman" w:cs="Times New Roman"/>
                <w:spacing w:val="-4"/>
                <w:sz w:val="24"/>
              </w:rPr>
              <w:t xml:space="preserve"> </w:t>
            </w:r>
            <w:r>
              <w:rPr>
                <w:rFonts w:hint="default" w:ascii="Times New Roman" w:hAnsi="Times New Roman" w:cs="Times New Roman"/>
                <w:sz w:val="24"/>
              </w:rPr>
              <w:t>usersto view it.</w:t>
            </w:r>
          </w:p>
        </w:tc>
      </w:tr>
      <w:tr w14:paraId="797567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926" w:type="dxa"/>
          </w:tcPr>
          <w:p w14:paraId="1E040827">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107" w:type="dxa"/>
          </w:tcPr>
          <w:p w14:paraId="3AFCD2DB">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5"/>
                <w:sz w:val="24"/>
              </w:rPr>
              <w:t>hr</w:t>
            </w:r>
          </w:p>
        </w:tc>
      </w:tr>
      <w:tr w14:paraId="112183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1926" w:type="dxa"/>
          </w:tcPr>
          <w:p w14:paraId="7624066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107" w:type="dxa"/>
          </w:tcPr>
          <w:p w14:paraId="44B5D3E6">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Medium</w:t>
            </w:r>
          </w:p>
        </w:tc>
      </w:tr>
      <w:tr w14:paraId="3BF2B3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1" w:hRule="atLeast"/>
        </w:trPr>
        <w:tc>
          <w:tcPr>
            <w:tcW w:w="1926" w:type="dxa"/>
          </w:tcPr>
          <w:p w14:paraId="07077199">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Related</w:t>
            </w:r>
          </w:p>
          <w:p w14:paraId="537C3310">
            <w:pPr>
              <w:pStyle w:val="23"/>
              <w:spacing w:before="237"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Requirements</w:t>
            </w:r>
          </w:p>
        </w:tc>
        <w:tc>
          <w:tcPr>
            <w:tcW w:w="7107" w:type="dxa"/>
          </w:tcPr>
          <w:p w14:paraId="6E0E9568">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FR-01,FR-</w:t>
            </w:r>
            <w:r>
              <w:rPr>
                <w:rFonts w:hint="default" w:ascii="Times New Roman" w:hAnsi="Times New Roman" w:cs="Times New Roman"/>
                <w:spacing w:val="-5"/>
                <w:sz w:val="24"/>
              </w:rPr>
              <w:t>02</w:t>
            </w:r>
          </w:p>
        </w:tc>
      </w:tr>
    </w:tbl>
    <w:p w14:paraId="08FE8743">
      <w:pPr>
        <w:pStyle w:val="10"/>
        <w:spacing w:line="360" w:lineRule="auto"/>
        <w:ind w:left="1780"/>
        <w:jc w:val="left"/>
        <w:rPr>
          <w:rFonts w:hint="default" w:ascii="Times New Roman" w:hAnsi="Times New Roman" w:cs="Times New Roman"/>
        </w:rPr>
      </w:pPr>
      <w:bookmarkStart w:id="153" w:name="_bookmark39"/>
      <w:bookmarkEnd w:id="153"/>
      <w:r>
        <w:rPr>
          <w:rFonts w:hint="default" w:ascii="Times New Roman" w:hAnsi="Times New Roman" w:cs="Times New Roman"/>
        </w:rPr>
        <w:t>Table2.4FR-03upload</w:t>
      </w:r>
      <w:r>
        <w:rPr>
          <w:rFonts w:hint="default" w:ascii="Times New Roman" w:hAnsi="Times New Roman" w:cs="Times New Roman"/>
          <w:spacing w:val="-10"/>
        </w:rPr>
        <w:t xml:space="preserve"> </w:t>
      </w:r>
      <w:r>
        <w:rPr>
          <w:rFonts w:hint="default" w:ascii="Times New Roman" w:hAnsi="Times New Roman" w:cs="Times New Roman"/>
          <w:spacing w:val="-5"/>
        </w:rPr>
        <w:t>new</w:t>
      </w:r>
    </w:p>
    <w:p w14:paraId="7D106BEC">
      <w:pPr>
        <w:pStyle w:val="10"/>
        <w:spacing w:line="360" w:lineRule="auto"/>
        <w:jc w:val="left"/>
        <w:rPr>
          <w:rFonts w:hint="default" w:ascii="Times New Roman" w:hAnsi="Times New Roman" w:cs="Times New Roman"/>
          <w:sz w:val="20"/>
        </w:rPr>
      </w:pPr>
    </w:p>
    <w:p w14:paraId="31F4967A">
      <w:pPr>
        <w:pStyle w:val="10"/>
        <w:spacing w:before="226" w:line="360" w:lineRule="auto"/>
        <w:jc w:val="left"/>
        <w:rPr>
          <w:rFonts w:hint="default" w:ascii="Times New Roman" w:hAnsi="Times New Roman" w:cs="Times New Roman"/>
          <w:sz w:val="20"/>
        </w:rPr>
      </w:pPr>
    </w:p>
    <w:tbl>
      <w:tblPr>
        <w:tblStyle w:val="9"/>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3"/>
        <w:gridCol w:w="7106"/>
      </w:tblGrid>
      <w:tr w14:paraId="1E2C8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2343" w:type="dxa"/>
          </w:tcPr>
          <w:p w14:paraId="7BD6A782">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6"/>
                <w:sz w:val="24"/>
              </w:rPr>
              <w:t xml:space="preserve"> </w:t>
            </w:r>
            <w:r>
              <w:rPr>
                <w:rFonts w:hint="default" w:ascii="Times New Roman" w:hAnsi="Times New Roman" w:cs="Times New Roman"/>
                <w:spacing w:val="-5"/>
                <w:sz w:val="24"/>
              </w:rPr>
              <w:t>ID</w:t>
            </w:r>
          </w:p>
        </w:tc>
        <w:tc>
          <w:tcPr>
            <w:tcW w:w="7106" w:type="dxa"/>
          </w:tcPr>
          <w:p w14:paraId="7309B38A">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FR-</w:t>
            </w:r>
            <w:r>
              <w:rPr>
                <w:rFonts w:hint="default" w:ascii="Times New Roman" w:hAnsi="Times New Roman" w:cs="Times New Roman"/>
                <w:spacing w:val="-5"/>
                <w:sz w:val="24"/>
              </w:rPr>
              <w:t>05</w:t>
            </w:r>
          </w:p>
        </w:tc>
      </w:tr>
      <w:tr w14:paraId="16FFA7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6" w:hRule="atLeast"/>
        </w:trPr>
        <w:tc>
          <w:tcPr>
            <w:tcW w:w="2343" w:type="dxa"/>
          </w:tcPr>
          <w:p w14:paraId="4E0BC1DD">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106" w:type="dxa"/>
          </w:tcPr>
          <w:p w14:paraId="52E5E8FF">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system</w:t>
            </w:r>
            <w:r>
              <w:rPr>
                <w:rFonts w:hint="default" w:ascii="Times New Roman" w:hAnsi="Times New Roman" w:cs="Times New Roman"/>
                <w:spacing w:val="-6"/>
                <w:sz w:val="24"/>
              </w:rPr>
              <w:t xml:space="preserve"> </w:t>
            </w:r>
            <w:r>
              <w:rPr>
                <w:rFonts w:hint="default" w:ascii="Times New Roman" w:hAnsi="Times New Roman" w:cs="Times New Roman"/>
                <w:sz w:val="24"/>
              </w:rPr>
              <w:t>must</w:t>
            </w:r>
            <w:r>
              <w:rPr>
                <w:rFonts w:hint="default" w:ascii="Times New Roman" w:hAnsi="Times New Roman" w:cs="Times New Roman"/>
                <w:spacing w:val="1"/>
                <w:sz w:val="24"/>
              </w:rPr>
              <w:t xml:space="preserve"> </w:t>
            </w:r>
            <w:r>
              <w:rPr>
                <w:rFonts w:hint="default" w:ascii="Times New Roman" w:hAnsi="Times New Roman" w:cs="Times New Roman"/>
                <w:sz w:val="24"/>
              </w:rPr>
              <w:t>allow</w:t>
            </w:r>
            <w:r>
              <w:rPr>
                <w:rFonts w:hint="default" w:ascii="Times New Roman" w:hAnsi="Times New Roman" w:cs="Times New Roman"/>
                <w:spacing w:val="-8"/>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z w:val="24"/>
              </w:rPr>
              <w:t>hr add</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2"/>
                <w:sz w:val="24"/>
              </w:rPr>
              <w:t xml:space="preserve"> </w:t>
            </w:r>
            <w:r>
              <w:rPr>
                <w:rFonts w:hint="default" w:ascii="Times New Roman" w:hAnsi="Times New Roman" w:cs="Times New Roman"/>
                <w:sz w:val="24"/>
              </w:rPr>
              <w:t>employee</w:t>
            </w:r>
            <w:r>
              <w:rPr>
                <w:rFonts w:hint="default" w:ascii="Times New Roman" w:hAnsi="Times New Roman" w:cs="Times New Roman"/>
                <w:spacing w:val="10"/>
                <w:sz w:val="24"/>
              </w:rPr>
              <w:t xml:space="preserve"> </w:t>
            </w:r>
            <w:r>
              <w:rPr>
                <w:rFonts w:hint="default" w:ascii="Times New Roman" w:hAnsi="Times New Roman" w:cs="Times New Roman"/>
                <w:spacing w:val="-2"/>
                <w:sz w:val="24"/>
              </w:rPr>
              <w:t>amount</w:t>
            </w:r>
          </w:p>
        </w:tc>
      </w:tr>
      <w:tr w14:paraId="7976D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2343" w:type="dxa"/>
          </w:tcPr>
          <w:p w14:paraId="65246DDB">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106" w:type="dxa"/>
          </w:tcPr>
          <w:p w14:paraId="0C09C187">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the</w:t>
            </w:r>
            <w:r>
              <w:rPr>
                <w:rFonts w:hint="default" w:ascii="Times New Roman" w:hAnsi="Times New Roman" w:cs="Times New Roman"/>
                <w:spacing w:val="-7"/>
                <w:sz w:val="24"/>
              </w:rPr>
              <w:t xml:space="preserve"> </w:t>
            </w:r>
            <w:r>
              <w:rPr>
                <w:rFonts w:hint="default" w:ascii="Times New Roman" w:hAnsi="Times New Roman" w:cs="Times New Roman"/>
                <w:sz w:val="24"/>
              </w:rPr>
              <w:t>employee</w:t>
            </w:r>
            <w:r>
              <w:rPr>
                <w:rFonts w:hint="default" w:ascii="Times New Roman" w:hAnsi="Times New Roman" w:cs="Times New Roman"/>
                <w:spacing w:val="-1"/>
                <w:sz w:val="24"/>
              </w:rPr>
              <w:t xml:space="preserve"> </w:t>
            </w:r>
            <w:r>
              <w:rPr>
                <w:rFonts w:hint="default" w:ascii="Times New Roman" w:hAnsi="Times New Roman" w:cs="Times New Roman"/>
                <w:sz w:val="24"/>
              </w:rPr>
              <w:t>can</w:t>
            </w:r>
            <w:r>
              <w:rPr>
                <w:rFonts w:hint="default" w:ascii="Times New Roman" w:hAnsi="Times New Roman" w:cs="Times New Roman"/>
                <w:spacing w:val="-1"/>
                <w:sz w:val="24"/>
              </w:rPr>
              <w:t xml:space="preserve"> </w:t>
            </w:r>
            <w:r>
              <w:rPr>
                <w:rFonts w:hint="default" w:ascii="Times New Roman" w:hAnsi="Times New Roman" w:cs="Times New Roman"/>
                <w:sz w:val="24"/>
              </w:rPr>
              <w:t>send</w:t>
            </w:r>
            <w:r>
              <w:rPr>
                <w:rFonts w:hint="default" w:ascii="Times New Roman" w:hAnsi="Times New Roman" w:cs="Times New Roman"/>
                <w:spacing w:val="-6"/>
                <w:sz w:val="24"/>
              </w:rPr>
              <w:t xml:space="preserve"> </w:t>
            </w:r>
            <w:r>
              <w:rPr>
                <w:rFonts w:hint="default" w:ascii="Times New Roman" w:hAnsi="Times New Roman" w:cs="Times New Roman"/>
                <w:sz w:val="24"/>
              </w:rPr>
              <w:t>request</w:t>
            </w:r>
            <w:r>
              <w:rPr>
                <w:rFonts w:hint="default" w:ascii="Times New Roman" w:hAnsi="Times New Roman" w:cs="Times New Roman"/>
                <w:spacing w:val="-4"/>
                <w:sz w:val="24"/>
              </w:rPr>
              <w:t xml:space="preserve"> </w:t>
            </w:r>
            <w:r>
              <w:rPr>
                <w:rFonts w:hint="default" w:ascii="Times New Roman" w:hAnsi="Times New Roman" w:cs="Times New Roman"/>
                <w:sz w:val="24"/>
              </w:rPr>
              <w:t>to</w:t>
            </w:r>
            <w:r>
              <w:rPr>
                <w:rFonts w:hint="default" w:ascii="Times New Roman" w:hAnsi="Times New Roman" w:cs="Times New Roman"/>
                <w:spacing w:val="-1"/>
                <w:sz w:val="24"/>
              </w:rPr>
              <w:t xml:space="preserve"> </w:t>
            </w:r>
            <w:r>
              <w:rPr>
                <w:rFonts w:hint="default" w:ascii="Times New Roman" w:hAnsi="Times New Roman" w:cs="Times New Roman"/>
                <w:sz w:val="24"/>
              </w:rPr>
              <w:t>ful</w:t>
            </w:r>
            <w:r>
              <w:rPr>
                <w:rFonts w:hint="default" w:ascii="Times New Roman" w:hAnsi="Times New Roman" w:cs="Times New Roman"/>
                <w:spacing w:val="-7"/>
                <w:sz w:val="24"/>
              </w:rPr>
              <w:t xml:space="preserve"> </w:t>
            </w:r>
            <w:r>
              <w:rPr>
                <w:rFonts w:hint="default" w:ascii="Times New Roman" w:hAnsi="Times New Roman" w:cs="Times New Roman"/>
                <w:sz w:val="24"/>
              </w:rPr>
              <w:t>fil</w:t>
            </w:r>
            <w:r>
              <w:rPr>
                <w:rFonts w:hint="default" w:ascii="Times New Roman" w:hAnsi="Times New Roman" w:cs="Times New Roman"/>
                <w:spacing w:val="-11"/>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pacing w:val="-4"/>
                <w:sz w:val="24"/>
              </w:rPr>
              <w:t>form</w:t>
            </w:r>
          </w:p>
          <w:p w14:paraId="56D90756">
            <w:pPr>
              <w:pStyle w:val="23"/>
              <w:spacing w:before="245"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r>
      <w:tr w14:paraId="3CC94E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343" w:type="dxa"/>
          </w:tcPr>
          <w:p w14:paraId="3BBEA37C">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106" w:type="dxa"/>
          </w:tcPr>
          <w:p w14:paraId="031C8AB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Bidder</w:t>
            </w:r>
          </w:p>
        </w:tc>
      </w:tr>
      <w:tr w14:paraId="2EA07C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2343" w:type="dxa"/>
          </w:tcPr>
          <w:p w14:paraId="607D7217">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106" w:type="dxa"/>
          </w:tcPr>
          <w:p w14:paraId="2635B369">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687191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5" w:hRule="atLeast"/>
        </w:trPr>
        <w:tc>
          <w:tcPr>
            <w:tcW w:w="2343" w:type="dxa"/>
          </w:tcPr>
          <w:p w14:paraId="440E9746">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Related</w:t>
            </w:r>
          </w:p>
          <w:p w14:paraId="547AD1C7">
            <w:pPr>
              <w:pStyle w:val="23"/>
              <w:spacing w:before="245"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Requirements</w:t>
            </w:r>
          </w:p>
        </w:tc>
        <w:tc>
          <w:tcPr>
            <w:tcW w:w="7106" w:type="dxa"/>
          </w:tcPr>
          <w:p w14:paraId="7F053792">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FR-03,FR-</w:t>
            </w:r>
            <w:r>
              <w:rPr>
                <w:rFonts w:hint="default" w:ascii="Times New Roman" w:hAnsi="Times New Roman" w:cs="Times New Roman"/>
                <w:spacing w:val="-5"/>
                <w:sz w:val="24"/>
              </w:rPr>
              <w:t>04</w:t>
            </w:r>
          </w:p>
        </w:tc>
      </w:tr>
    </w:tbl>
    <w:p w14:paraId="7FCEDA5D">
      <w:pPr>
        <w:pStyle w:val="10"/>
        <w:spacing w:line="360" w:lineRule="auto"/>
        <w:ind w:left="2620"/>
        <w:jc w:val="left"/>
        <w:rPr>
          <w:rFonts w:hint="default" w:ascii="Times New Roman" w:hAnsi="Times New Roman" w:cs="Times New Roman"/>
        </w:rPr>
      </w:pPr>
      <w:bookmarkStart w:id="154" w:name="_bookmark40"/>
      <w:bookmarkEnd w:id="154"/>
      <w:r>
        <w:rPr>
          <w:rFonts w:hint="default" w:ascii="Times New Roman" w:hAnsi="Times New Roman" w:cs="Times New Roman"/>
        </w:rPr>
        <w:t>Table2.6FR-05</w:t>
      </w:r>
      <w:r>
        <w:rPr>
          <w:rFonts w:hint="default" w:ascii="Times New Roman" w:hAnsi="Times New Roman" w:cs="Times New Roman"/>
          <w:spacing w:val="-13"/>
        </w:rPr>
        <w:t xml:space="preserve"> </w:t>
      </w:r>
      <w:r>
        <w:rPr>
          <w:rFonts w:hint="default" w:ascii="Times New Roman" w:hAnsi="Times New Roman" w:cs="Times New Roman"/>
        </w:rPr>
        <w:t>Upload</w:t>
      </w:r>
      <w:r>
        <w:rPr>
          <w:rFonts w:hint="default" w:ascii="Times New Roman" w:hAnsi="Times New Roman" w:cs="Times New Roman"/>
          <w:spacing w:val="-11"/>
        </w:rPr>
        <w:t xml:space="preserve"> </w:t>
      </w:r>
      <w:r>
        <w:rPr>
          <w:rFonts w:hint="default" w:ascii="Times New Roman" w:hAnsi="Times New Roman" w:cs="Times New Roman"/>
          <w:spacing w:val="-5"/>
        </w:rPr>
        <w:t>gpu</w:t>
      </w:r>
    </w:p>
    <w:p w14:paraId="7B541A9D">
      <w:pPr>
        <w:spacing w:after="0" w:line="360" w:lineRule="auto"/>
        <w:jc w:val="left"/>
        <w:rPr>
          <w:rFonts w:hint="default" w:ascii="Times New Roman" w:hAnsi="Times New Roman" w:cs="Times New Roman"/>
        </w:rPr>
        <w:sectPr>
          <w:type w:val="continuous"/>
          <w:pgSz w:w="12240" w:h="15840"/>
          <w:pgMar w:top="1420" w:right="60" w:bottom="1220" w:left="1220" w:header="0" w:footer="939" w:gutter="0"/>
          <w:cols w:space="720" w:num="1"/>
        </w:sectPr>
      </w:pPr>
    </w:p>
    <w:tbl>
      <w:tblPr>
        <w:tblStyle w:val="9"/>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3"/>
        <w:gridCol w:w="7975"/>
      </w:tblGrid>
      <w:tr w14:paraId="3EA596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343" w:type="dxa"/>
          </w:tcPr>
          <w:p w14:paraId="1114467E">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6"/>
                <w:sz w:val="24"/>
              </w:rPr>
              <w:t xml:space="preserve"> </w:t>
            </w:r>
            <w:r>
              <w:rPr>
                <w:rFonts w:hint="default" w:ascii="Times New Roman" w:hAnsi="Times New Roman" w:cs="Times New Roman"/>
                <w:spacing w:val="-5"/>
                <w:sz w:val="24"/>
              </w:rPr>
              <w:t>ID</w:t>
            </w:r>
          </w:p>
        </w:tc>
        <w:tc>
          <w:tcPr>
            <w:tcW w:w="7975" w:type="dxa"/>
          </w:tcPr>
          <w:p w14:paraId="24F09159">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FR-</w:t>
            </w:r>
            <w:r>
              <w:rPr>
                <w:rFonts w:hint="default" w:ascii="Times New Roman" w:hAnsi="Times New Roman" w:cs="Times New Roman"/>
                <w:spacing w:val="-10"/>
                <w:sz w:val="24"/>
              </w:rPr>
              <w:t>7</w:t>
            </w:r>
          </w:p>
        </w:tc>
      </w:tr>
      <w:tr w14:paraId="305BB0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5" w:hRule="atLeast"/>
        </w:trPr>
        <w:tc>
          <w:tcPr>
            <w:tcW w:w="2343" w:type="dxa"/>
          </w:tcPr>
          <w:p w14:paraId="7DF074B1">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975" w:type="dxa"/>
          </w:tcPr>
          <w:p w14:paraId="23F80D62">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7"/>
                <w:sz w:val="24"/>
              </w:rPr>
              <w:t xml:space="preserve"> </w:t>
            </w:r>
            <w:r>
              <w:rPr>
                <w:rFonts w:hint="default" w:ascii="Times New Roman" w:hAnsi="Times New Roman" w:cs="Times New Roman"/>
                <w:sz w:val="24"/>
              </w:rPr>
              <w:t>system</w:t>
            </w:r>
            <w:r>
              <w:rPr>
                <w:rFonts w:hint="default" w:ascii="Times New Roman" w:hAnsi="Times New Roman" w:cs="Times New Roman"/>
                <w:spacing w:val="-14"/>
                <w:sz w:val="24"/>
              </w:rPr>
              <w:t xml:space="preserve"> </w:t>
            </w:r>
            <w:r>
              <w:rPr>
                <w:rFonts w:hint="default" w:ascii="Times New Roman" w:hAnsi="Times New Roman" w:cs="Times New Roman"/>
                <w:sz w:val="24"/>
              </w:rPr>
              <w:t>must</w:t>
            </w:r>
            <w:r>
              <w:rPr>
                <w:rFonts w:hint="default" w:ascii="Times New Roman" w:hAnsi="Times New Roman" w:cs="Times New Roman"/>
                <w:spacing w:val="-9"/>
                <w:sz w:val="24"/>
              </w:rPr>
              <w:t xml:space="preserve"> </w:t>
            </w:r>
            <w:r>
              <w:rPr>
                <w:rFonts w:hint="default" w:ascii="Times New Roman" w:hAnsi="Times New Roman" w:cs="Times New Roman"/>
                <w:sz w:val="24"/>
              </w:rPr>
              <w:t>allow</w:t>
            </w:r>
            <w:r>
              <w:rPr>
                <w:rFonts w:hint="default" w:ascii="Times New Roman" w:hAnsi="Times New Roman" w:cs="Times New Roman"/>
                <w:spacing w:val="-11"/>
                <w:sz w:val="24"/>
              </w:rPr>
              <w:t xml:space="preserve"> </w:t>
            </w: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manager</w:t>
            </w:r>
            <w:r>
              <w:rPr>
                <w:rFonts w:hint="default" w:ascii="Times New Roman" w:hAnsi="Times New Roman" w:cs="Times New Roman"/>
                <w:spacing w:val="-18"/>
                <w:sz w:val="24"/>
              </w:rPr>
              <w:t xml:space="preserve"> </w:t>
            </w:r>
            <w:r>
              <w:rPr>
                <w:rFonts w:hint="default" w:ascii="Times New Roman" w:hAnsi="Times New Roman" w:cs="Times New Roman"/>
                <w:sz w:val="24"/>
              </w:rPr>
              <w:t>to</w:t>
            </w:r>
            <w:r>
              <w:rPr>
                <w:rFonts w:hint="default" w:ascii="Times New Roman" w:hAnsi="Times New Roman" w:cs="Times New Roman"/>
                <w:spacing w:val="-8"/>
                <w:sz w:val="24"/>
              </w:rPr>
              <w:t xml:space="preserve"> </w:t>
            </w:r>
            <w:r>
              <w:rPr>
                <w:rFonts w:hint="default" w:ascii="Times New Roman" w:hAnsi="Times New Roman" w:cs="Times New Roman"/>
                <w:sz w:val="24"/>
              </w:rPr>
              <w:t>approve</w:t>
            </w:r>
            <w:r>
              <w:rPr>
                <w:rFonts w:hint="default" w:ascii="Times New Roman" w:hAnsi="Times New Roman" w:cs="Times New Roman"/>
                <w:spacing w:val="-5"/>
                <w:sz w:val="24"/>
              </w:rPr>
              <w:t xml:space="preserve"> </w:t>
            </w:r>
            <w:r>
              <w:rPr>
                <w:rFonts w:hint="default" w:ascii="Times New Roman" w:hAnsi="Times New Roman" w:cs="Times New Roman"/>
                <w:sz w:val="24"/>
              </w:rPr>
              <w:t>or</w:t>
            </w:r>
            <w:r>
              <w:rPr>
                <w:rFonts w:hint="default" w:ascii="Times New Roman" w:hAnsi="Times New Roman" w:cs="Times New Roman"/>
                <w:spacing w:val="-15"/>
                <w:sz w:val="24"/>
              </w:rPr>
              <w:t xml:space="preserve"> </w:t>
            </w:r>
            <w:r>
              <w:rPr>
                <w:rFonts w:hint="default" w:ascii="Times New Roman" w:hAnsi="Times New Roman" w:cs="Times New Roman"/>
                <w:sz w:val="24"/>
              </w:rPr>
              <w:t>reject</w:t>
            </w:r>
            <w:r>
              <w:rPr>
                <w:rFonts w:hint="default" w:ascii="Times New Roman" w:hAnsi="Times New Roman" w:cs="Times New Roman"/>
                <w:spacing w:val="-9"/>
                <w:sz w:val="24"/>
              </w:rPr>
              <w:t xml:space="preserve"> </w:t>
            </w:r>
            <w:r>
              <w:rPr>
                <w:rFonts w:hint="default" w:ascii="Times New Roman" w:hAnsi="Times New Roman" w:cs="Times New Roman"/>
                <w:sz w:val="24"/>
              </w:rPr>
              <w:t>employee</w:t>
            </w:r>
            <w:r>
              <w:rPr>
                <w:rFonts w:hint="default" w:ascii="Times New Roman" w:hAnsi="Times New Roman" w:cs="Times New Roman"/>
                <w:spacing w:val="-12"/>
                <w:sz w:val="24"/>
              </w:rPr>
              <w:t xml:space="preserve"> </w:t>
            </w:r>
            <w:r>
              <w:rPr>
                <w:rFonts w:hint="default" w:ascii="Times New Roman" w:hAnsi="Times New Roman" w:cs="Times New Roman"/>
                <w:spacing w:val="-2"/>
                <w:sz w:val="24"/>
              </w:rPr>
              <w:t>request</w:t>
            </w:r>
          </w:p>
        </w:tc>
      </w:tr>
      <w:tr w14:paraId="086966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7" w:hRule="atLeast"/>
        </w:trPr>
        <w:tc>
          <w:tcPr>
            <w:tcW w:w="2343" w:type="dxa"/>
          </w:tcPr>
          <w:p w14:paraId="6E7263E1">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975" w:type="dxa"/>
          </w:tcPr>
          <w:p w14:paraId="118C0AD0">
            <w:pPr>
              <w:pStyle w:val="23"/>
              <w:tabs>
                <w:tab w:val="left" w:pos="2893"/>
                <w:tab w:val="left" w:pos="4335"/>
              </w:tabs>
              <w:spacing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system</w:t>
            </w:r>
            <w:r>
              <w:rPr>
                <w:rFonts w:hint="default" w:ascii="Times New Roman" w:hAnsi="Times New Roman" w:cs="Times New Roman"/>
                <w:spacing w:val="-12"/>
                <w:sz w:val="24"/>
              </w:rPr>
              <w:t xml:space="preserve"> </w:t>
            </w:r>
            <w:r>
              <w:rPr>
                <w:rFonts w:hint="default" w:ascii="Times New Roman" w:hAnsi="Times New Roman" w:cs="Times New Roman"/>
                <w:sz w:val="24"/>
              </w:rPr>
              <w:t>shall</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allow</w:t>
            </w:r>
            <w:r>
              <w:rPr>
                <w:rFonts w:hint="default" w:ascii="Times New Roman" w:hAnsi="Times New Roman" w:cs="Times New Roman"/>
                <w:sz w:val="24"/>
              </w:rPr>
              <w:tab/>
            </w:r>
            <w:r>
              <w:rPr>
                <w:rFonts w:hint="default" w:ascii="Times New Roman" w:hAnsi="Times New Roman" w:cs="Times New Roman"/>
                <w:spacing w:val="-5"/>
                <w:sz w:val="24"/>
              </w:rPr>
              <w:t>hr</w:t>
            </w:r>
            <w:r>
              <w:rPr>
                <w:rFonts w:hint="default" w:ascii="Times New Roman" w:hAnsi="Times New Roman" w:cs="Times New Roman"/>
                <w:sz w:val="24"/>
              </w:rPr>
              <w:tab/>
            </w:r>
            <w:r>
              <w:rPr>
                <w:rFonts w:hint="default" w:ascii="Times New Roman" w:hAnsi="Times New Roman" w:cs="Times New Roman"/>
                <w:sz w:val="24"/>
              </w:rPr>
              <w:t>to</w:t>
            </w:r>
            <w:r>
              <w:rPr>
                <w:rFonts w:hint="default" w:ascii="Times New Roman" w:hAnsi="Times New Roman" w:cs="Times New Roman"/>
                <w:spacing w:val="-15"/>
                <w:sz w:val="24"/>
              </w:rPr>
              <w:t xml:space="preserve"> </w:t>
            </w:r>
            <w:r>
              <w:rPr>
                <w:rFonts w:hint="default" w:ascii="Times New Roman" w:hAnsi="Times New Roman" w:cs="Times New Roman"/>
                <w:sz w:val="24"/>
              </w:rPr>
              <w:t>approve</w:t>
            </w:r>
            <w:r>
              <w:rPr>
                <w:rFonts w:hint="default" w:ascii="Times New Roman" w:hAnsi="Times New Roman" w:cs="Times New Roman"/>
                <w:spacing w:val="-12"/>
                <w:sz w:val="24"/>
              </w:rPr>
              <w:t xml:space="preserve"> </w:t>
            </w:r>
            <w:r>
              <w:rPr>
                <w:rFonts w:hint="default" w:ascii="Times New Roman" w:hAnsi="Times New Roman" w:cs="Times New Roman"/>
                <w:sz w:val="24"/>
              </w:rPr>
              <w:t>or</w:t>
            </w:r>
            <w:r>
              <w:rPr>
                <w:rFonts w:hint="default" w:ascii="Times New Roman" w:hAnsi="Times New Roman" w:cs="Times New Roman"/>
                <w:spacing w:val="-13"/>
                <w:sz w:val="24"/>
              </w:rPr>
              <w:t xml:space="preserve"> </w:t>
            </w:r>
            <w:r>
              <w:rPr>
                <w:rFonts w:hint="default" w:ascii="Times New Roman" w:hAnsi="Times New Roman" w:cs="Times New Roman"/>
                <w:spacing w:val="-2"/>
                <w:sz w:val="24"/>
              </w:rPr>
              <w:t>reject</w:t>
            </w:r>
          </w:p>
          <w:p w14:paraId="36331055">
            <w:pPr>
              <w:pStyle w:val="23"/>
              <w:spacing w:before="245" w:line="360" w:lineRule="auto"/>
              <w:ind w:right="901"/>
              <w:jc w:val="left"/>
              <w:rPr>
                <w:rFonts w:hint="default" w:ascii="Times New Roman" w:hAnsi="Times New Roman" w:cs="Times New Roman"/>
                <w:sz w:val="24"/>
              </w:rPr>
            </w:pPr>
            <w:r>
              <w:rPr>
                <w:rFonts w:hint="default" w:ascii="Times New Roman" w:hAnsi="Times New Roman" w:cs="Times New Roman"/>
                <w:sz w:val="24"/>
              </w:rPr>
              <w:t>Employee</w:t>
            </w:r>
            <w:r>
              <w:rPr>
                <w:rFonts w:hint="default" w:ascii="Times New Roman" w:hAnsi="Times New Roman" w:cs="Times New Roman"/>
                <w:spacing w:val="40"/>
                <w:sz w:val="24"/>
              </w:rPr>
              <w:t xml:space="preserve"> </w:t>
            </w:r>
            <w:r>
              <w:rPr>
                <w:rFonts w:hint="default" w:ascii="Times New Roman" w:hAnsi="Times New Roman" w:cs="Times New Roman"/>
                <w:sz w:val="24"/>
              </w:rPr>
              <w:t>request</w:t>
            </w:r>
            <w:r>
              <w:rPr>
                <w:rFonts w:hint="default" w:ascii="Times New Roman" w:hAnsi="Times New Roman" w:cs="Times New Roman"/>
                <w:spacing w:val="-6"/>
                <w:sz w:val="24"/>
              </w:rPr>
              <w:t xml:space="preserve"> </w:t>
            </w:r>
            <w:r>
              <w:rPr>
                <w:rFonts w:hint="default" w:ascii="Times New Roman" w:hAnsi="Times New Roman" w:cs="Times New Roman"/>
                <w:sz w:val="24"/>
              </w:rPr>
              <w:t>after</w:t>
            </w:r>
            <w:r>
              <w:rPr>
                <w:rFonts w:hint="default" w:ascii="Times New Roman" w:hAnsi="Times New Roman" w:cs="Times New Roman"/>
                <w:spacing w:val="-10"/>
                <w:sz w:val="24"/>
              </w:rPr>
              <w:t xml:space="preserve"> </w:t>
            </w: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hr</w:t>
            </w:r>
            <w:r>
              <w:rPr>
                <w:rFonts w:hint="default" w:ascii="Times New Roman" w:hAnsi="Times New Roman" w:cs="Times New Roman"/>
                <w:spacing w:val="-16"/>
                <w:sz w:val="24"/>
              </w:rPr>
              <w:t xml:space="preserve"> </w:t>
            </w:r>
            <w:r>
              <w:rPr>
                <w:rFonts w:hint="default" w:ascii="Times New Roman" w:hAnsi="Times New Roman" w:cs="Times New Roman"/>
                <w:sz w:val="24"/>
              </w:rPr>
              <w:t>submit</w:t>
            </w:r>
            <w:r>
              <w:rPr>
                <w:rFonts w:hint="default" w:ascii="Times New Roman" w:hAnsi="Times New Roman" w:cs="Times New Roman"/>
                <w:spacing w:val="-6"/>
                <w:sz w:val="24"/>
              </w:rPr>
              <w:t xml:space="preserve"> </w:t>
            </w: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request</w:t>
            </w:r>
            <w:r>
              <w:rPr>
                <w:rFonts w:hint="default" w:ascii="Times New Roman" w:hAnsi="Times New Roman" w:cs="Times New Roman"/>
                <w:spacing w:val="-5"/>
                <w:sz w:val="24"/>
              </w:rPr>
              <w:t xml:space="preserve"> </w:t>
            </w:r>
            <w:r>
              <w:rPr>
                <w:rFonts w:hint="default" w:ascii="Times New Roman" w:hAnsi="Times New Roman" w:cs="Times New Roman"/>
                <w:sz w:val="24"/>
              </w:rPr>
              <w:t>based</w:t>
            </w:r>
            <w:r>
              <w:rPr>
                <w:rFonts w:hint="default" w:ascii="Times New Roman" w:hAnsi="Times New Roman" w:cs="Times New Roman"/>
                <w:spacing w:val="-7"/>
                <w:sz w:val="24"/>
              </w:rPr>
              <w:t xml:space="preserve"> </w:t>
            </w:r>
            <w:r>
              <w:rPr>
                <w:rFonts w:hint="default" w:ascii="Times New Roman" w:hAnsi="Times New Roman" w:cs="Times New Roman"/>
                <w:sz w:val="24"/>
              </w:rPr>
              <w:t>on</w:t>
            </w:r>
            <w:r>
              <w:rPr>
                <w:rFonts w:hint="default" w:ascii="Times New Roman" w:hAnsi="Times New Roman" w:cs="Times New Roman"/>
                <w:spacing w:val="-14"/>
                <w:sz w:val="24"/>
              </w:rPr>
              <w:t xml:space="preserve"> </w:t>
            </w:r>
            <w:r>
              <w:rPr>
                <w:rFonts w:hint="default" w:ascii="Times New Roman" w:hAnsi="Times New Roman" w:cs="Times New Roman"/>
                <w:sz w:val="24"/>
              </w:rPr>
              <w:t xml:space="preserve">the </w:t>
            </w:r>
            <w:r>
              <w:rPr>
                <w:rFonts w:hint="default" w:ascii="Times New Roman" w:hAnsi="Times New Roman" w:cs="Times New Roman"/>
                <w:spacing w:val="-2"/>
                <w:sz w:val="24"/>
              </w:rPr>
              <w:t>requirement.</w:t>
            </w:r>
          </w:p>
        </w:tc>
      </w:tr>
      <w:tr w14:paraId="4A9120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343" w:type="dxa"/>
          </w:tcPr>
          <w:p w14:paraId="05E23F6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975" w:type="dxa"/>
          </w:tcPr>
          <w:p w14:paraId="2B9F5936">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manager</w:t>
            </w:r>
          </w:p>
        </w:tc>
      </w:tr>
      <w:tr w14:paraId="400C03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343" w:type="dxa"/>
          </w:tcPr>
          <w:p w14:paraId="7A295FDD">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975" w:type="dxa"/>
          </w:tcPr>
          <w:p w14:paraId="41FCCF7B">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4"/>
                <w:sz w:val="24"/>
              </w:rPr>
              <w:t>High</w:t>
            </w:r>
          </w:p>
        </w:tc>
      </w:tr>
    </w:tbl>
    <w:p w14:paraId="3FC68C2F">
      <w:pPr>
        <w:pStyle w:val="10"/>
        <w:spacing w:before="10" w:line="360" w:lineRule="auto"/>
        <w:ind w:left="2442"/>
        <w:jc w:val="left"/>
        <w:rPr>
          <w:rFonts w:hint="default" w:ascii="Times New Roman" w:hAnsi="Times New Roman" w:cs="Times New Roman"/>
        </w:rPr>
      </w:pPr>
      <w:bookmarkStart w:id="155" w:name="_bookmark41"/>
      <w:bookmarkEnd w:id="155"/>
      <w:r>
        <w:rPr>
          <w:rFonts w:hint="default" w:ascii="Times New Roman" w:hAnsi="Times New Roman" w:cs="Times New Roman"/>
        </w:rPr>
        <w:t>Table2.8</w:t>
      </w:r>
      <w:r>
        <w:rPr>
          <w:rFonts w:hint="default" w:ascii="Times New Roman" w:hAnsi="Times New Roman" w:cs="Times New Roman"/>
          <w:spacing w:val="-11"/>
        </w:rPr>
        <w:t xml:space="preserve"> </w:t>
      </w:r>
      <w:r>
        <w:rPr>
          <w:rFonts w:hint="default" w:ascii="Times New Roman" w:hAnsi="Times New Roman" w:cs="Times New Roman"/>
        </w:rPr>
        <w:t>FR-07</w:t>
      </w:r>
      <w:r>
        <w:rPr>
          <w:rFonts w:hint="default" w:ascii="Times New Roman" w:hAnsi="Times New Roman" w:cs="Times New Roman"/>
          <w:spacing w:val="-11"/>
        </w:rPr>
        <w:t xml:space="preserve"> </w:t>
      </w:r>
      <w:r>
        <w:rPr>
          <w:rFonts w:hint="default" w:ascii="Times New Roman" w:hAnsi="Times New Roman" w:cs="Times New Roman"/>
        </w:rPr>
        <w:t>response</w:t>
      </w:r>
      <w:r>
        <w:rPr>
          <w:rFonts w:hint="default" w:ascii="Times New Roman" w:hAnsi="Times New Roman" w:cs="Times New Roman"/>
          <w:spacing w:val="-12"/>
        </w:rPr>
        <w:t xml:space="preserve"> </w:t>
      </w:r>
      <w:r>
        <w:rPr>
          <w:rFonts w:hint="default" w:ascii="Times New Roman" w:hAnsi="Times New Roman" w:cs="Times New Roman"/>
        </w:rPr>
        <w:t>researcher</w:t>
      </w:r>
      <w:r>
        <w:rPr>
          <w:rFonts w:hint="default" w:ascii="Times New Roman" w:hAnsi="Times New Roman" w:cs="Times New Roman"/>
          <w:spacing w:val="-6"/>
        </w:rPr>
        <w:t xml:space="preserve"> </w:t>
      </w:r>
      <w:r>
        <w:rPr>
          <w:rFonts w:hint="default" w:ascii="Times New Roman" w:hAnsi="Times New Roman" w:cs="Times New Roman"/>
          <w:spacing w:val="-2"/>
        </w:rPr>
        <w:t>request</w:t>
      </w:r>
    </w:p>
    <w:p w14:paraId="627A47DC">
      <w:pPr>
        <w:pStyle w:val="6"/>
        <w:numPr>
          <w:ilvl w:val="3"/>
          <w:numId w:val="35"/>
        </w:numPr>
        <w:tabs>
          <w:tab w:val="left" w:pos="1060"/>
        </w:tabs>
        <w:spacing w:before="208" w:after="0" w:line="360" w:lineRule="auto"/>
        <w:ind w:left="1060" w:right="0" w:hanging="840"/>
        <w:jc w:val="left"/>
        <w:rPr>
          <w:rFonts w:hint="default" w:ascii="Times New Roman" w:hAnsi="Times New Roman" w:cs="Times New Roman"/>
        </w:rPr>
      </w:pPr>
      <w:bookmarkStart w:id="156" w:name="2.11.1.2Non-Functional Requirements"/>
      <w:bookmarkEnd w:id="156"/>
      <w:r>
        <w:rPr>
          <w:rFonts w:hint="default" w:ascii="Times New Roman" w:hAnsi="Times New Roman" w:cs="Times New Roman"/>
          <w:spacing w:val="-2"/>
        </w:rPr>
        <w:t>Non-Functional</w:t>
      </w:r>
      <w:r>
        <w:rPr>
          <w:rFonts w:hint="default" w:ascii="Times New Roman" w:hAnsi="Times New Roman" w:cs="Times New Roman"/>
          <w:spacing w:val="-8"/>
        </w:rPr>
        <w:t xml:space="preserve"> </w:t>
      </w:r>
      <w:r>
        <w:rPr>
          <w:rFonts w:hint="default" w:ascii="Times New Roman" w:hAnsi="Times New Roman" w:cs="Times New Roman"/>
          <w:spacing w:val="-2"/>
        </w:rPr>
        <w:t>Requirements</w:t>
      </w:r>
    </w:p>
    <w:p w14:paraId="18AF4EF2">
      <w:pPr>
        <w:pStyle w:val="10"/>
        <w:spacing w:before="128" w:line="360" w:lineRule="auto"/>
        <w:ind w:left="220" w:right="1404"/>
        <w:jc w:val="left"/>
        <w:rPr>
          <w:rFonts w:hint="default" w:ascii="Times New Roman" w:hAnsi="Times New Roman" w:cs="Times New Roman"/>
        </w:rPr>
      </w:pPr>
      <w:r>
        <w:rPr>
          <w:rFonts w:hint="default" w:ascii="Times New Roman" w:hAnsi="Times New Roman" w:cs="Times New Roman"/>
        </w:rPr>
        <w:t>Non-functional</w:t>
      </w:r>
      <w:r>
        <w:rPr>
          <w:rFonts w:hint="default" w:ascii="Times New Roman" w:hAnsi="Times New Roman" w:cs="Times New Roman"/>
          <w:spacing w:val="-15"/>
        </w:rPr>
        <w:t xml:space="preserve"> </w:t>
      </w:r>
      <w:r>
        <w:rPr>
          <w:rFonts w:hint="default" w:ascii="Times New Roman" w:hAnsi="Times New Roman" w:cs="Times New Roman"/>
        </w:rPr>
        <w:t>requirements</w:t>
      </w:r>
      <w:r>
        <w:rPr>
          <w:rFonts w:hint="default" w:ascii="Times New Roman" w:hAnsi="Times New Roman" w:cs="Times New Roman"/>
          <w:spacing w:val="-13"/>
        </w:rPr>
        <w:t xml:space="preserve"> </w:t>
      </w:r>
      <w:r>
        <w:rPr>
          <w:rFonts w:hint="default" w:ascii="Times New Roman" w:hAnsi="Times New Roman" w:cs="Times New Roman"/>
        </w:rPr>
        <w:t>are</w:t>
      </w:r>
      <w:r>
        <w:rPr>
          <w:rFonts w:hint="default" w:ascii="Times New Roman" w:hAnsi="Times New Roman" w:cs="Times New Roman"/>
          <w:spacing w:val="-5"/>
        </w:rPr>
        <w:t xml:space="preserve"> </w:t>
      </w:r>
      <w:r>
        <w:rPr>
          <w:rFonts w:hint="default" w:ascii="Times New Roman" w:hAnsi="Times New Roman" w:cs="Times New Roman"/>
        </w:rPr>
        <w:t>a</w:t>
      </w:r>
      <w:r>
        <w:rPr>
          <w:rFonts w:hint="default" w:ascii="Times New Roman" w:hAnsi="Times New Roman" w:cs="Times New Roman"/>
          <w:spacing w:val="-13"/>
        </w:rPr>
        <w:t xml:space="preserve"> </w:t>
      </w:r>
      <w:r>
        <w:rPr>
          <w:rFonts w:hint="default" w:ascii="Times New Roman" w:hAnsi="Times New Roman" w:cs="Times New Roman"/>
        </w:rPr>
        <w:t>specification</w:t>
      </w:r>
      <w:r>
        <w:rPr>
          <w:rFonts w:hint="default" w:ascii="Times New Roman" w:hAnsi="Times New Roman" w:cs="Times New Roman"/>
          <w:spacing w:val="-14"/>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describes</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system’s</w:t>
      </w:r>
      <w:r>
        <w:rPr>
          <w:rFonts w:hint="default" w:ascii="Times New Roman" w:hAnsi="Times New Roman" w:cs="Times New Roman"/>
          <w:spacing w:val="-14"/>
        </w:rPr>
        <w:t xml:space="preserve"> </w:t>
      </w:r>
      <w:r>
        <w:rPr>
          <w:rFonts w:hint="default" w:ascii="Times New Roman" w:hAnsi="Times New Roman" w:cs="Times New Roman"/>
        </w:rPr>
        <w:t>operation</w:t>
      </w:r>
      <w:r>
        <w:rPr>
          <w:rFonts w:hint="default" w:ascii="Times New Roman" w:hAnsi="Times New Roman" w:cs="Times New Roman"/>
          <w:spacing w:val="-14"/>
        </w:rPr>
        <w:t xml:space="preserve"> </w:t>
      </w:r>
      <w:r>
        <w:rPr>
          <w:rFonts w:hint="default" w:ascii="Times New Roman" w:hAnsi="Times New Roman" w:cs="Times New Roman"/>
        </w:rPr>
        <w:t>capabilities and constraints that enhance its functionality. Some of non- functional requirements of our system are listed below:</w:t>
      </w:r>
    </w:p>
    <w:p w14:paraId="14D35EC2">
      <w:pPr>
        <w:pStyle w:val="10"/>
        <w:spacing w:before="205" w:line="360" w:lineRule="auto"/>
        <w:ind w:left="220"/>
        <w:jc w:val="left"/>
        <w:rPr>
          <w:rFonts w:hint="default" w:ascii="Times New Roman" w:hAnsi="Times New Roman" w:cs="Times New Roman"/>
        </w:rPr>
      </w:pPr>
      <w:r>
        <w:rPr>
          <w:rFonts w:hint="default" w:ascii="Times New Roman" w:hAnsi="Times New Roman" w:cs="Times New Roman"/>
        </w:rPr>
        <w:t>Product</w:t>
      </w:r>
      <w:r>
        <w:rPr>
          <w:rFonts w:hint="default" w:ascii="Times New Roman" w:hAnsi="Times New Roman" w:cs="Times New Roman"/>
          <w:spacing w:val="-13"/>
        </w:rPr>
        <w:t xml:space="preserve"> </w:t>
      </w:r>
      <w:r>
        <w:rPr>
          <w:rFonts w:hint="default" w:ascii="Times New Roman" w:hAnsi="Times New Roman" w:cs="Times New Roman"/>
        </w:rPr>
        <w:t>operational</w:t>
      </w:r>
      <w:r>
        <w:rPr>
          <w:rFonts w:hint="default" w:ascii="Times New Roman" w:hAnsi="Times New Roman" w:cs="Times New Roman"/>
          <w:spacing w:val="-8"/>
        </w:rPr>
        <w:t xml:space="preserve"> </w:t>
      </w:r>
      <w:r>
        <w:rPr>
          <w:rFonts w:hint="default" w:ascii="Times New Roman" w:hAnsi="Times New Roman" w:cs="Times New Roman"/>
        </w:rPr>
        <w:t>nonfunctional</w:t>
      </w:r>
      <w:r>
        <w:rPr>
          <w:rFonts w:hint="default" w:ascii="Times New Roman" w:hAnsi="Times New Roman" w:cs="Times New Roman"/>
          <w:spacing w:val="-10"/>
        </w:rPr>
        <w:t xml:space="preserve"> </w:t>
      </w:r>
      <w:r>
        <w:rPr>
          <w:rFonts w:hint="default" w:ascii="Times New Roman" w:hAnsi="Times New Roman" w:cs="Times New Roman"/>
          <w:spacing w:val="-2"/>
        </w:rPr>
        <w:t>requirements</w:t>
      </w:r>
    </w:p>
    <w:p w14:paraId="473DBF89">
      <w:pPr>
        <w:pStyle w:val="6"/>
        <w:spacing w:before="1" w:line="360" w:lineRule="auto"/>
        <w:ind w:left="220"/>
        <w:jc w:val="left"/>
        <w:rPr>
          <w:rFonts w:hint="default" w:ascii="Times New Roman" w:hAnsi="Times New Roman" w:cs="Times New Roman"/>
        </w:rPr>
      </w:pPr>
      <w:bookmarkStart w:id="157" w:name="1 Usability"/>
      <w:bookmarkEnd w:id="157"/>
      <w:r>
        <w:rPr>
          <w:rFonts w:hint="default" w:ascii="Times New Roman" w:hAnsi="Times New Roman" w:cs="Times New Roman"/>
          <w:sz w:val="22"/>
        </w:rPr>
        <w:t>1</w:t>
      </w:r>
      <w:r>
        <w:rPr>
          <w:rFonts w:hint="default" w:ascii="Times New Roman" w:hAnsi="Times New Roman" w:cs="Times New Roman"/>
          <w:spacing w:val="39"/>
          <w:sz w:val="22"/>
        </w:rPr>
        <w:t xml:space="preserve"> </w:t>
      </w:r>
      <w:r>
        <w:rPr>
          <w:rFonts w:hint="default" w:ascii="Times New Roman" w:hAnsi="Times New Roman" w:cs="Times New Roman"/>
          <w:spacing w:val="-2"/>
        </w:rPr>
        <w:t>Usability</w:t>
      </w:r>
    </w:p>
    <w:p w14:paraId="315607E3">
      <w:pPr>
        <w:pStyle w:val="10"/>
        <w:spacing w:before="8" w:line="360" w:lineRule="auto"/>
        <w:jc w:val="left"/>
        <w:rPr>
          <w:rFonts w:hint="default" w:ascii="Times New Roman" w:hAnsi="Times New Roman" w:cs="Times New Roman"/>
          <w:b/>
          <w:sz w:val="20"/>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3"/>
        <w:gridCol w:w="7140"/>
      </w:tblGrid>
      <w:tr w14:paraId="37FF8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2343" w:type="dxa"/>
          </w:tcPr>
          <w:p w14:paraId="4DDDC0C8">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9"/>
                <w:sz w:val="24"/>
              </w:rPr>
              <w:t xml:space="preserve"> </w:t>
            </w:r>
            <w:r>
              <w:rPr>
                <w:rFonts w:hint="default" w:ascii="Times New Roman" w:hAnsi="Times New Roman" w:cs="Times New Roman"/>
                <w:spacing w:val="-5"/>
                <w:sz w:val="24"/>
              </w:rPr>
              <w:t>ID</w:t>
            </w:r>
          </w:p>
        </w:tc>
        <w:tc>
          <w:tcPr>
            <w:tcW w:w="7140" w:type="dxa"/>
          </w:tcPr>
          <w:p w14:paraId="24A3699F">
            <w:pPr>
              <w:pStyle w:val="23"/>
              <w:spacing w:line="360" w:lineRule="auto"/>
              <w:ind w:left="10"/>
              <w:jc w:val="left"/>
              <w:rPr>
                <w:rFonts w:hint="default" w:ascii="Times New Roman" w:hAnsi="Times New Roman" w:cs="Times New Roman"/>
                <w:sz w:val="24"/>
              </w:rPr>
            </w:pPr>
            <w:r>
              <w:rPr>
                <w:rFonts w:hint="default" w:ascii="Times New Roman" w:hAnsi="Times New Roman" w:cs="Times New Roman"/>
                <w:spacing w:val="-2"/>
                <w:sz w:val="24"/>
              </w:rPr>
              <w:t>NFR-</w:t>
            </w:r>
            <w:r>
              <w:rPr>
                <w:rFonts w:hint="default" w:ascii="Times New Roman" w:hAnsi="Times New Roman" w:cs="Times New Roman"/>
                <w:spacing w:val="-5"/>
                <w:sz w:val="24"/>
              </w:rPr>
              <w:t>01</w:t>
            </w:r>
          </w:p>
        </w:tc>
      </w:tr>
      <w:tr w14:paraId="46CA53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343" w:type="dxa"/>
          </w:tcPr>
          <w:p w14:paraId="42AEAFE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140" w:type="dxa"/>
          </w:tcPr>
          <w:p w14:paraId="440636E7">
            <w:pPr>
              <w:pStyle w:val="23"/>
              <w:spacing w:line="360" w:lineRule="auto"/>
              <w:ind w:left="10"/>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system</w:t>
            </w:r>
            <w:r>
              <w:rPr>
                <w:rFonts w:hint="default" w:ascii="Times New Roman" w:hAnsi="Times New Roman" w:cs="Times New Roman"/>
                <w:spacing w:val="-6"/>
                <w:sz w:val="24"/>
              </w:rPr>
              <w:t xml:space="preserve"> </w:t>
            </w:r>
            <w:r>
              <w:rPr>
                <w:rFonts w:hint="default" w:ascii="Times New Roman" w:hAnsi="Times New Roman" w:cs="Times New Roman"/>
                <w:sz w:val="24"/>
              </w:rPr>
              <w:t>must</w:t>
            </w:r>
            <w:r>
              <w:rPr>
                <w:rFonts w:hint="default" w:ascii="Times New Roman" w:hAnsi="Times New Roman" w:cs="Times New Roman"/>
                <w:spacing w:val="-3"/>
                <w:sz w:val="24"/>
              </w:rPr>
              <w:t xml:space="preserve"> </w:t>
            </w:r>
            <w:r>
              <w:rPr>
                <w:rFonts w:hint="default" w:ascii="Times New Roman" w:hAnsi="Times New Roman" w:cs="Times New Roman"/>
                <w:sz w:val="24"/>
              </w:rPr>
              <w:t>be</w:t>
            </w:r>
            <w:r>
              <w:rPr>
                <w:rFonts w:hint="default" w:ascii="Times New Roman" w:hAnsi="Times New Roman" w:cs="Times New Roman"/>
                <w:spacing w:val="-6"/>
                <w:sz w:val="24"/>
              </w:rPr>
              <w:t xml:space="preserve"> </w:t>
            </w:r>
            <w:r>
              <w:rPr>
                <w:rFonts w:hint="default" w:ascii="Times New Roman" w:hAnsi="Times New Roman" w:cs="Times New Roman"/>
                <w:sz w:val="24"/>
              </w:rPr>
              <w:t>user</w:t>
            </w:r>
            <w:r>
              <w:rPr>
                <w:rFonts w:hint="default" w:ascii="Times New Roman" w:hAnsi="Times New Roman" w:cs="Times New Roman"/>
                <w:spacing w:val="-7"/>
                <w:sz w:val="24"/>
              </w:rPr>
              <w:t xml:space="preserve"> </w:t>
            </w:r>
            <w:r>
              <w:rPr>
                <w:rFonts w:hint="default" w:ascii="Times New Roman" w:hAnsi="Times New Roman" w:cs="Times New Roman"/>
                <w:sz w:val="24"/>
              </w:rPr>
              <w:t>friendly</w:t>
            </w:r>
            <w:r>
              <w:rPr>
                <w:rFonts w:hint="default" w:ascii="Times New Roman" w:hAnsi="Times New Roman" w:cs="Times New Roman"/>
                <w:spacing w:val="-4"/>
                <w:sz w:val="24"/>
              </w:rPr>
              <w:t xml:space="preserve"> </w:t>
            </w:r>
            <w:r>
              <w:rPr>
                <w:rFonts w:hint="default" w:ascii="Times New Roman" w:hAnsi="Times New Roman" w:cs="Times New Roman"/>
                <w:sz w:val="24"/>
              </w:rPr>
              <w:t>and</w:t>
            </w:r>
            <w:r>
              <w:rPr>
                <w:rFonts w:hint="default" w:ascii="Times New Roman" w:hAnsi="Times New Roman" w:cs="Times New Roman"/>
                <w:spacing w:val="-7"/>
                <w:sz w:val="24"/>
              </w:rPr>
              <w:t xml:space="preserve"> </w:t>
            </w:r>
            <w:r>
              <w:rPr>
                <w:rFonts w:hint="default" w:ascii="Times New Roman" w:hAnsi="Times New Roman" w:cs="Times New Roman"/>
                <w:sz w:val="24"/>
              </w:rPr>
              <w:t>easy</w:t>
            </w:r>
            <w:r>
              <w:rPr>
                <w:rFonts w:hint="default" w:ascii="Times New Roman" w:hAnsi="Times New Roman" w:cs="Times New Roman"/>
                <w:spacing w:val="-6"/>
                <w:sz w:val="24"/>
              </w:rPr>
              <w:t xml:space="preserve"> </w:t>
            </w:r>
            <w:r>
              <w:rPr>
                <w:rFonts w:hint="default" w:ascii="Times New Roman" w:hAnsi="Times New Roman" w:cs="Times New Roman"/>
                <w:sz w:val="24"/>
              </w:rPr>
              <w:t>to</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train.</w:t>
            </w:r>
          </w:p>
        </w:tc>
      </w:tr>
      <w:tr w14:paraId="0EB985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1" w:hRule="atLeast"/>
        </w:trPr>
        <w:tc>
          <w:tcPr>
            <w:tcW w:w="2343" w:type="dxa"/>
          </w:tcPr>
          <w:p w14:paraId="06557DED">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140" w:type="dxa"/>
          </w:tcPr>
          <w:p w14:paraId="5F49314F">
            <w:pPr>
              <w:pStyle w:val="23"/>
              <w:spacing w:line="360" w:lineRule="auto"/>
              <w:ind w:left="10"/>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system</w:t>
            </w:r>
            <w:r>
              <w:rPr>
                <w:rFonts w:hint="default" w:ascii="Times New Roman" w:hAnsi="Times New Roman" w:cs="Times New Roman"/>
                <w:spacing w:val="-6"/>
                <w:sz w:val="24"/>
              </w:rPr>
              <w:t xml:space="preserve"> </w:t>
            </w:r>
            <w:r>
              <w:rPr>
                <w:rFonts w:hint="default" w:ascii="Times New Roman" w:hAnsi="Times New Roman" w:cs="Times New Roman"/>
                <w:sz w:val="24"/>
              </w:rPr>
              <w:t>is</w:t>
            </w:r>
            <w:r>
              <w:rPr>
                <w:rFonts w:hint="default" w:ascii="Times New Roman" w:hAnsi="Times New Roman" w:cs="Times New Roman"/>
                <w:spacing w:val="-6"/>
                <w:sz w:val="24"/>
              </w:rPr>
              <w:t xml:space="preserve"> </w:t>
            </w:r>
            <w:r>
              <w:rPr>
                <w:rFonts w:hint="default" w:ascii="Times New Roman" w:hAnsi="Times New Roman" w:cs="Times New Roman"/>
                <w:sz w:val="24"/>
              </w:rPr>
              <w:t>easy</w:t>
            </w:r>
            <w:r>
              <w:rPr>
                <w:rFonts w:hint="default" w:ascii="Times New Roman" w:hAnsi="Times New Roman" w:cs="Times New Roman"/>
                <w:spacing w:val="-4"/>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use,</w:t>
            </w:r>
            <w:r>
              <w:rPr>
                <w:rFonts w:hint="default" w:ascii="Times New Roman" w:hAnsi="Times New Roman" w:cs="Times New Roman"/>
                <w:spacing w:val="-7"/>
                <w:sz w:val="24"/>
              </w:rPr>
              <w:t xml:space="preserve"> </w:t>
            </w:r>
            <w:r>
              <w:rPr>
                <w:rFonts w:hint="default" w:ascii="Times New Roman" w:hAnsi="Times New Roman" w:cs="Times New Roman"/>
                <w:sz w:val="24"/>
              </w:rPr>
              <w:t>to</w:t>
            </w:r>
            <w:r>
              <w:rPr>
                <w:rFonts w:hint="default" w:ascii="Times New Roman" w:hAnsi="Times New Roman" w:cs="Times New Roman"/>
                <w:spacing w:val="-1"/>
                <w:sz w:val="24"/>
              </w:rPr>
              <w:t xml:space="preserve"> </w:t>
            </w:r>
            <w:r>
              <w:rPr>
                <w:rFonts w:hint="default" w:ascii="Times New Roman" w:hAnsi="Times New Roman" w:cs="Times New Roman"/>
                <w:sz w:val="24"/>
              </w:rPr>
              <w:t>learn</w:t>
            </w:r>
            <w:r>
              <w:rPr>
                <w:rFonts w:hint="default" w:ascii="Times New Roman" w:hAnsi="Times New Roman" w:cs="Times New Roman"/>
                <w:spacing w:val="-4"/>
                <w:sz w:val="24"/>
              </w:rPr>
              <w:t xml:space="preserve"> </w:t>
            </w:r>
            <w:r>
              <w:rPr>
                <w:rFonts w:hint="default" w:ascii="Times New Roman" w:hAnsi="Times New Roman" w:cs="Times New Roman"/>
                <w:sz w:val="24"/>
              </w:rPr>
              <w:t>and</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operate.</w:t>
            </w:r>
          </w:p>
        </w:tc>
      </w:tr>
      <w:tr w14:paraId="2BFB49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343" w:type="dxa"/>
          </w:tcPr>
          <w:p w14:paraId="6516B0E9">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140" w:type="dxa"/>
          </w:tcPr>
          <w:p w14:paraId="760D3EE0">
            <w:pPr>
              <w:pStyle w:val="23"/>
              <w:spacing w:line="360" w:lineRule="auto"/>
              <w:ind w:left="10"/>
              <w:jc w:val="left"/>
              <w:rPr>
                <w:rFonts w:hint="default" w:ascii="Times New Roman" w:hAnsi="Times New Roman" w:cs="Times New Roman"/>
                <w:sz w:val="24"/>
              </w:rPr>
            </w:pPr>
            <w:r>
              <w:rPr>
                <w:rFonts w:hint="default" w:ascii="Times New Roman" w:hAnsi="Times New Roman" w:cs="Times New Roman"/>
                <w:spacing w:val="-2"/>
                <w:sz w:val="24"/>
              </w:rPr>
              <w:t>All</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system</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users</w:t>
            </w:r>
          </w:p>
        </w:tc>
      </w:tr>
      <w:tr w14:paraId="65C22E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343" w:type="dxa"/>
          </w:tcPr>
          <w:p w14:paraId="25D2C875">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140" w:type="dxa"/>
          </w:tcPr>
          <w:p w14:paraId="2E764485">
            <w:pPr>
              <w:pStyle w:val="23"/>
              <w:spacing w:line="360" w:lineRule="auto"/>
              <w:ind w:left="10"/>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58030D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5" w:hRule="atLeast"/>
        </w:trPr>
        <w:tc>
          <w:tcPr>
            <w:tcW w:w="2343" w:type="dxa"/>
          </w:tcPr>
          <w:p w14:paraId="51419E1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Related</w:t>
            </w:r>
          </w:p>
          <w:p w14:paraId="5BDC281F">
            <w:pPr>
              <w:pStyle w:val="23"/>
              <w:spacing w:before="245"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Requirements</w:t>
            </w:r>
          </w:p>
        </w:tc>
        <w:tc>
          <w:tcPr>
            <w:tcW w:w="7140" w:type="dxa"/>
          </w:tcPr>
          <w:p w14:paraId="3EF2FFC8">
            <w:pPr>
              <w:pStyle w:val="23"/>
              <w:spacing w:line="360" w:lineRule="auto"/>
              <w:ind w:left="10"/>
              <w:jc w:val="left"/>
              <w:rPr>
                <w:rFonts w:hint="default" w:ascii="Times New Roman" w:hAnsi="Times New Roman" w:cs="Times New Roman"/>
                <w:sz w:val="24"/>
              </w:rPr>
            </w:pPr>
            <w:r>
              <w:rPr>
                <w:rFonts w:hint="default" w:ascii="Times New Roman" w:hAnsi="Times New Roman" w:cs="Times New Roman"/>
                <w:sz w:val="24"/>
              </w:rPr>
              <w:t>Usability,</w:t>
            </w:r>
            <w:r>
              <w:rPr>
                <w:rFonts w:hint="default" w:ascii="Times New Roman" w:hAnsi="Times New Roman" w:cs="Times New Roman"/>
                <w:spacing w:val="-13"/>
                <w:sz w:val="24"/>
              </w:rPr>
              <w:t xml:space="preserve"> </w:t>
            </w:r>
            <w:r>
              <w:rPr>
                <w:rFonts w:hint="default" w:ascii="Times New Roman" w:hAnsi="Times New Roman" w:cs="Times New Roman"/>
                <w:sz w:val="24"/>
              </w:rPr>
              <w:t>security,</w:t>
            </w:r>
            <w:r>
              <w:rPr>
                <w:rFonts w:hint="default" w:ascii="Times New Roman" w:hAnsi="Times New Roman" w:cs="Times New Roman"/>
                <w:spacing w:val="-10"/>
                <w:sz w:val="24"/>
              </w:rPr>
              <w:t xml:space="preserve"> </w:t>
            </w:r>
            <w:r>
              <w:rPr>
                <w:rFonts w:hint="default" w:ascii="Times New Roman" w:hAnsi="Times New Roman" w:cs="Times New Roman"/>
                <w:sz w:val="24"/>
              </w:rPr>
              <w:t>efficiency,</w:t>
            </w:r>
            <w:r>
              <w:rPr>
                <w:rFonts w:hint="default" w:ascii="Times New Roman" w:hAnsi="Times New Roman" w:cs="Times New Roman"/>
                <w:spacing w:val="-6"/>
                <w:sz w:val="24"/>
              </w:rPr>
              <w:t xml:space="preserve"> </w:t>
            </w:r>
            <w:r>
              <w:rPr>
                <w:rFonts w:hint="default" w:ascii="Times New Roman" w:hAnsi="Times New Roman" w:cs="Times New Roman"/>
                <w:sz w:val="24"/>
              </w:rPr>
              <w:t>correctness,</w:t>
            </w:r>
            <w:r>
              <w:rPr>
                <w:rFonts w:hint="default" w:ascii="Times New Roman" w:hAnsi="Times New Roman" w:cs="Times New Roman"/>
                <w:spacing w:val="-10"/>
                <w:sz w:val="24"/>
              </w:rPr>
              <w:t xml:space="preserve"> </w:t>
            </w:r>
            <w:r>
              <w:rPr>
                <w:rFonts w:hint="default" w:ascii="Times New Roman" w:hAnsi="Times New Roman" w:cs="Times New Roman"/>
                <w:sz w:val="24"/>
              </w:rPr>
              <w:t>reliability</w:t>
            </w:r>
            <w:r>
              <w:rPr>
                <w:rFonts w:hint="default" w:ascii="Times New Roman" w:hAnsi="Times New Roman" w:cs="Times New Roman"/>
                <w:spacing w:val="-15"/>
                <w:sz w:val="24"/>
              </w:rPr>
              <w:t xml:space="preserve"> </w:t>
            </w:r>
            <w:r>
              <w:rPr>
                <w:rFonts w:hint="default" w:ascii="Times New Roman" w:hAnsi="Times New Roman" w:cs="Times New Roman"/>
                <w:spacing w:val="-5"/>
                <w:sz w:val="24"/>
              </w:rPr>
              <w:t>and</w:t>
            </w:r>
          </w:p>
          <w:p w14:paraId="6A84E323">
            <w:pPr>
              <w:pStyle w:val="23"/>
              <w:spacing w:before="245" w:line="360" w:lineRule="auto"/>
              <w:ind w:left="10"/>
              <w:jc w:val="left"/>
              <w:rPr>
                <w:rFonts w:hint="default" w:ascii="Times New Roman" w:hAnsi="Times New Roman" w:cs="Times New Roman"/>
                <w:sz w:val="24"/>
              </w:rPr>
            </w:pPr>
            <w:r>
              <w:rPr>
                <w:rFonts w:hint="default" w:ascii="Times New Roman" w:hAnsi="Times New Roman" w:cs="Times New Roman"/>
                <w:spacing w:val="-2"/>
                <w:sz w:val="24"/>
              </w:rPr>
              <w:t>Interoperability</w:t>
            </w:r>
            <w:r>
              <w:rPr>
                <w:rFonts w:hint="default" w:ascii="Times New Roman" w:hAnsi="Times New Roman" w:cs="Times New Roman"/>
                <w:spacing w:val="-3"/>
                <w:sz w:val="24"/>
              </w:rPr>
              <w:t xml:space="preserve"> </w:t>
            </w:r>
            <w:r>
              <w:rPr>
                <w:rFonts w:hint="default" w:ascii="Times New Roman" w:hAnsi="Times New Roman" w:cs="Times New Roman"/>
                <w:spacing w:val="-2"/>
                <w:sz w:val="24"/>
              </w:rPr>
              <w:t>requirement.</w:t>
            </w:r>
          </w:p>
        </w:tc>
      </w:tr>
    </w:tbl>
    <w:p w14:paraId="121AE35E">
      <w:pPr>
        <w:pStyle w:val="10"/>
        <w:spacing w:line="360" w:lineRule="auto"/>
        <w:ind w:left="2740"/>
        <w:jc w:val="left"/>
        <w:rPr>
          <w:rFonts w:hint="default" w:ascii="Times New Roman" w:hAnsi="Times New Roman" w:cs="Times New Roman"/>
          <w:spacing w:val="-2"/>
        </w:rPr>
      </w:pPr>
      <w:bookmarkStart w:id="158" w:name="_bookmark42"/>
      <w:bookmarkEnd w:id="158"/>
      <w:r>
        <w:rPr>
          <w:rFonts w:hint="default" w:ascii="Times New Roman" w:hAnsi="Times New Roman" w:cs="Times New Roman"/>
          <w:spacing w:val="-2"/>
        </w:rPr>
        <w:t>Table2.9NFRusability</w:t>
      </w:r>
      <w:bookmarkStart w:id="159" w:name="Security or integrity"/>
      <w:bookmarkEnd w:id="159"/>
      <w:r>
        <w:rPr>
          <w:rFonts w:hint="default" w:ascii="Times New Roman" w:hAnsi="Times New Roman" w:cs="Times New Roman"/>
        </w:rPr>
        <w:t>Security</w:t>
      </w:r>
      <w:r>
        <w:rPr>
          <w:rFonts w:hint="default" w:ascii="Times New Roman" w:hAnsi="Times New Roman" w:cs="Times New Roman"/>
          <w:spacing w:val="-13"/>
        </w:rPr>
        <w:t xml:space="preserve"> </w:t>
      </w:r>
      <w:r>
        <w:rPr>
          <w:rFonts w:hint="default" w:ascii="Times New Roman" w:hAnsi="Times New Roman" w:cs="Times New Roman"/>
        </w:rPr>
        <w:t>or</w:t>
      </w:r>
      <w:r>
        <w:rPr>
          <w:rFonts w:hint="default" w:ascii="Times New Roman" w:hAnsi="Times New Roman" w:cs="Times New Roman"/>
          <w:spacing w:val="-14"/>
        </w:rPr>
        <w:t xml:space="preserve"> </w:t>
      </w:r>
      <w:r>
        <w:rPr>
          <w:rFonts w:hint="default" w:ascii="Times New Roman" w:hAnsi="Times New Roman" w:cs="Times New Roman"/>
          <w:spacing w:val="-2"/>
        </w:rPr>
        <w:t>integrity</w:t>
      </w:r>
    </w:p>
    <w:p w14:paraId="219824B8">
      <w:pPr>
        <w:pStyle w:val="10"/>
        <w:spacing w:line="360" w:lineRule="auto"/>
        <w:ind w:left="2740"/>
        <w:jc w:val="left"/>
        <w:rPr>
          <w:rFonts w:hint="default" w:ascii="Times New Roman" w:hAnsi="Times New Roman" w:cs="Times New Roman"/>
          <w:spacing w:val="-2"/>
        </w:rPr>
      </w:pPr>
    </w:p>
    <w:p w14:paraId="6BF64181">
      <w:pPr>
        <w:pStyle w:val="10"/>
        <w:spacing w:line="360" w:lineRule="auto"/>
        <w:ind w:left="2740"/>
        <w:jc w:val="left"/>
        <w:rPr>
          <w:rFonts w:hint="default" w:ascii="Times New Roman" w:hAnsi="Times New Roman" w:cs="Times New Roman"/>
          <w:spacing w:val="-2"/>
        </w:rPr>
        <w:sectPr>
          <w:pgSz w:w="12240" w:h="15840"/>
          <w:pgMar w:top="1420" w:right="60" w:bottom="1220" w:left="1220" w:header="0" w:footer="939" w:gutter="0"/>
          <w:cols w:space="720" w:num="1"/>
        </w:sect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543DF8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7" w:hRule="atLeast"/>
        </w:trPr>
        <w:tc>
          <w:tcPr>
            <w:tcW w:w="2214" w:type="dxa"/>
          </w:tcPr>
          <w:p w14:paraId="6C7EB4B1">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9"/>
                <w:sz w:val="24"/>
              </w:rPr>
              <w:t xml:space="preserve"> </w:t>
            </w:r>
            <w:r>
              <w:rPr>
                <w:rFonts w:hint="default" w:ascii="Times New Roman" w:hAnsi="Times New Roman" w:cs="Times New Roman"/>
                <w:spacing w:val="-5"/>
                <w:sz w:val="24"/>
              </w:rPr>
              <w:t>ID</w:t>
            </w:r>
          </w:p>
        </w:tc>
        <w:tc>
          <w:tcPr>
            <w:tcW w:w="7327" w:type="dxa"/>
          </w:tcPr>
          <w:p w14:paraId="280D005F">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NFR-</w:t>
            </w:r>
            <w:r>
              <w:rPr>
                <w:rFonts w:hint="default" w:ascii="Times New Roman" w:hAnsi="Times New Roman" w:cs="Times New Roman"/>
                <w:spacing w:val="-5"/>
                <w:sz w:val="24"/>
              </w:rPr>
              <w:t>02</w:t>
            </w:r>
          </w:p>
        </w:tc>
      </w:tr>
      <w:tr w14:paraId="4D289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214" w:type="dxa"/>
          </w:tcPr>
          <w:p w14:paraId="0DAA1886">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327" w:type="dxa"/>
          </w:tcPr>
          <w:p w14:paraId="0814EDA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1"/>
                <w:sz w:val="24"/>
              </w:rPr>
              <w:t xml:space="preserve"> </w:t>
            </w:r>
            <w:r>
              <w:rPr>
                <w:rFonts w:hint="default" w:ascii="Times New Roman" w:hAnsi="Times New Roman" w:cs="Times New Roman"/>
                <w:sz w:val="24"/>
              </w:rPr>
              <w:t>system</w:t>
            </w:r>
            <w:r>
              <w:rPr>
                <w:rFonts w:hint="default" w:ascii="Times New Roman" w:hAnsi="Times New Roman" w:cs="Times New Roman"/>
                <w:spacing w:val="-9"/>
                <w:sz w:val="24"/>
              </w:rPr>
              <w:t xml:space="preserve"> </w:t>
            </w:r>
            <w:r>
              <w:rPr>
                <w:rFonts w:hint="default" w:ascii="Times New Roman" w:hAnsi="Times New Roman" w:cs="Times New Roman"/>
                <w:sz w:val="24"/>
              </w:rPr>
              <w:t>must</w:t>
            </w:r>
            <w:r>
              <w:rPr>
                <w:rFonts w:hint="default" w:ascii="Times New Roman" w:hAnsi="Times New Roman" w:cs="Times New Roman"/>
                <w:spacing w:val="-8"/>
                <w:sz w:val="24"/>
              </w:rPr>
              <w:t xml:space="preserve"> </w:t>
            </w:r>
            <w:r>
              <w:rPr>
                <w:rFonts w:hint="default" w:ascii="Times New Roman" w:hAnsi="Times New Roman" w:cs="Times New Roman"/>
                <w:sz w:val="24"/>
              </w:rPr>
              <w:t>have</w:t>
            </w:r>
            <w:r>
              <w:rPr>
                <w:rFonts w:hint="default" w:ascii="Times New Roman" w:hAnsi="Times New Roman" w:cs="Times New Roman"/>
                <w:spacing w:val="-10"/>
                <w:sz w:val="24"/>
              </w:rPr>
              <w:t xml:space="preserve"> </w:t>
            </w:r>
            <w:r>
              <w:rPr>
                <w:rFonts w:hint="default" w:ascii="Times New Roman" w:hAnsi="Times New Roman" w:cs="Times New Roman"/>
                <w:sz w:val="24"/>
              </w:rPr>
              <w:t>high</w:t>
            </w:r>
            <w:r>
              <w:rPr>
                <w:rFonts w:hint="default" w:ascii="Times New Roman" w:hAnsi="Times New Roman" w:cs="Times New Roman"/>
                <w:spacing w:val="-10"/>
                <w:sz w:val="24"/>
              </w:rPr>
              <w:t xml:space="preserve"> </w:t>
            </w:r>
            <w:r>
              <w:rPr>
                <w:rFonts w:hint="default" w:ascii="Times New Roman" w:hAnsi="Times New Roman" w:cs="Times New Roman"/>
                <w:sz w:val="24"/>
              </w:rPr>
              <w:t>security</w:t>
            </w:r>
            <w:r>
              <w:rPr>
                <w:rFonts w:hint="default" w:ascii="Times New Roman" w:hAnsi="Times New Roman" w:cs="Times New Roman"/>
                <w:spacing w:val="-7"/>
                <w:sz w:val="24"/>
              </w:rPr>
              <w:t xml:space="preserve"> </w:t>
            </w:r>
            <w:r>
              <w:rPr>
                <w:rFonts w:hint="default" w:ascii="Times New Roman" w:hAnsi="Times New Roman" w:cs="Times New Roman"/>
                <w:spacing w:val="-2"/>
                <w:sz w:val="24"/>
              </w:rPr>
              <w:t>integrity.</w:t>
            </w:r>
          </w:p>
        </w:tc>
      </w:tr>
      <w:tr w14:paraId="5B005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6" w:hRule="atLeast"/>
        </w:trPr>
        <w:tc>
          <w:tcPr>
            <w:tcW w:w="2214" w:type="dxa"/>
          </w:tcPr>
          <w:p w14:paraId="0D0F12FF">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327" w:type="dxa"/>
          </w:tcPr>
          <w:p w14:paraId="6DD491AC">
            <w:pPr>
              <w:pStyle w:val="23"/>
              <w:spacing w:before="2" w:line="360" w:lineRule="auto"/>
              <w:ind w:left="12" w:right="425"/>
              <w:jc w:val="left"/>
              <w:rPr>
                <w:rFonts w:hint="default" w:ascii="Times New Roman" w:hAnsi="Times New Roman" w:cs="Times New Roman"/>
                <w:sz w:val="24"/>
              </w:rPr>
            </w:pPr>
            <w:r>
              <w:rPr>
                <w:rFonts w:hint="default" w:ascii="Times New Roman" w:hAnsi="Times New Roman" w:cs="Times New Roman"/>
                <w:sz w:val="24"/>
              </w:rPr>
              <w:t>Some</w:t>
            </w:r>
            <w:r>
              <w:rPr>
                <w:rFonts w:hint="default" w:ascii="Times New Roman" w:hAnsi="Times New Roman" w:cs="Times New Roman"/>
                <w:spacing w:val="-4"/>
                <w:sz w:val="24"/>
              </w:rPr>
              <w:t xml:space="preserve"> </w:t>
            </w:r>
            <w:r>
              <w:rPr>
                <w:rFonts w:hint="default" w:ascii="Times New Roman" w:hAnsi="Times New Roman" w:cs="Times New Roman"/>
                <w:sz w:val="24"/>
              </w:rPr>
              <w:t>data</w:t>
            </w:r>
            <w:r>
              <w:rPr>
                <w:rFonts w:hint="default" w:ascii="Times New Roman" w:hAnsi="Times New Roman" w:cs="Times New Roman"/>
                <w:spacing w:val="-3"/>
                <w:sz w:val="24"/>
              </w:rPr>
              <w:t xml:space="preserve"> </w:t>
            </w:r>
            <w:r>
              <w:rPr>
                <w:rFonts w:hint="default" w:ascii="Times New Roman" w:hAnsi="Times New Roman" w:cs="Times New Roman"/>
                <w:sz w:val="24"/>
              </w:rPr>
              <w:t>in</w:t>
            </w:r>
            <w:r>
              <w:rPr>
                <w:rFonts w:hint="default" w:ascii="Times New Roman" w:hAnsi="Times New Roman" w:cs="Times New Roman"/>
                <w:spacing w:val="-2"/>
                <w:sz w:val="24"/>
              </w:rPr>
              <w:t xml:space="preserve"> </w:t>
            </w:r>
            <w:r>
              <w:rPr>
                <w:rFonts w:hint="default" w:ascii="Times New Roman" w:hAnsi="Times New Roman" w:cs="Times New Roman"/>
                <w:sz w:val="24"/>
              </w:rPr>
              <w:t>system</w:t>
            </w:r>
            <w:r>
              <w:rPr>
                <w:rFonts w:hint="default" w:ascii="Times New Roman" w:hAnsi="Times New Roman" w:cs="Times New Roman"/>
                <w:spacing w:val="-2"/>
                <w:sz w:val="24"/>
              </w:rPr>
              <w:t xml:space="preserve"> </w:t>
            </w:r>
            <w:r>
              <w:rPr>
                <w:rFonts w:hint="default" w:ascii="Times New Roman" w:hAnsi="Times New Roman" w:cs="Times New Roman"/>
                <w:sz w:val="24"/>
              </w:rPr>
              <w:t>are</w:t>
            </w:r>
            <w:r>
              <w:rPr>
                <w:rFonts w:hint="default" w:ascii="Times New Roman" w:hAnsi="Times New Roman" w:cs="Times New Roman"/>
                <w:spacing w:val="-1"/>
                <w:sz w:val="24"/>
              </w:rPr>
              <w:t xml:space="preserve"> </w:t>
            </w:r>
            <w:r>
              <w:rPr>
                <w:rFonts w:hint="default" w:ascii="Times New Roman" w:hAnsi="Times New Roman" w:cs="Times New Roman"/>
                <w:sz w:val="24"/>
              </w:rPr>
              <w:t>private</w:t>
            </w:r>
            <w:r>
              <w:rPr>
                <w:rFonts w:hint="default" w:ascii="Times New Roman" w:hAnsi="Times New Roman" w:cs="Times New Roman"/>
                <w:spacing w:val="-3"/>
                <w:sz w:val="24"/>
              </w:rPr>
              <w:t xml:space="preserve"> </w:t>
            </w:r>
            <w:r>
              <w:rPr>
                <w:rFonts w:hint="default" w:ascii="Times New Roman" w:hAnsi="Times New Roman" w:cs="Times New Roman"/>
                <w:sz w:val="24"/>
              </w:rPr>
              <w:t>and</w:t>
            </w:r>
            <w:r>
              <w:rPr>
                <w:rFonts w:hint="default" w:ascii="Times New Roman" w:hAnsi="Times New Roman" w:cs="Times New Roman"/>
                <w:spacing w:val="-2"/>
                <w:sz w:val="24"/>
              </w:rPr>
              <w:t xml:space="preserve"> </w:t>
            </w:r>
            <w:r>
              <w:rPr>
                <w:rFonts w:hint="default" w:ascii="Times New Roman" w:hAnsi="Times New Roman" w:cs="Times New Roman"/>
                <w:sz w:val="24"/>
              </w:rPr>
              <w:t>have</w:t>
            </w:r>
            <w:r>
              <w:rPr>
                <w:rFonts w:hint="default" w:ascii="Times New Roman" w:hAnsi="Times New Roman" w:cs="Times New Roman"/>
                <w:spacing w:val="-3"/>
                <w:sz w:val="24"/>
              </w:rPr>
              <w:t xml:space="preserve"> </w:t>
            </w:r>
            <w:r>
              <w:rPr>
                <w:rFonts w:hint="default" w:ascii="Times New Roman" w:hAnsi="Times New Roman" w:cs="Times New Roman"/>
                <w:sz w:val="24"/>
              </w:rPr>
              <w:t>big</w:t>
            </w:r>
            <w:r>
              <w:rPr>
                <w:rFonts w:hint="default" w:ascii="Times New Roman" w:hAnsi="Times New Roman" w:cs="Times New Roman"/>
                <w:spacing w:val="-2"/>
                <w:sz w:val="24"/>
              </w:rPr>
              <w:t xml:space="preserve"> </w:t>
            </w:r>
            <w:r>
              <w:rPr>
                <w:rFonts w:hint="default" w:ascii="Times New Roman" w:hAnsi="Times New Roman" w:cs="Times New Roman"/>
                <w:sz w:val="24"/>
              </w:rPr>
              <w:t>issues</w:t>
            </w:r>
            <w:r>
              <w:rPr>
                <w:rFonts w:hint="default" w:ascii="Times New Roman" w:hAnsi="Times New Roman" w:cs="Times New Roman"/>
                <w:spacing w:val="-2"/>
                <w:sz w:val="24"/>
              </w:rPr>
              <w:t xml:space="preserve"> </w:t>
            </w:r>
            <w:r>
              <w:rPr>
                <w:rFonts w:hint="default" w:ascii="Times New Roman" w:hAnsi="Times New Roman" w:cs="Times New Roman"/>
                <w:sz w:val="24"/>
              </w:rPr>
              <w:t>which</w:t>
            </w:r>
            <w:r>
              <w:rPr>
                <w:rFonts w:hint="default" w:ascii="Times New Roman" w:hAnsi="Times New Roman" w:cs="Times New Roman"/>
                <w:spacing w:val="-2"/>
                <w:sz w:val="24"/>
              </w:rPr>
              <w:t xml:space="preserve"> </w:t>
            </w:r>
            <w:r>
              <w:rPr>
                <w:rFonts w:hint="default" w:ascii="Times New Roman" w:hAnsi="Times New Roman" w:cs="Times New Roman"/>
                <w:sz w:val="24"/>
              </w:rPr>
              <w:t>need</w:t>
            </w:r>
            <w:r>
              <w:rPr>
                <w:rFonts w:hint="default" w:ascii="Times New Roman" w:hAnsi="Times New Roman" w:cs="Times New Roman"/>
                <w:spacing w:val="-2"/>
                <w:sz w:val="24"/>
              </w:rPr>
              <w:t xml:space="preserve"> </w:t>
            </w:r>
            <w:r>
              <w:rPr>
                <w:rFonts w:hint="default" w:ascii="Times New Roman" w:hAnsi="Times New Roman" w:cs="Times New Roman"/>
                <w:sz w:val="24"/>
              </w:rPr>
              <w:t>care</w:t>
            </w:r>
            <w:r>
              <w:rPr>
                <w:rFonts w:hint="default" w:ascii="Times New Roman" w:hAnsi="Times New Roman" w:cs="Times New Roman"/>
                <w:spacing w:val="-1"/>
                <w:sz w:val="24"/>
              </w:rPr>
              <w:t xml:space="preserve"> </w:t>
            </w:r>
            <w:r>
              <w:rPr>
                <w:rFonts w:hint="default" w:ascii="Times New Roman" w:hAnsi="Times New Roman" w:cs="Times New Roman"/>
                <w:sz w:val="24"/>
              </w:rPr>
              <w:t>of security. So,</w:t>
            </w:r>
            <w:r>
              <w:rPr>
                <w:rFonts w:hint="default" w:ascii="Times New Roman" w:hAnsi="Times New Roman" w:cs="Times New Roman"/>
                <w:spacing w:val="-12"/>
                <w:sz w:val="24"/>
              </w:rPr>
              <w:t xml:space="preserve"> </w:t>
            </w:r>
            <w:r>
              <w:rPr>
                <w:rFonts w:hint="default" w:ascii="Times New Roman" w:hAnsi="Times New Roman" w:cs="Times New Roman"/>
                <w:sz w:val="24"/>
              </w:rPr>
              <w:t>the</w:t>
            </w:r>
            <w:r>
              <w:rPr>
                <w:rFonts w:hint="default" w:ascii="Times New Roman" w:hAnsi="Times New Roman" w:cs="Times New Roman"/>
                <w:spacing w:val="-3"/>
                <w:sz w:val="24"/>
              </w:rPr>
              <w:t xml:space="preserve"> </w:t>
            </w:r>
            <w:r>
              <w:rPr>
                <w:rFonts w:hint="default" w:ascii="Times New Roman" w:hAnsi="Times New Roman" w:cs="Times New Roman"/>
                <w:sz w:val="24"/>
              </w:rPr>
              <w:t>system</w:t>
            </w:r>
            <w:r>
              <w:rPr>
                <w:rFonts w:hint="default" w:ascii="Times New Roman" w:hAnsi="Times New Roman" w:cs="Times New Roman"/>
                <w:spacing w:val="-11"/>
                <w:sz w:val="24"/>
              </w:rPr>
              <w:t xml:space="preserve"> </w:t>
            </w:r>
            <w:r>
              <w:rPr>
                <w:rFonts w:hint="default" w:ascii="Times New Roman" w:hAnsi="Times New Roman" w:cs="Times New Roman"/>
                <w:sz w:val="24"/>
              </w:rPr>
              <w:t>should have</w:t>
            </w:r>
            <w:r>
              <w:rPr>
                <w:rFonts w:hint="default" w:ascii="Times New Roman" w:hAnsi="Times New Roman" w:cs="Times New Roman"/>
                <w:spacing w:val="-1"/>
                <w:sz w:val="24"/>
              </w:rPr>
              <w:t xml:space="preserve"> </w:t>
            </w:r>
            <w:r>
              <w:rPr>
                <w:rFonts w:hint="default" w:ascii="Times New Roman" w:hAnsi="Times New Roman" w:cs="Times New Roman"/>
                <w:sz w:val="24"/>
              </w:rPr>
              <w:t>access</w:t>
            </w:r>
            <w:r>
              <w:rPr>
                <w:rFonts w:hint="default" w:ascii="Times New Roman" w:hAnsi="Times New Roman" w:cs="Times New Roman"/>
                <w:spacing w:val="-4"/>
                <w:sz w:val="24"/>
              </w:rPr>
              <w:t xml:space="preserve"> </w:t>
            </w:r>
            <w:r>
              <w:rPr>
                <w:rFonts w:hint="default" w:ascii="Times New Roman" w:hAnsi="Times New Roman" w:cs="Times New Roman"/>
                <w:sz w:val="24"/>
              </w:rPr>
              <w:t>control</w:t>
            </w:r>
            <w:r>
              <w:rPr>
                <w:rFonts w:hint="default" w:ascii="Times New Roman" w:hAnsi="Times New Roman" w:cs="Times New Roman"/>
                <w:spacing w:val="-11"/>
                <w:sz w:val="24"/>
              </w:rPr>
              <w:t xml:space="preserve"> </w:t>
            </w:r>
            <w:r>
              <w:rPr>
                <w:rFonts w:hint="default" w:ascii="Times New Roman" w:hAnsi="Times New Roman" w:cs="Times New Roman"/>
                <w:sz w:val="24"/>
              </w:rPr>
              <w:t>and shall</w:t>
            </w:r>
            <w:r>
              <w:rPr>
                <w:rFonts w:hint="default" w:ascii="Times New Roman" w:hAnsi="Times New Roman" w:cs="Times New Roman"/>
                <w:spacing w:val="-11"/>
                <w:sz w:val="24"/>
              </w:rPr>
              <w:t xml:space="preserve"> </w:t>
            </w:r>
            <w:r>
              <w:rPr>
                <w:rFonts w:hint="default" w:ascii="Times New Roman" w:hAnsi="Times New Roman" w:cs="Times New Roman"/>
                <w:sz w:val="24"/>
              </w:rPr>
              <w:t>keep these data to be integrated.</w:t>
            </w:r>
          </w:p>
        </w:tc>
      </w:tr>
      <w:tr w14:paraId="6FF88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214" w:type="dxa"/>
          </w:tcPr>
          <w:p w14:paraId="2E03DA0B">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327" w:type="dxa"/>
          </w:tcPr>
          <w:p w14:paraId="1256535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All</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system</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users</w:t>
            </w:r>
          </w:p>
        </w:tc>
      </w:tr>
      <w:tr w14:paraId="26798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1" w:hRule="atLeast"/>
        </w:trPr>
        <w:tc>
          <w:tcPr>
            <w:tcW w:w="2214" w:type="dxa"/>
          </w:tcPr>
          <w:p w14:paraId="6DADEFD0">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327" w:type="dxa"/>
          </w:tcPr>
          <w:p w14:paraId="6E015EBE">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394EE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1" w:hRule="atLeast"/>
        </w:trPr>
        <w:tc>
          <w:tcPr>
            <w:tcW w:w="2214" w:type="dxa"/>
          </w:tcPr>
          <w:p w14:paraId="00F5098F">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Related</w:t>
            </w:r>
          </w:p>
          <w:p w14:paraId="7D14B9A6">
            <w:pPr>
              <w:pStyle w:val="23"/>
              <w:spacing w:before="240"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Requirements</w:t>
            </w:r>
          </w:p>
        </w:tc>
        <w:tc>
          <w:tcPr>
            <w:tcW w:w="7327" w:type="dxa"/>
          </w:tcPr>
          <w:p w14:paraId="126BA82B">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Usability</w:t>
            </w:r>
            <w:r>
              <w:rPr>
                <w:rFonts w:hint="default" w:ascii="Times New Roman" w:hAnsi="Times New Roman" w:cs="Times New Roman"/>
                <w:spacing w:val="-17"/>
                <w:sz w:val="24"/>
              </w:rPr>
              <w:t xml:space="preserve"> </w:t>
            </w:r>
            <w:r>
              <w:rPr>
                <w:rFonts w:hint="default" w:ascii="Times New Roman" w:hAnsi="Times New Roman" w:cs="Times New Roman"/>
                <w:sz w:val="24"/>
              </w:rPr>
              <w:t>,efficiency</w:t>
            </w:r>
            <w:r>
              <w:rPr>
                <w:rFonts w:hint="default" w:ascii="Times New Roman" w:hAnsi="Times New Roman" w:cs="Times New Roman"/>
                <w:spacing w:val="-15"/>
                <w:sz w:val="24"/>
              </w:rPr>
              <w:t xml:space="preserve"> </w:t>
            </w:r>
            <w:r>
              <w:rPr>
                <w:rFonts w:hint="default" w:ascii="Times New Roman" w:hAnsi="Times New Roman" w:cs="Times New Roman"/>
                <w:sz w:val="24"/>
              </w:rPr>
              <w:t>,correctness,</w:t>
            </w:r>
            <w:r>
              <w:rPr>
                <w:rFonts w:hint="default" w:ascii="Times New Roman" w:hAnsi="Times New Roman" w:cs="Times New Roman"/>
                <w:spacing w:val="-12"/>
                <w:sz w:val="24"/>
              </w:rPr>
              <w:t xml:space="preserve"> </w:t>
            </w:r>
            <w:r>
              <w:rPr>
                <w:rFonts w:hint="default" w:ascii="Times New Roman" w:hAnsi="Times New Roman" w:cs="Times New Roman"/>
                <w:sz w:val="24"/>
              </w:rPr>
              <w:t>reliability</w:t>
            </w:r>
            <w:r>
              <w:rPr>
                <w:rFonts w:hint="default" w:ascii="Times New Roman" w:hAnsi="Times New Roman" w:cs="Times New Roman"/>
                <w:spacing w:val="-13"/>
                <w:sz w:val="24"/>
              </w:rPr>
              <w:t xml:space="preserve"> </w:t>
            </w:r>
            <w:r>
              <w:rPr>
                <w:rFonts w:hint="default" w:ascii="Times New Roman" w:hAnsi="Times New Roman" w:cs="Times New Roman"/>
                <w:spacing w:val="-2"/>
                <w:sz w:val="24"/>
              </w:rPr>
              <w:t>requirement.</w:t>
            </w:r>
          </w:p>
        </w:tc>
      </w:tr>
    </w:tbl>
    <w:p w14:paraId="736381C1">
      <w:pPr>
        <w:pStyle w:val="10"/>
        <w:spacing w:before="9" w:line="360" w:lineRule="auto"/>
        <w:ind w:left="2523"/>
        <w:jc w:val="left"/>
        <w:rPr>
          <w:rFonts w:hint="default" w:ascii="Times New Roman" w:hAnsi="Times New Roman" w:cs="Times New Roman"/>
        </w:rPr>
      </w:pPr>
      <w:bookmarkStart w:id="160" w:name="_bookmark43"/>
      <w:bookmarkEnd w:id="160"/>
      <w:r>
        <w:rPr>
          <w:rFonts w:hint="default" w:ascii="Times New Roman" w:hAnsi="Times New Roman" w:cs="Times New Roman"/>
        </w:rPr>
        <w:t>Table2.10</w:t>
      </w:r>
      <w:r>
        <w:rPr>
          <w:rFonts w:hint="default" w:ascii="Times New Roman" w:hAnsi="Times New Roman" w:cs="Times New Roman"/>
          <w:spacing w:val="-15"/>
        </w:rPr>
        <w:t xml:space="preserve"> </w:t>
      </w:r>
      <w:r>
        <w:rPr>
          <w:rFonts w:hint="default" w:ascii="Times New Roman" w:hAnsi="Times New Roman" w:cs="Times New Roman"/>
        </w:rPr>
        <w:t>NFR</w:t>
      </w:r>
      <w:r>
        <w:rPr>
          <w:rFonts w:hint="default" w:ascii="Times New Roman" w:hAnsi="Times New Roman" w:cs="Times New Roman"/>
          <w:spacing w:val="-8"/>
        </w:rPr>
        <w:t xml:space="preserve"> </w:t>
      </w:r>
      <w:r>
        <w:rPr>
          <w:rFonts w:hint="default" w:ascii="Times New Roman" w:hAnsi="Times New Roman" w:cs="Times New Roman"/>
        </w:rPr>
        <w:t>security</w:t>
      </w:r>
      <w:r>
        <w:rPr>
          <w:rFonts w:hint="default" w:ascii="Times New Roman" w:hAnsi="Times New Roman" w:cs="Times New Roman"/>
          <w:spacing w:val="-15"/>
        </w:rPr>
        <w:t xml:space="preserve"> </w:t>
      </w:r>
      <w:r>
        <w:rPr>
          <w:rFonts w:hint="default" w:ascii="Times New Roman" w:hAnsi="Times New Roman" w:cs="Times New Roman"/>
          <w:spacing w:val="-2"/>
        </w:rPr>
        <w:t>requirements</w:t>
      </w:r>
    </w:p>
    <w:p w14:paraId="47BB891A">
      <w:pPr>
        <w:pStyle w:val="6"/>
        <w:spacing w:before="209" w:line="360" w:lineRule="auto"/>
        <w:ind w:left="220"/>
        <w:jc w:val="left"/>
        <w:rPr>
          <w:rFonts w:hint="default" w:ascii="Times New Roman" w:hAnsi="Times New Roman" w:cs="Times New Roman"/>
        </w:rPr>
      </w:pPr>
      <w:bookmarkStart w:id="161" w:name="Efficiency"/>
      <w:bookmarkEnd w:id="161"/>
      <w:r>
        <w:rPr>
          <w:rFonts w:hint="default" w:ascii="Times New Roman" w:hAnsi="Times New Roman" w:cs="Times New Roman"/>
          <w:spacing w:val="-2"/>
        </w:rPr>
        <w:t>Efficiency</w:t>
      </w:r>
    </w:p>
    <w:p w14:paraId="63B2AEF1">
      <w:pPr>
        <w:pStyle w:val="10"/>
        <w:spacing w:before="14" w:line="360" w:lineRule="auto"/>
        <w:jc w:val="left"/>
        <w:rPr>
          <w:rFonts w:hint="default" w:ascii="Times New Roman" w:hAnsi="Times New Roman" w:cs="Times New Roman"/>
          <w:b/>
          <w:sz w:val="20"/>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468DF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214" w:type="dxa"/>
          </w:tcPr>
          <w:p w14:paraId="5FD30017">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9"/>
                <w:sz w:val="24"/>
              </w:rPr>
              <w:t xml:space="preserve"> </w:t>
            </w:r>
            <w:r>
              <w:rPr>
                <w:rFonts w:hint="default" w:ascii="Times New Roman" w:hAnsi="Times New Roman" w:cs="Times New Roman"/>
                <w:spacing w:val="-5"/>
                <w:sz w:val="24"/>
              </w:rPr>
              <w:t>ID</w:t>
            </w:r>
          </w:p>
        </w:tc>
        <w:tc>
          <w:tcPr>
            <w:tcW w:w="7327" w:type="dxa"/>
          </w:tcPr>
          <w:p w14:paraId="5E1A4D20">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NFR-</w:t>
            </w:r>
            <w:r>
              <w:rPr>
                <w:rFonts w:hint="default" w:ascii="Times New Roman" w:hAnsi="Times New Roman" w:cs="Times New Roman"/>
                <w:spacing w:val="-5"/>
                <w:sz w:val="24"/>
              </w:rPr>
              <w:t>03</w:t>
            </w:r>
          </w:p>
        </w:tc>
      </w:tr>
      <w:tr w14:paraId="31E2B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2214" w:type="dxa"/>
          </w:tcPr>
          <w:p w14:paraId="69142B47">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327" w:type="dxa"/>
          </w:tcPr>
          <w:p w14:paraId="7549BC75">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system</w:t>
            </w:r>
            <w:r>
              <w:rPr>
                <w:rFonts w:hint="default" w:ascii="Times New Roman" w:hAnsi="Times New Roman" w:cs="Times New Roman"/>
                <w:spacing w:val="-8"/>
                <w:sz w:val="24"/>
              </w:rPr>
              <w:t xml:space="preserve"> </w:t>
            </w:r>
            <w:r>
              <w:rPr>
                <w:rFonts w:hint="default" w:ascii="Times New Roman" w:hAnsi="Times New Roman" w:cs="Times New Roman"/>
                <w:sz w:val="24"/>
              </w:rPr>
              <w:t>must</w:t>
            </w:r>
            <w:r>
              <w:rPr>
                <w:rFonts w:hint="default" w:ascii="Times New Roman" w:hAnsi="Times New Roman" w:cs="Times New Roman"/>
                <w:spacing w:val="-7"/>
                <w:sz w:val="24"/>
              </w:rPr>
              <w:t xml:space="preserve"> </w:t>
            </w:r>
            <w:r>
              <w:rPr>
                <w:rFonts w:hint="default" w:ascii="Times New Roman" w:hAnsi="Times New Roman" w:cs="Times New Roman"/>
                <w:sz w:val="24"/>
              </w:rPr>
              <w:t>be</w:t>
            </w:r>
            <w:r>
              <w:rPr>
                <w:rFonts w:hint="default" w:ascii="Times New Roman" w:hAnsi="Times New Roman" w:cs="Times New Roman"/>
                <w:spacing w:val="-8"/>
                <w:sz w:val="24"/>
              </w:rPr>
              <w:t xml:space="preserve"> </w:t>
            </w:r>
            <w:r>
              <w:rPr>
                <w:rFonts w:hint="default" w:ascii="Times New Roman" w:hAnsi="Times New Roman" w:cs="Times New Roman"/>
                <w:sz w:val="24"/>
              </w:rPr>
              <w:t>efficient</w:t>
            </w:r>
            <w:r>
              <w:rPr>
                <w:rFonts w:hint="default" w:ascii="Times New Roman" w:hAnsi="Times New Roman" w:cs="Times New Roman"/>
                <w:spacing w:val="1"/>
                <w:sz w:val="24"/>
              </w:rPr>
              <w:t xml:space="preserve"> </w:t>
            </w:r>
            <w:r>
              <w:rPr>
                <w:rFonts w:hint="default" w:ascii="Times New Roman" w:hAnsi="Times New Roman" w:cs="Times New Roman"/>
                <w:sz w:val="24"/>
              </w:rPr>
              <w:t>in</w:t>
            </w:r>
            <w:r>
              <w:rPr>
                <w:rFonts w:hint="default" w:ascii="Times New Roman" w:hAnsi="Times New Roman" w:cs="Times New Roman"/>
                <w:spacing w:val="-10"/>
                <w:sz w:val="24"/>
              </w:rPr>
              <w:t xml:space="preserve"> </w:t>
            </w:r>
            <w:r>
              <w:rPr>
                <w:rFonts w:hint="default" w:ascii="Times New Roman" w:hAnsi="Times New Roman" w:cs="Times New Roman"/>
                <w:sz w:val="24"/>
              </w:rPr>
              <w:t>memory</w:t>
            </w:r>
            <w:r>
              <w:rPr>
                <w:rFonts w:hint="default" w:ascii="Times New Roman" w:hAnsi="Times New Roman" w:cs="Times New Roman"/>
                <w:spacing w:val="-11"/>
                <w:sz w:val="24"/>
              </w:rPr>
              <w:t xml:space="preserve"> </w:t>
            </w:r>
            <w:r>
              <w:rPr>
                <w:rFonts w:hint="default" w:ascii="Times New Roman" w:hAnsi="Times New Roman" w:cs="Times New Roman"/>
                <w:sz w:val="24"/>
              </w:rPr>
              <w:t>usage</w:t>
            </w:r>
            <w:r>
              <w:rPr>
                <w:rFonts w:hint="default" w:ascii="Times New Roman" w:hAnsi="Times New Roman" w:cs="Times New Roman"/>
                <w:spacing w:val="-11"/>
                <w:sz w:val="24"/>
              </w:rPr>
              <w:t xml:space="preserve"> </w:t>
            </w:r>
            <w:r>
              <w:rPr>
                <w:rFonts w:hint="default" w:ascii="Times New Roman" w:hAnsi="Times New Roman" w:cs="Times New Roman"/>
                <w:sz w:val="24"/>
              </w:rPr>
              <w:t>and</w:t>
            </w:r>
            <w:r>
              <w:rPr>
                <w:rFonts w:hint="default" w:ascii="Times New Roman" w:hAnsi="Times New Roman" w:cs="Times New Roman"/>
                <w:spacing w:val="6"/>
                <w:sz w:val="24"/>
              </w:rPr>
              <w:t xml:space="preserve"> </w:t>
            </w:r>
            <w:r>
              <w:rPr>
                <w:rFonts w:hint="default" w:ascii="Times New Roman" w:hAnsi="Times New Roman" w:cs="Times New Roman"/>
                <w:spacing w:val="-2"/>
                <w:sz w:val="24"/>
              </w:rPr>
              <w:t>processing</w:t>
            </w:r>
          </w:p>
          <w:p w14:paraId="18395ACC">
            <w:pPr>
              <w:pStyle w:val="23"/>
              <w:spacing w:before="245"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performance.</w:t>
            </w:r>
          </w:p>
        </w:tc>
      </w:tr>
      <w:tr w14:paraId="1B10E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2214" w:type="dxa"/>
          </w:tcPr>
          <w:p w14:paraId="305A172B">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327" w:type="dxa"/>
          </w:tcPr>
          <w:p w14:paraId="34F93AEC">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z w:val="24"/>
              </w:rPr>
              <w:t>memory</w:t>
            </w:r>
            <w:r>
              <w:rPr>
                <w:rFonts w:hint="default" w:ascii="Times New Roman" w:hAnsi="Times New Roman" w:cs="Times New Roman"/>
                <w:spacing w:val="-9"/>
                <w:sz w:val="24"/>
              </w:rPr>
              <w:t xml:space="preserve"> </w:t>
            </w:r>
            <w:r>
              <w:rPr>
                <w:rFonts w:hint="default" w:ascii="Times New Roman" w:hAnsi="Times New Roman" w:cs="Times New Roman"/>
                <w:sz w:val="24"/>
              </w:rPr>
              <w:t>it</w:t>
            </w:r>
            <w:r>
              <w:rPr>
                <w:rFonts w:hint="default" w:ascii="Times New Roman" w:hAnsi="Times New Roman" w:cs="Times New Roman"/>
                <w:spacing w:val="-1"/>
                <w:sz w:val="24"/>
              </w:rPr>
              <w:t xml:space="preserve"> </w:t>
            </w:r>
            <w:r>
              <w:rPr>
                <w:rFonts w:hint="default" w:ascii="Times New Roman" w:hAnsi="Times New Roman" w:cs="Times New Roman"/>
                <w:sz w:val="24"/>
              </w:rPr>
              <w:t>needed</w:t>
            </w:r>
            <w:r>
              <w:rPr>
                <w:rFonts w:hint="default" w:ascii="Times New Roman" w:hAnsi="Times New Roman" w:cs="Times New Roman"/>
                <w:spacing w:val="-4"/>
                <w:sz w:val="24"/>
              </w:rPr>
              <w:t xml:space="preserve"> </w:t>
            </w:r>
            <w:r>
              <w:rPr>
                <w:rFonts w:hint="default" w:ascii="Times New Roman" w:hAnsi="Times New Roman" w:cs="Times New Roman"/>
                <w:sz w:val="24"/>
              </w:rPr>
              <w:t>to</w:t>
            </w:r>
            <w:r>
              <w:rPr>
                <w:rFonts w:hint="default" w:ascii="Times New Roman" w:hAnsi="Times New Roman" w:cs="Times New Roman"/>
                <w:spacing w:val="-6"/>
                <w:sz w:val="24"/>
              </w:rPr>
              <w:t xml:space="preserve"> </w:t>
            </w:r>
            <w:r>
              <w:rPr>
                <w:rFonts w:hint="default" w:ascii="Times New Roman" w:hAnsi="Times New Roman" w:cs="Times New Roman"/>
                <w:sz w:val="24"/>
              </w:rPr>
              <w:t>load</w:t>
            </w:r>
            <w:r>
              <w:rPr>
                <w:rFonts w:hint="default" w:ascii="Times New Roman" w:hAnsi="Times New Roman" w:cs="Times New Roman"/>
                <w:spacing w:val="-5"/>
                <w:sz w:val="24"/>
              </w:rPr>
              <w:t xml:space="preserve"> </w:t>
            </w:r>
            <w:r>
              <w:rPr>
                <w:rFonts w:hint="default" w:ascii="Times New Roman" w:hAnsi="Times New Roman" w:cs="Times New Roman"/>
                <w:sz w:val="24"/>
              </w:rPr>
              <w:t>and</w:t>
            </w:r>
            <w:r>
              <w:rPr>
                <w:rFonts w:hint="default" w:ascii="Times New Roman" w:hAnsi="Times New Roman" w:cs="Times New Roman"/>
                <w:spacing w:val="-4"/>
                <w:sz w:val="24"/>
              </w:rPr>
              <w:t xml:space="preserve"> </w:t>
            </w:r>
            <w:r>
              <w:rPr>
                <w:rFonts w:hint="default" w:ascii="Times New Roman" w:hAnsi="Times New Roman" w:cs="Times New Roman"/>
                <w:sz w:val="24"/>
              </w:rPr>
              <w:t>the</w:t>
            </w:r>
            <w:r>
              <w:rPr>
                <w:rFonts w:hint="default" w:ascii="Times New Roman" w:hAnsi="Times New Roman" w:cs="Times New Roman"/>
                <w:spacing w:val="-12"/>
                <w:sz w:val="24"/>
              </w:rPr>
              <w:t xml:space="preserve"> </w:t>
            </w:r>
            <w:r>
              <w:rPr>
                <w:rFonts w:hint="default" w:ascii="Times New Roman" w:hAnsi="Times New Roman" w:cs="Times New Roman"/>
                <w:sz w:val="24"/>
              </w:rPr>
              <w:t>time</w:t>
            </w:r>
            <w:r>
              <w:rPr>
                <w:rFonts w:hint="default" w:ascii="Times New Roman" w:hAnsi="Times New Roman" w:cs="Times New Roman"/>
                <w:spacing w:val="-5"/>
                <w:sz w:val="24"/>
              </w:rPr>
              <w:t xml:space="preserve"> </w:t>
            </w:r>
            <w:r>
              <w:rPr>
                <w:rFonts w:hint="default" w:ascii="Times New Roman" w:hAnsi="Times New Roman" w:cs="Times New Roman"/>
                <w:sz w:val="24"/>
              </w:rPr>
              <w:t>it</w:t>
            </w:r>
            <w:r>
              <w:rPr>
                <w:rFonts w:hint="default" w:ascii="Times New Roman" w:hAnsi="Times New Roman" w:cs="Times New Roman"/>
                <w:spacing w:val="-6"/>
                <w:sz w:val="24"/>
              </w:rPr>
              <w:t xml:space="preserve"> </w:t>
            </w:r>
            <w:r>
              <w:rPr>
                <w:rFonts w:hint="default" w:ascii="Times New Roman" w:hAnsi="Times New Roman" w:cs="Times New Roman"/>
                <w:sz w:val="24"/>
              </w:rPr>
              <w:t>requires</w:t>
            </w:r>
            <w:r>
              <w:rPr>
                <w:rFonts w:hint="default" w:ascii="Times New Roman" w:hAnsi="Times New Roman" w:cs="Times New Roman"/>
                <w:spacing w:val="-4"/>
                <w:sz w:val="24"/>
              </w:rPr>
              <w:t xml:space="preserve"> </w:t>
            </w:r>
            <w:r>
              <w:rPr>
                <w:rFonts w:hint="default" w:ascii="Times New Roman" w:hAnsi="Times New Roman" w:cs="Times New Roman"/>
                <w:sz w:val="24"/>
              </w:rPr>
              <w:t>is</w:t>
            </w:r>
            <w:r>
              <w:rPr>
                <w:rFonts w:hint="default" w:ascii="Times New Roman" w:hAnsi="Times New Roman" w:cs="Times New Roman"/>
                <w:spacing w:val="2"/>
                <w:sz w:val="24"/>
              </w:rPr>
              <w:t xml:space="preserve"> </w:t>
            </w:r>
            <w:r>
              <w:rPr>
                <w:rFonts w:hint="default" w:ascii="Times New Roman" w:hAnsi="Times New Roman" w:cs="Times New Roman"/>
                <w:spacing w:val="-4"/>
                <w:sz w:val="24"/>
              </w:rPr>
              <w:t>main</w:t>
            </w:r>
          </w:p>
          <w:p w14:paraId="5C17C3B5">
            <w:pPr>
              <w:pStyle w:val="23"/>
              <w:spacing w:before="242" w:line="360" w:lineRule="auto"/>
              <w:ind w:left="12"/>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6"/>
                <w:sz w:val="24"/>
              </w:rPr>
              <w:t xml:space="preserve"> </w:t>
            </w:r>
            <w:r>
              <w:rPr>
                <w:rFonts w:hint="default" w:ascii="Times New Roman" w:hAnsi="Times New Roman" w:cs="Times New Roman"/>
                <w:sz w:val="24"/>
              </w:rPr>
              <w:t>of</w:t>
            </w:r>
            <w:r>
              <w:rPr>
                <w:rFonts w:hint="default" w:ascii="Times New Roman" w:hAnsi="Times New Roman" w:cs="Times New Roman"/>
                <w:spacing w:val="-15"/>
                <w:sz w:val="24"/>
              </w:rPr>
              <w:t xml:space="preserve"> </w:t>
            </w:r>
            <w:r>
              <w:rPr>
                <w:rFonts w:hint="default" w:ascii="Times New Roman" w:hAnsi="Times New Roman" w:cs="Times New Roman"/>
                <w:sz w:val="24"/>
              </w:rPr>
              <w:t>efficient</w:t>
            </w:r>
            <w:r>
              <w:rPr>
                <w:rFonts w:hint="default" w:ascii="Times New Roman" w:hAnsi="Times New Roman" w:cs="Times New Roman"/>
                <w:spacing w:val="-2"/>
                <w:sz w:val="24"/>
              </w:rPr>
              <w:t xml:space="preserve"> </w:t>
            </w:r>
            <w:r>
              <w:rPr>
                <w:rFonts w:hint="default" w:ascii="Times New Roman" w:hAnsi="Times New Roman" w:cs="Times New Roman"/>
                <w:sz w:val="24"/>
              </w:rPr>
              <w:t>system.</w:t>
            </w:r>
            <w:r>
              <w:rPr>
                <w:rFonts w:hint="default" w:ascii="Times New Roman" w:hAnsi="Times New Roman" w:cs="Times New Roman"/>
                <w:spacing w:val="-2"/>
                <w:sz w:val="24"/>
              </w:rPr>
              <w:t xml:space="preserve"> </w:t>
            </w:r>
            <w:r>
              <w:rPr>
                <w:rFonts w:hint="default" w:ascii="Times New Roman" w:hAnsi="Times New Roman" w:cs="Times New Roman"/>
                <w:sz w:val="24"/>
              </w:rPr>
              <w:t>So,</w:t>
            </w:r>
            <w:r>
              <w:rPr>
                <w:rFonts w:hint="default" w:ascii="Times New Roman" w:hAnsi="Times New Roman" w:cs="Times New Roman"/>
                <w:spacing w:val="-12"/>
                <w:sz w:val="24"/>
              </w:rPr>
              <w:t xml:space="preserve"> </w:t>
            </w:r>
            <w:r>
              <w:rPr>
                <w:rFonts w:hint="default" w:ascii="Times New Roman" w:hAnsi="Times New Roman" w:cs="Times New Roman"/>
                <w:sz w:val="24"/>
              </w:rPr>
              <w:t>our</w:t>
            </w:r>
            <w:r>
              <w:rPr>
                <w:rFonts w:hint="default" w:ascii="Times New Roman" w:hAnsi="Times New Roman" w:cs="Times New Roman"/>
                <w:spacing w:val="-8"/>
                <w:sz w:val="24"/>
              </w:rPr>
              <w:t xml:space="preserve"> </w:t>
            </w:r>
            <w:r>
              <w:rPr>
                <w:rFonts w:hint="default" w:ascii="Times New Roman" w:hAnsi="Times New Roman" w:cs="Times New Roman"/>
                <w:sz w:val="24"/>
              </w:rPr>
              <w:t>system</w:t>
            </w:r>
            <w:r>
              <w:rPr>
                <w:rFonts w:hint="default" w:ascii="Times New Roman" w:hAnsi="Times New Roman" w:cs="Times New Roman"/>
                <w:spacing w:val="-11"/>
                <w:sz w:val="24"/>
              </w:rPr>
              <w:t xml:space="preserve"> </w:t>
            </w:r>
            <w:r>
              <w:rPr>
                <w:rFonts w:hint="default" w:ascii="Times New Roman" w:hAnsi="Times New Roman" w:cs="Times New Roman"/>
                <w:sz w:val="24"/>
              </w:rPr>
              <w:t>shall</w:t>
            </w:r>
            <w:r>
              <w:rPr>
                <w:rFonts w:hint="default" w:ascii="Times New Roman" w:hAnsi="Times New Roman" w:cs="Times New Roman"/>
                <w:spacing w:val="-15"/>
                <w:sz w:val="24"/>
              </w:rPr>
              <w:t xml:space="preserve"> </w:t>
            </w:r>
            <w:r>
              <w:rPr>
                <w:rFonts w:hint="default" w:ascii="Times New Roman" w:hAnsi="Times New Roman" w:cs="Times New Roman"/>
                <w:sz w:val="24"/>
              </w:rPr>
              <w:t>perform</w:t>
            </w:r>
            <w:r>
              <w:rPr>
                <w:rFonts w:hint="default" w:ascii="Times New Roman" w:hAnsi="Times New Roman" w:cs="Times New Roman"/>
                <w:spacing w:val="-14"/>
                <w:sz w:val="24"/>
              </w:rPr>
              <w:t xml:space="preserve"> </w:t>
            </w:r>
            <w:r>
              <w:rPr>
                <w:rFonts w:hint="default" w:ascii="Times New Roman" w:hAnsi="Times New Roman" w:cs="Times New Roman"/>
                <w:sz w:val="24"/>
              </w:rPr>
              <w:t>in</w:t>
            </w:r>
            <w:r>
              <w:rPr>
                <w:rFonts w:hint="default" w:ascii="Times New Roman" w:hAnsi="Times New Roman" w:cs="Times New Roman"/>
                <w:spacing w:val="-7"/>
                <w:sz w:val="24"/>
              </w:rPr>
              <w:t xml:space="preserve"> </w:t>
            </w:r>
            <w:r>
              <w:rPr>
                <w:rFonts w:hint="default" w:ascii="Times New Roman" w:hAnsi="Times New Roman" w:cs="Times New Roman"/>
                <w:sz w:val="24"/>
              </w:rPr>
              <w:t>as</w:t>
            </w:r>
            <w:r>
              <w:rPr>
                <w:rFonts w:hint="default" w:ascii="Times New Roman" w:hAnsi="Times New Roman" w:cs="Times New Roman"/>
                <w:spacing w:val="-2"/>
                <w:sz w:val="24"/>
              </w:rPr>
              <w:t xml:space="preserve"> </w:t>
            </w:r>
            <w:r>
              <w:rPr>
                <w:rFonts w:hint="default" w:ascii="Times New Roman" w:hAnsi="Times New Roman" w:cs="Times New Roman"/>
                <w:sz w:val="24"/>
              </w:rPr>
              <w:t>much short time and small memory capacity as possible.</w:t>
            </w:r>
          </w:p>
        </w:tc>
      </w:tr>
      <w:tr w14:paraId="309627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2214" w:type="dxa"/>
          </w:tcPr>
          <w:p w14:paraId="7336DD3B">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327" w:type="dxa"/>
          </w:tcPr>
          <w:p w14:paraId="69FA270D">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All</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system</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users</w:t>
            </w:r>
          </w:p>
        </w:tc>
      </w:tr>
      <w:tr w14:paraId="1EFD7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214" w:type="dxa"/>
          </w:tcPr>
          <w:p w14:paraId="5A9EE5F5">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327" w:type="dxa"/>
          </w:tcPr>
          <w:p w14:paraId="034958AD">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687787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5" w:hRule="atLeast"/>
        </w:trPr>
        <w:tc>
          <w:tcPr>
            <w:tcW w:w="2214" w:type="dxa"/>
          </w:tcPr>
          <w:p w14:paraId="0246163F">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Related</w:t>
            </w:r>
          </w:p>
          <w:p w14:paraId="3B306F8D">
            <w:pPr>
              <w:pStyle w:val="23"/>
              <w:spacing w:before="245"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Requirements</w:t>
            </w:r>
          </w:p>
        </w:tc>
        <w:tc>
          <w:tcPr>
            <w:tcW w:w="7327" w:type="dxa"/>
          </w:tcPr>
          <w:p w14:paraId="2A5829FD">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Usability,security,correctness,reliabilityrequirement.</w:t>
            </w:r>
          </w:p>
        </w:tc>
      </w:tr>
    </w:tbl>
    <w:p w14:paraId="4CB25BB2">
      <w:pPr>
        <w:pStyle w:val="10"/>
        <w:spacing w:line="360" w:lineRule="auto"/>
        <w:ind w:left="3220"/>
        <w:jc w:val="left"/>
        <w:rPr>
          <w:rFonts w:hint="default" w:ascii="Times New Roman" w:hAnsi="Times New Roman" w:cs="Times New Roman"/>
        </w:rPr>
      </w:pPr>
      <w:bookmarkStart w:id="162" w:name="_bookmark44"/>
      <w:bookmarkEnd w:id="162"/>
      <w:r>
        <w:rPr>
          <w:rFonts w:hint="default" w:ascii="Times New Roman" w:hAnsi="Times New Roman" w:cs="Times New Roman"/>
          <w:spacing w:val="-2"/>
        </w:rPr>
        <w:t>Table2.11NFR</w:t>
      </w:r>
      <w:r>
        <w:rPr>
          <w:rFonts w:hint="default" w:ascii="Times New Roman" w:hAnsi="Times New Roman" w:cs="Times New Roman"/>
          <w:spacing w:val="-8"/>
        </w:rPr>
        <w:t xml:space="preserve"> </w:t>
      </w:r>
      <w:r>
        <w:rPr>
          <w:rFonts w:hint="default" w:ascii="Times New Roman" w:hAnsi="Times New Roman" w:cs="Times New Roman"/>
          <w:spacing w:val="-2"/>
        </w:rPr>
        <w:t>efficiency</w:t>
      </w:r>
      <w:r>
        <w:rPr>
          <w:rFonts w:hint="default" w:ascii="Times New Roman" w:hAnsi="Times New Roman" w:cs="Times New Roman"/>
          <w:spacing w:val="-5"/>
        </w:rPr>
        <w:t xml:space="preserve"> </w:t>
      </w:r>
      <w:r>
        <w:rPr>
          <w:rFonts w:hint="default" w:ascii="Times New Roman" w:hAnsi="Times New Roman" w:cs="Times New Roman"/>
          <w:spacing w:val="-2"/>
        </w:rPr>
        <w:t>requirement</w:t>
      </w:r>
    </w:p>
    <w:p w14:paraId="644C326D">
      <w:pPr>
        <w:pStyle w:val="6"/>
        <w:spacing w:before="196" w:line="360" w:lineRule="auto"/>
        <w:ind w:left="220"/>
        <w:jc w:val="left"/>
        <w:rPr>
          <w:rFonts w:hint="default" w:ascii="Times New Roman" w:hAnsi="Times New Roman" w:cs="Times New Roman"/>
        </w:rPr>
      </w:pPr>
      <w:bookmarkStart w:id="163" w:name="Reliability"/>
      <w:bookmarkEnd w:id="163"/>
      <w:r>
        <w:rPr>
          <w:rFonts w:hint="default" w:ascii="Times New Roman" w:hAnsi="Times New Roman" w:cs="Times New Roman"/>
          <w:spacing w:val="-2"/>
        </w:rPr>
        <w:t>Reliability</w:t>
      </w:r>
    </w:p>
    <w:p w14:paraId="1A387FFD">
      <w:pPr>
        <w:pStyle w:val="10"/>
        <w:spacing w:line="360" w:lineRule="auto"/>
        <w:jc w:val="left"/>
        <w:rPr>
          <w:rFonts w:hint="default" w:ascii="Times New Roman" w:hAnsi="Times New Roman" w:cs="Times New Roman"/>
          <w:b/>
          <w:sz w:val="20"/>
        </w:rPr>
      </w:pPr>
    </w:p>
    <w:p w14:paraId="6D529EE8">
      <w:pPr>
        <w:pStyle w:val="10"/>
        <w:spacing w:before="224" w:line="360" w:lineRule="auto"/>
        <w:jc w:val="left"/>
        <w:rPr>
          <w:rFonts w:hint="default" w:ascii="Times New Roman" w:hAnsi="Times New Roman" w:cs="Times New Roman"/>
          <w:b/>
          <w:sz w:val="20"/>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19CA4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2214" w:type="dxa"/>
          </w:tcPr>
          <w:p w14:paraId="3EC1C698">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9"/>
                <w:sz w:val="24"/>
              </w:rPr>
              <w:t xml:space="preserve"> </w:t>
            </w:r>
            <w:r>
              <w:rPr>
                <w:rFonts w:hint="default" w:ascii="Times New Roman" w:hAnsi="Times New Roman" w:cs="Times New Roman"/>
                <w:spacing w:val="-5"/>
                <w:sz w:val="24"/>
              </w:rPr>
              <w:t>ID</w:t>
            </w:r>
          </w:p>
        </w:tc>
        <w:tc>
          <w:tcPr>
            <w:tcW w:w="7327" w:type="dxa"/>
          </w:tcPr>
          <w:p w14:paraId="46ACEAC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NFR-</w:t>
            </w:r>
            <w:r>
              <w:rPr>
                <w:rFonts w:hint="default" w:ascii="Times New Roman" w:hAnsi="Times New Roman" w:cs="Times New Roman"/>
                <w:spacing w:val="-5"/>
                <w:sz w:val="24"/>
              </w:rPr>
              <w:t>04</w:t>
            </w:r>
          </w:p>
        </w:tc>
      </w:tr>
    </w:tbl>
    <w:p w14:paraId="411CB33F">
      <w:pPr>
        <w:spacing w:after="0" w:line="360" w:lineRule="auto"/>
        <w:jc w:val="left"/>
        <w:rPr>
          <w:rFonts w:hint="default" w:ascii="Times New Roman" w:hAnsi="Times New Roman" w:cs="Times New Roman"/>
          <w:sz w:val="24"/>
        </w:rPr>
        <w:sectPr>
          <w:pgSz w:w="12240" w:h="15840"/>
          <w:pgMar w:top="1420" w:right="60" w:bottom="1220" w:left="1220" w:header="0" w:footer="939" w:gutter="0"/>
          <w:cols w:space="720" w:num="1"/>
        </w:sect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092F66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2" w:hRule="atLeast"/>
        </w:trPr>
        <w:tc>
          <w:tcPr>
            <w:tcW w:w="2214" w:type="dxa"/>
          </w:tcPr>
          <w:p w14:paraId="24D3C0B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327" w:type="dxa"/>
          </w:tcPr>
          <w:p w14:paraId="4C7F30FF">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system</w:t>
            </w:r>
            <w:r>
              <w:rPr>
                <w:rFonts w:hint="default" w:ascii="Times New Roman" w:hAnsi="Times New Roman" w:cs="Times New Roman"/>
                <w:spacing w:val="-15"/>
                <w:sz w:val="24"/>
              </w:rPr>
              <w:t xml:space="preserve"> </w:t>
            </w:r>
            <w:r>
              <w:rPr>
                <w:rFonts w:hint="default" w:ascii="Times New Roman" w:hAnsi="Times New Roman" w:cs="Times New Roman"/>
                <w:sz w:val="24"/>
              </w:rPr>
              <w:t>shall</w:t>
            </w:r>
            <w:r>
              <w:rPr>
                <w:rFonts w:hint="default" w:ascii="Times New Roman" w:hAnsi="Times New Roman" w:cs="Times New Roman"/>
                <w:spacing w:val="-4"/>
                <w:sz w:val="24"/>
              </w:rPr>
              <w:t xml:space="preserve"> </w:t>
            </w:r>
            <w:r>
              <w:rPr>
                <w:rFonts w:hint="default" w:ascii="Times New Roman" w:hAnsi="Times New Roman" w:cs="Times New Roman"/>
                <w:sz w:val="24"/>
              </w:rPr>
              <w:t>be</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reliable.</w:t>
            </w:r>
          </w:p>
        </w:tc>
      </w:tr>
      <w:tr w14:paraId="02C12A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7" w:hRule="atLeast"/>
        </w:trPr>
        <w:tc>
          <w:tcPr>
            <w:tcW w:w="2214" w:type="dxa"/>
          </w:tcPr>
          <w:p w14:paraId="413703A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327" w:type="dxa"/>
          </w:tcPr>
          <w:p w14:paraId="12F21D8C">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0"/>
                <w:sz w:val="24"/>
              </w:rPr>
              <w:t xml:space="preserve"> </w:t>
            </w:r>
            <w:r>
              <w:rPr>
                <w:rFonts w:hint="default" w:ascii="Times New Roman" w:hAnsi="Times New Roman" w:cs="Times New Roman"/>
                <w:sz w:val="24"/>
              </w:rPr>
              <w:t>reliable</w:t>
            </w:r>
            <w:r>
              <w:rPr>
                <w:rFonts w:hint="default" w:ascii="Times New Roman" w:hAnsi="Times New Roman" w:cs="Times New Roman"/>
                <w:spacing w:val="-6"/>
                <w:sz w:val="24"/>
              </w:rPr>
              <w:t xml:space="preserve"> </w:t>
            </w:r>
            <w:r>
              <w:rPr>
                <w:rFonts w:hint="default" w:ascii="Times New Roman" w:hAnsi="Times New Roman" w:cs="Times New Roman"/>
                <w:sz w:val="24"/>
              </w:rPr>
              <w:t>system</w:t>
            </w:r>
            <w:r>
              <w:rPr>
                <w:rFonts w:hint="default" w:ascii="Times New Roman" w:hAnsi="Times New Roman" w:cs="Times New Roman"/>
                <w:spacing w:val="-6"/>
                <w:sz w:val="24"/>
              </w:rPr>
              <w:t xml:space="preserve"> </w:t>
            </w:r>
            <w:r>
              <w:rPr>
                <w:rFonts w:hint="default" w:ascii="Times New Roman" w:hAnsi="Times New Roman" w:cs="Times New Roman"/>
                <w:sz w:val="24"/>
              </w:rPr>
              <w:t>is</w:t>
            </w:r>
            <w:r>
              <w:rPr>
                <w:rFonts w:hint="default" w:ascii="Times New Roman" w:hAnsi="Times New Roman" w:cs="Times New Roman"/>
                <w:spacing w:val="-11"/>
                <w:sz w:val="24"/>
              </w:rPr>
              <w:t xml:space="preserve"> </w:t>
            </w:r>
            <w:r>
              <w:rPr>
                <w:rFonts w:hint="default" w:ascii="Times New Roman" w:hAnsi="Times New Roman" w:cs="Times New Roman"/>
                <w:sz w:val="24"/>
              </w:rPr>
              <w:t>expected</w:t>
            </w:r>
            <w:r>
              <w:rPr>
                <w:rFonts w:hint="default" w:ascii="Times New Roman" w:hAnsi="Times New Roman" w:cs="Times New Roman"/>
                <w:spacing w:val="-5"/>
                <w:sz w:val="24"/>
              </w:rPr>
              <w:t xml:space="preserve"> </w:t>
            </w:r>
            <w:r>
              <w:rPr>
                <w:rFonts w:hint="default" w:ascii="Times New Roman" w:hAnsi="Times New Roman" w:cs="Times New Roman"/>
                <w:sz w:val="24"/>
              </w:rPr>
              <w:t>to</w:t>
            </w:r>
            <w:r>
              <w:rPr>
                <w:rFonts w:hint="default" w:ascii="Times New Roman" w:hAnsi="Times New Roman" w:cs="Times New Roman"/>
                <w:spacing w:val="-7"/>
                <w:sz w:val="24"/>
              </w:rPr>
              <w:t xml:space="preserve"> </w:t>
            </w:r>
            <w:r>
              <w:rPr>
                <w:rFonts w:hint="default" w:ascii="Times New Roman" w:hAnsi="Times New Roman" w:cs="Times New Roman"/>
                <w:sz w:val="24"/>
              </w:rPr>
              <w:t>be</w:t>
            </w:r>
            <w:r>
              <w:rPr>
                <w:rFonts w:hint="default" w:ascii="Times New Roman" w:hAnsi="Times New Roman" w:cs="Times New Roman"/>
                <w:spacing w:val="-7"/>
                <w:sz w:val="24"/>
              </w:rPr>
              <w:t xml:space="preserve"> </w:t>
            </w:r>
            <w:r>
              <w:rPr>
                <w:rFonts w:hint="default" w:ascii="Times New Roman" w:hAnsi="Times New Roman" w:cs="Times New Roman"/>
                <w:sz w:val="24"/>
              </w:rPr>
              <w:t>concise, simple,</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error</w:t>
            </w:r>
          </w:p>
          <w:p w14:paraId="6B3A2A40">
            <w:pPr>
              <w:pStyle w:val="23"/>
              <w:spacing w:before="245" w:line="360" w:lineRule="auto"/>
              <w:ind w:left="12"/>
              <w:jc w:val="left"/>
              <w:rPr>
                <w:rFonts w:hint="default" w:ascii="Times New Roman" w:hAnsi="Times New Roman" w:cs="Times New Roman"/>
                <w:sz w:val="24"/>
              </w:rPr>
            </w:pPr>
            <w:r>
              <w:rPr>
                <w:rFonts w:hint="default" w:ascii="Times New Roman" w:hAnsi="Times New Roman" w:cs="Times New Roman"/>
                <w:sz w:val="24"/>
              </w:rPr>
              <w:t>To</w:t>
            </w:r>
            <w:r>
              <w:rPr>
                <w:rFonts w:hint="default" w:ascii="Times New Roman" w:hAnsi="Times New Roman" w:cs="Times New Roman"/>
                <w:spacing w:val="-13"/>
                <w:sz w:val="24"/>
              </w:rPr>
              <w:t xml:space="preserve"> </w:t>
            </w:r>
            <w:r>
              <w:rPr>
                <w:rFonts w:hint="default" w:ascii="Times New Roman" w:hAnsi="Times New Roman" w:cs="Times New Roman"/>
                <w:sz w:val="24"/>
              </w:rPr>
              <w:t>lerance</w:t>
            </w:r>
            <w:r>
              <w:rPr>
                <w:rFonts w:hint="default" w:ascii="Times New Roman" w:hAnsi="Times New Roman" w:cs="Times New Roman"/>
                <w:spacing w:val="-6"/>
                <w:sz w:val="24"/>
              </w:rPr>
              <w:t xml:space="preserve"> </w:t>
            </w:r>
            <w:r>
              <w:rPr>
                <w:rFonts w:hint="default" w:ascii="Times New Roman" w:hAnsi="Times New Roman" w:cs="Times New Roman"/>
                <w:sz w:val="24"/>
              </w:rPr>
              <w:t>and</w:t>
            </w:r>
            <w:r>
              <w:rPr>
                <w:rFonts w:hint="default" w:ascii="Times New Roman" w:hAnsi="Times New Roman" w:cs="Times New Roman"/>
                <w:spacing w:val="-8"/>
                <w:sz w:val="24"/>
              </w:rPr>
              <w:t xml:space="preserve"> </w:t>
            </w:r>
            <w:r>
              <w:rPr>
                <w:rFonts w:hint="default" w:ascii="Times New Roman" w:hAnsi="Times New Roman" w:cs="Times New Roman"/>
                <w:sz w:val="24"/>
              </w:rPr>
              <w:t>accurate.The</w:t>
            </w:r>
            <w:r>
              <w:rPr>
                <w:rFonts w:hint="default" w:ascii="Times New Roman" w:hAnsi="Times New Roman" w:cs="Times New Roman"/>
                <w:spacing w:val="-2"/>
                <w:sz w:val="24"/>
              </w:rPr>
              <w:t xml:space="preserve"> </w:t>
            </w:r>
            <w:r>
              <w:rPr>
                <w:rFonts w:hint="default" w:ascii="Times New Roman" w:hAnsi="Times New Roman" w:cs="Times New Roman"/>
                <w:sz w:val="24"/>
              </w:rPr>
              <w:t>information</w:t>
            </w:r>
            <w:r>
              <w:rPr>
                <w:rFonts w:hint="default" w:ascii="Times New Roman" w:hAnsi="Times New Roman" w:cs="Times New Roman"/>
                <w:spacing w:val="-12"/>
                <w:sz w:val="24"/>
              </w:rPr>
              <w:t xml:space="preserve"> </w:t>
            </w:r>
            <w:r>
              <w:rPr>
                <w:rFonts w:hint="default" w:ascii="Times New Roman" w:hAnsi="Times New Roman" w:cs="Times New Roman"/>
                <w:sz w:val="24"/>
              </w:rPr>
              <w:t>provided</w:t>
            </w:r>
            <w:r>
              <w:rPr>
                <w:rFonts w:hint="default" w:ascii="Times New Roman" w:hAnsi="Times New Roman" w:cs="Times New Roman"/>
                <w:spacing w:val="-5"/>
                <w:sz w:val="24"/>
              </w:rPr>
              <w:t xml:space="preserve"> </w:t>
            </w:r>
            <w:r>
              <w:rPr>
                <w:rFonts w:hint="default" w:ascii="Times New Roman" w:hAnsi="Times New Roman" w:cs="Times New Roman"/>
                <w:sz w:val="24"/>
              </w:rPr>
              <w:t>by</w:t>
            </w:r>
            <w:r>
              <w:rPr>
                <w:rFonts w:hint="default" w:ascii="Times New Roman" w:hAnsi="Times New Roman" w:cs="Times New Roman"/>
                <w:spacing w:val="-15"/>
                <w:sz w:val="24"/>
              </w:rPr>
              <w:t xml:space="preserve"> </w:t>
            </w: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system</w:t>
            </w:r>
            <w:r>
              <w:rPr>
                <w:rFonts w:hint="default" w:ascii="Times New Roman" w:hAnsi="Times New Roman" w:cs="Times New Roman"/>
                <w:spacing w:val="-9"/>
                <w:sz w:val="24"/>
              </w:rPr>
              <w:t xml:space="preserve"> </w:t>
            </w:r>
            <w:r>
              <w:rPr>
                <w:rFonts w:hint="default" w:ascii="Times New Roman" w:hAnsi="Times New Roman" w:cs="Times New Roman"/>
                <w:sz w:val="24"/>
              </w:rPr>
              <w:t>should</w:t>
            </w:r>
            <w:r>
              <w:rPr>
                <w:rFonts w:hint="default" w:ascii="Times New Roman" w:hAnsi="Times New Roman" w:cs="Times New Roman"/>
                <w:spacing w:val="-9"/>
                <w:sz w:val="24"/>
              </w:rPr>
              <w:t xml:space="preserve"> </w:t>
            </w:r>
            <w:r>
              <w:rPr>
                <w:rFonts w:hint="default" w:ascii="Times New Roman" w:hAnsi="Times New Roman" w:cs="Times New Roman"/>
                <w:sz w:val="24"/>
              </w:rPr>
              <w:t xml:space="preserve">be </w:t>
            </w:r>
            <w:r>
              <w:rPr>
                <w:rFonts w:hint="default" w:ascii="Times New Roman" w:hAnsi="Times New Roman" w:cs="Times New Roman"/>
                <w:spacing w:val="-2"/>
                <w:sz w:val="24"/>
              </w:rPr>
              <w:t>reliable.</w:t>
            </w:r>
          </w:p>
        </w:tc>
      </w:tr>
      <w:tr w14:paraId="69C1B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214" w:type="dxa"/>
          </w:tcPr>
          <w:p w14:paraId="6BA54586">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327" w:type="dxa"/>
          </w:tcPr>
          <w:p w14:paraId="7E91066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All</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system</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users</w:t>
            </w:r>
          </w:p>
        </w:tc>
      </w:tr>
      <w:tr w14:paraId="2DAA28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2" w:hRule="atLeast"/>
        </w:trPr>
        <w:tc>
          <w:tcPr>
            <w:tcW w:w="2214" w:type="dxa"/>
          </w:tcPr>
          <w:p w14:paraId="6D44B20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327" w:type="dxa"/>
          </w:tcPr>
          <w:p w14:paraId="237A2983">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666E6E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0" w:hRule="atLeast"/>
        </w:trPr>
        <w:tc>
          <w:tcPr>
            <w:tcW w:w="2214" w:type="dxa"/>
          </w:tcPr>
          <w:p w14:paraId="2DCFC2BB">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Related</w:t>
            </w:r>
          </w:p>
          <w:p w14:paraId="5E005AB6">
            <w:pPr>
              <w:pStyle w:val="23"/>
              <w:spacing w:before="247"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Requirements</w:t>
            </w:r>
          </w:p>
        </w:tc>
        <w:tc>
          <w:tcPr>
            <w:tcW w:w="7327" w:type="dxa"/>
          </w:tcPr>
          <w:p w14:paraId="4D7F115C">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Usability,security,efficiency,correctness,requirement.</w:t>
            </w:r>
          </w:p>
        </w:tc>
      </w:tr>
    </w:tbl>
    <w:p w14:paraId="148B303D">
      <w:pPr>
        <w:pStyle w:val="10"/>
        <w:spacing w:before="9" w:line="360" w:lineRule="auto"/>
        <w:ind w:right="503"/>
        <w:jc w:val="left"/>
        <w:rPr>
          <w:rFonts w:hint="default" w:ascii="Times New Roman" w:hAnsi="Times New Roman" w:cs="Times New Roman"/>
        </w:rPr>
      </w:pPr>
      <w:bookmarkStart w:id="164" w:name="_bookmark45"/>
      <w:bookmarkEnd w:id="164"/>
      <w:r>
        <w:rPr>
          <w:rFonts w:hint="default" w:ascii="Times New Roman" w:hAnsi="Times New Roman" w:cs="Times New Roman"/>
        </w:rPr>
        <w:t>Table2.12</w:t>
      </w:r>
      <w:r>
        <w:rPr>
          <w:rFonts w:hint="default" w:ascii="Times New Roman" w:hAnsi="Times New Roman" w:cs="Times New Roman"/>
          <w:spacing w:val="-15"/>
        </w:rPr>
        <w:t xml:space="preserve"> </w:t>
      </w:r>
      <w:r>
        <w:rPr>
          <w:rFonts w:hint="default" w:ascii="Times New Roman" w:hAnsi="Times New Roman" w:cs="Times New Roman"/>
        </w:rPr>
        <w:t>NF</w:t>
      </w:r>
      <w:r>
        <w:rPr>
          <w:rFonts w:hint="default" w:ascii="Times New Roman" w:hAnsi="Times New Roman" w:cs="Times New Roman"/>
          <w:spacing w:val="-11"/>
        </w:rPr>
        <w:t xml:space="preserve"> </w:t>
      </w:r>
      <w:r>
        <w:rPr>
          <w:rFonts w:hint="default" w:ascii="Times New Roman" w:hAnsi="Times New Roman" w:cs="Times New Roman"/>
        </w:rPr>
        <w:t>Reliability</w:t>
      </w:r>
      <w:r>
        <w:rPr>
          <w:rFonts w:hint="default" w:ascii="Times New Roman" w:hAnsi="Times New Roman" w:cs="Times New Roman"/>
          <w:spacing w:val="-15"/>
        </w:rPr>
        <w:t xml:space="preserve"> </w:t>
      </w:r>
      <w:r>
        <w:rPr>
          <w:rFonts w:hint="default" w:ascii="Times New Roman" w:hAnsi="Times New Roman" w:cs="Times New Roman"/>
          <w:spacing w:val="-2"/>
        </w:rPr>
        <w:t>requirement</w:t>
      </w:r>
    </w:p>
    <w:p w14:paraId="5F8B75EB">
      <w:pPr>
        <w:pStyle w:val="6"/>
        <w:spacing w:before="214" w:line="360" w:lineRule="auto"/>
        <w:ind w:left="220"/>
        <w:jc w:val="left"/>
        <w:rPr>
          <w:rFonts w:hint="default" w:ascii="Times New Roman" w:hAnsi="Times New Roman" w:cs="Times New Roman"/>
        </w:rPr>
      </w:pPr>
      <w:bookmarkStart w:id="165" w:name="2. Correctness"/>
      <w:bookmarkEnd w:id="165"/>
      <w:r>
        <w:rPr>
          <w:rFonts w:hint="default" w:ascii="Times New Roman" w:hAnsi="Times New Roman" w:cs="Times New Roman"/>
        </w:rPr>
        <w:t>2.</w:t>
      </w:r>
      <w:r>
        <w:rPr>
          <w:rFonts w:hint="default" w:ascii="Times New Roman" w:hAnsi="Times New Roman" w:cs="Times New Roman"/>
          <w:spacing w:val="-8"/>
        </w:rPr>
        <w:t xml:space="preserve"> </w:t>
      </w:r>
      <w:r>
        <w:rPr>
          <w:rFonts w:hint="default" w:ascii="Times New Roman" w:hAnsi="Times New Roman" w:cs="Times New Roman"/>
          <w:spacing w:val="-2"/>
        </w:rPr>
        <w:t>Correctness</w:t>
      </w:r>
    </w:p>
    <w:p w14:paraId="1DD85E0E">
      <w:pPr>
        <w:pStyle w:val="10"/>
        <w:spacing w:before="11" w:line="360" w:lineRule="auto"/>
        <w:jc w:val="left"/>
        <w:rPr>
          <w:rFonts w:hint="default" w:ascii="Times New Roman" w:hAnsi="Times New Roman" w:cs="Times New Roman"/>
          <w:b/>
          <w:sz w:val="20"/>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5D6A6A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6" w:hRule="atLeast"/>
        </w:trPr>
        <w:tc>
          <w:tcPr>
            <w:tcW w:w="2214" w:type="dxa"/>
          </w:tcPr>
          <w:p w14:paraId="6D37A4B3">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9"/>
                <w:sz w:val="24"/>
              </w:rPr>
              <w:t xml:space="preserve"> </w:t>
            </w:r>
            <w:r>
              <w:rPr>
                <w:rFonts w:hint="default" w:ascii="Times New Roman" w:hAnsi="Times New Roman" w:cs="Times New Roman"/>
                <w:spacing w:val="-5"/>
                <w:sz w:val="24"/>
              </w:rPr>
              <w:t>ID</w:t>
            </w:r>
          </w:p>
        </w:tc>
        <w:tc>
          <w:tcPr>
            <w:tcW w:w="7327" w:type="dxa"/>
          </w:tcPr>
          <w:p w14:paraId="23F907CA">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NFR-</w:t>
            </w:r>
            <w:r>
              <w:rPr>
                <w:rFonts w:hint="default" w:ascii="Times New Roman" w:hAnsi="Times New Roman" w:cs="Times New Roman"/>
                <w:spacing w:val="-5"/>
                <w:sz w:val="24"/>
              </w:rPr>
              <w:t>04</w:t>
            </w:r>
          </w:p>
        </w:tc>
      </w:tr>
      <w:tr w14:paraId="174734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2214" w:type="dxa"/>
          </w:tcPr>
          <w:p w14:paraId="03B55363">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327" w:type="dxa"/>
          </w:tcPr>
          <w:p w14:paraId="0671773C">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system</w:t>
            </w:r>
            <w:r>
              <w:rPr>
                <w:rFonts w:hint="default" w:ascii="Times New Roman" w:hAnsi="Times New Roman" w:cs="Times New Roman"/>
                <w:spacing w:val="-6"/>
                <w:sz w:val="24"/>
              </w:rPr>
              <w:t xml:space="preserve"> </w:t>
            </w:r>
            <w:r>
              <w:rPr>
                <w:rFonts w:hint="default" w:ascii="Times New Roman" w:hAnsi="Times New Roman" w:cs="Times New Roman"/>
                <w:sz w:val="24"/>
              </w:rPr>
              <w:t>shall</w:t>
            </w:r>
            <w:r>
              <w:rPr>
                <w:rFonts w:hint="default" w:ascii="Times New Roman" w:hAnsi="Times New Roman" w:cs="Times New Roman"/>
                <w:spacing w:val="-2"/>
                <w:sz w:val="24"/>
              </w:rPr>
              <w:t xml:space="preserve"> </w:t>
            </w:r>
            <w:r>
              <w:rPr>
                <w:rFonts w:hint="default" w:ascii="Times New Roman" w:hAnsi="Times New Roman" w:cs="Times New Roman"/>
                <w:sz w:val="24"/>
              </w:rPr>
              <w:t>be</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correct.</w:t>
            </w:r>
          </w:p>
        </w:tc>
      </w:tr>
      <w:tr w14:paraId="2C75F1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8" w:hRule="atLeast"/>
        </w:trPr>
        <w:tc>
          <w:tcPr>
            <w:tcW w:w="2214" w:type="dxa"/>
          </w:tcPr>
          <w:p w14:paraId="67846AE0">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327" w:type="dxa"/>
          </w:tcPr>
          <w:p w14:paraId="5878E6D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9"/>
                <w:sz w:val="24"/>
              </w:rPr>
              <w:t xml:space="preserve"> </w:t>
            </w:r>
            <w:r>
              <w:rPr>
                <w:rFonts w:hint="default" w:ascii="Times New Roman" w:hAnsi="Times New Roman" w:cs="Times New Roman"/>
                <w:sz w:val="24"/>
              </w:rPr>
              <w:t>correctness</w:t>
            </w:r>
            <w:r>
              <w:rPr>
                <w:rFonts w:hint="default" w:ascii="Times New Roman" w:hAnsi="Times New Roman" w:cs="Times New Roman"/>
                <w:spacing w:val="-10"/>
                <w:sz w:val="24"/>
              </w:rPr>
              <w:t xml:space="preserve"> </w:t>
            </w:r>
            <w:r>
              <w:rPr>
                <w:rFonts w:hint="default" w:ascii="Times New Roman" w:hAnsi="Times New Roman" w:cs="Times New Roman"/>
                <w:sz w:val="24"/>
              </w:rPr>
              <w:t>of</w:t>
            </w:r>
            <w:r>
              <w:rPr>
                <w:rFonts w:hint="default" w:ascii="Times New Roman" w:hAnsi="Times New Roman" w:cs="Times New Roman"/>
                <w:spacing w:val="-12"/>
                <w:sz w:val="24"/>
              </w:rPr>
              <w:t xml:space="preserve"> </w:t>
            </w: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system</w:t>
            </w:r>
            <w:r>
              <w:rPr>
                <w:rFonts w:hint="default" w:ascii="Times New Roman" w:hAnsi="Times New Roman" w:cs="Times New Roman"/>
                <w:spacing w:val="-7"/>
                <w:sz w:val="24"/>
              </w:rPr>
              <w:t xml:space="preserve"> </w:t>
            </w:r>
            <w:r>
              <w:rPr>
                <w:rFonts w:hint="default" w:ascii="Times New Roman" w:hAnsi="Times New Roman" w:cs="Times New Roman"/>
                <w:sz w:val="24"/>
              </w:rPr>
              <w:t>is</w:t>
            </w:r>
            <w:r>
              <w:rPr>
                <w:rFonts w:hint="default" w:ascii="Times New Roman" w:hAnsi="Times New Roman" w:cs="Times New Roman"/>
                <w:spacing w:val="-10"/>
                <w:sz w:val="24"/>
              </w:rPr>
              <w:t xml:space="preserve"> </w:t>
            </w:r>
            <w:r>
              <w:rPr>
                <w:rFonts w:hint="default" w:ascii="Times New Roman" w:hAnsi="Times New Roman" w:cs="Times New Roman"/>
                <w:sz w:val="24"/>
              </w:rPr>
              <w:t>measured</w:t>
            </w:r>
            <w:r>
              <w:rPr>
                <w:rFonts w:hint="default" w:ascii="Times New Roman" w:hAnsi="Times New Roman" w:cs="Times New Roman"/>
                <w:spacing w:val="-10"/>
                <w:sz w:val="24"/>
              </w:rPr>
              <w:t xml:space="preserve"> </w:t>
            </w: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appropriate</w:t>
            </w:r>
            <w:r>
              <w:rPr>
                <w:rFonts w:hint="default" w:ascii="Times New Roman" w:hAnsi="Times New Roman" w:cs="Times New Roman"/>
                <w:spacing w:val="-9"/>
                <w:sz w:val="24"/>
              </w:rPr>
              <w:t xml:space="preserve"> </w:t>
            </w:r>
            <w:r>
              <w:rPr>
                <w:rFonts w:hint="default" w:ascii="Times New Roman" w:hAnsi="Times New Roman" w:cs="Times New Roman"/>
                <w:sz w:val="24"/>
              </w:rPr>
              <w:t>information</w:t>
            </w:r>
            <w:r>
              <w:rPr>
                <w:rFonts w:hint="default" w:ascii="Times New Roman" w:hAnsi="Times New Roman" w:cs="Times New Roman"/>
                <w:spacing w:val="-5"/>
                <w:sz w:val="24"/>
              </w:rPr>
              <w:t xml:space="preserve"> </w:t>
            </w:r>
            <w:r>
              <w:rPr>
                <w:rFonts w:hint="default" w:ascii="Times New Roman" w:hAnsi="Times New Roman" w:cs="Times New Roman"/>
                <w:sz w:val="24"/>
              </w:rPr>
              <w:t>for intended users. The system shall be correct for</w:t>
            </w:r>
          </w:p>
          <w:p w14:paraId="533567F7">
            <w:pPr>
              <w:pStyle w:val="23"/>
              <w:spacing w:before="189" w:line="360" w:lineRule="auto"/>
              <w:ind w:left="12"/>
              <w:jc w:val="left"/>
              <w:rPr>
                <w:rFonts w:hint="default" w:ascii="Times New Roman" w:hAnsi="Times New Roman" w:cs="Times New Roman"/>
                <w:sz w:val="24"/>
              </w:rPr>
            </w:pPr>
            <w:r>
              <w:rPr>
                <w:rFonts w:hint="default" w:ascii="Times New Roman" w:hAnsi="Times New Roman" w:cs="Times New Roman"/>
                <w:sz w:val="24"/>
              </w:rPr>
              <w:t>Any</w:t>
            </w:r>
            <w:r>
              <w:rPr>
                <w:rFonts w:hint="default" w:ascii="Times New Roman" w:hAnsi="Times New Roman" w:cs="Times New Roman"/>
                <w:spacing w:val="-5"/>
                <w:sz w:val="24"/>
              </w:rPr>
              <w:t xml:space="preserve"> </w:t>
            </w:r>
            <w:r>
              <w:rPr>
                <w:rFonts w:hint="default" w:ascii="Times New Roman" w:hAnsi="Times New Roman" w:cs="Times New Roman"/>
                <w:sz w:val="24"/>
              </w:rPr>
              <w:t>legal</w:t>
            </w:r>
            <w:r>
              <w:rPr>
                <w:rFonts w:hint="default" w:ascii="Times New Roman" w:hAnsi="Times New Roman" w:cs="Times New Roman"/>
                <w:spacing w:val="-7"/>
                <w:sz w:val="24"/>
              </w:rPr>
              <w:t xml:space="preserve"> </w:t>
            </w:r>
            <w:r>
              <w:rPr>
                <w:rFonts w:hint="default" w:ascii="Times New Roman" w:hAnsi="Times New Roman" w:cs="Times New Roman"/>
                <w:sz w:val="24"/>
              </w:rPr>
              <w:t>users</w:t>
            </w:r>
            <w:r>
              <w:rPr>
                <w:rFonts w:hint="default" w:ascii="Times New Roman" w:hAnsi="Times New Roman" w:cs="Times New Roman"/>
                <w:spacing w:val="-5"/>
                <w:sz w:val="24"/>
              </w:rPr>
              <w:t xml:space="preserve"> </w:t>
            </w:r>
            <w:r>
              <w:rPr>
                <w:rFonts w:hint="default" w:ascii="Times New Roman" w:hAnsi="Times New Roman" w:cs="Times New Roman"/>
                <w:sz w:val="24"/>
              </w:rPr>
              <w:t>of</w:t>
            </w:r>
            <w:r>
              <w:rPr>
                <w:rFonts w:hint="default" w:ascii="Times New Roman" w:hAnsi="Times New Roman" w:cs="Times New Roman"/>
                <w:spacing w:val="-6"/>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system.</w:t>
            </w:r>
          </w:p>
        </w:tc>
      </w:tr>
      <w:tr w14:paraId="22597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2214" w:type="dxa"/>
          </w:tcPr>
          <w:p w14:paraId="70863E29">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327" w:type="dxa"/>
          </w:tcPr>
          <w:p w14:paraId="055D538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All</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system</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users</w:t>
            </w:r>
          </w:p>
        </w:tc>
      </w:tr>
      <w:tr w14:paraId="69FC91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tcPr>
            <w:tcW w:w="2214" w:type="dxa"/>
          </w:tcPr>
          <w:p w14:paraId="53EC7E18">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327" w:type="dxa"/>
          </w:tcPr>
          <w:p w14:paraId="0FF4604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3ECD7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72" w:hRule="atLeast"/>
        </w:trPr>
        <w:tc>
          <w:tcPr>
            <w:tcW w:w="2214" w:type="dxa"/>
          </w:tcPr>
          <w:p w14:paraId="3CC08A25">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Related</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Requirements</w:t>
            </w:r>
          </w:p>
        </w:tc>
        <w:tc>
          <w:tcPr>
            <w:tcW w:w="7327" w:type="dxa"/>
          </w:tcPr>
          <w:p w14:paraId="70C88873">
            <w:pPr>
              <w:pStyle w:val="23"/>
              <w:spacing w:line="360" w:lineRule="auto"/>
              <w:ind w:left="12" w:right="6345"/>
              <w:jc w:val="left"/>
              <w:rPr>
                <w:rFonts w:hint="default" w:ascii="Times New Roman" w:hAnsi="Times New Roman" w:cs="Times New Roman"/>
                <w:sz w:val="24"/>
              </w:rPr>
            </w:pPr>
            <w:r>
              <w:rPr>
                <w:rFonts w:hint="default" w:ascii="Times New Roman" w:hAnsi="Times New Roman" w:cs="Times New Roman"/>
                <w:spacing w:val="-2"/>
                <w:sz w:val="24"/>
              </w:rPr>
              <w:t>Usability Security efficiency</w:t>
            </w:r>
          </w:p>
          <w:p w14:paraId="34F5EDDF">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reliability</w:t>
            </w:r>
            <w:r>
              <w:rPr>
                <w:rFonts w:hint="default" w:ascii="Times New Roman" w:hAnsi="Times New Roman" w:cs="Times New Roman"/>
                <w:spacing w:val="-15"/>
                <w:sz w:val="24"/>
              </w:rPr>
              <w:t xml:space="preserve"> </w:t>
            </w:r>
            <w:r>
              <w:rPr>
                <w:rFonts w:hint="default" w:ascii="Times New Roman" w:hAnsi="Times New Roman" w:cs="Times New Roman"/>
                <w:spacing w:val="-2"/>
                <w:sz w:val="24"/>
              </w:rPr>
              <w:t>requirement.</w:t>
            </w:r>
          </w:p>
        </w:tc>
      </w:tr>
    </w:tbl>
    <w:p w14:paraId="52AA74D1">
      <w:pPr>
        <w:pStyle w:val="10"/>
        <w:spacing w:line="360" w:lineRule="auto"/>
        <w:ind w:left="2802"/>
        <w:jc w:val="left"/>
        <w:rPr>
          <w:rFonts w:hint="default" w:ascii="Times New Roman" w:hAnsi="Times New Roman" w:cs="Times New Roman"/>
        </w:rPr>
      </w:pPr>
      <w:bookmarkStart w:id="166" w:name="_bookmark46"/>
      <w:bookmarkEnd w:id="166"/>
      <w:r>
        <w:rPr>
          <w:rFonts w:hint="default" w:ascii="Times New Roman" w:hAnsi="Times New Roman" w:cs="Times New Roman"/>
          <w:spacing w:val="-2"/>
        </w:rPr>
        <w:t>Table2.13NFR</w:t>
      </w:r>
      <w:r>
        <w:rPr>
          <w:rFonts w:hint="default" w:ascii="Times New Roman" w:hAnsi="Times New Roman" w:cs="Times New Roman"/>
          <w:spacing w:val="4"/>
        </w:rPr>
        <w:t xml:space="preserve"> </w:t>
      </w:r>
      <w:r>
        <w:rPr>
          <w:rFonts w:hint="default" w:ascii="Times New Roman" w:hAnsi="Times New Roman" w:cs="Times New Roman"/>
          <w:spacing w:val="-2"/>
        </w:rPr>
        <w:t>correctness</w:t>
      </w:r>
      <w:r>
        <w:rPr>
          <w:rFonts w:hint="default" w:ascii="Times New Roman" w:hAnsi="Times New Roman" w:cs="Times New Roman"/>
          <w:spacing w:val="8"/>
        </w:rPr>
        <w:t xml:space="preserve"> </w:t>
      </w:r>
      <w:r>
        <w:rPr>
          <w:rFonts w:hint="default" w:ascii="Times New Roman" w:hAnsi="Times New Roman" w:cs="Times New Roman"/>
          <w:spacing w:val="-2"/>
        </w:rPr>
        <w:t>requirements</w:t>
      </w:r>
    </w:p>
    <w:p w14:paraId="73C2CD52">
      <w:pPr>
        <w:pStyle w:val="6"/>
        <w:numPr>
          <w:ilvl w:val="3"/>
          <w:numId w:val="35"/>
        </w:numPr>
        <w:tabs>
          <w:tab w:val="left" w:pos="1060"/>
        </w:tabs>
        <w:spacing w:before="196" w:after="0" w:line="360" w:lineRule="auto"/>
        <w:ind w:left="220" w:right="5379" w:firstLine="0"/>
        <w:jc w:val="left"/>
        <w:rPr>
          <w:rFonts w:hint="default" w:ascii="Times New Roman" w:hAnsi="Times New Roman" w:cs="Times New Roman"/>
        </w:rPr>
      </w:pPr>
      <w:bookmarkStart w:id="167" w:name="2.11.1.3Product review non-functional re"/>
      <w:bookmarkEnd w:id="167"/>
      <w:r>
        <w:rPr>
          <w:rFonts w:hint="default" w:ascii="Times New Roman" w:hAnsi="Times New Roman" w:cs="Times New Roman"/>
          <w:spacing w:val="-2"/>
        </w:rPr>
        <w:t>Product</w:t>
      </w:r>
      <w:r>
        <w:rPr>
          <w:rFonts w:hint="default" w:ascii="Times New Roman" w:hAnsi="Times New Roman" w:cs="Times New Roman"/>
          <w:spacing w:val="-4"/>
        </w:rPr>
        <w:t xml:space="preserve"> </w:t>
      </w:r>
      <w:r>
        <w:rPr>
          <w:rFonts w:hint="default" w:ascii="Times New Roman" w:hAnsi="Times New Roman" w:cs="Times New Roman"/>
          <w:spacing w:val="-2"/>
        </w:rPr>
        <w:t>review non-functional</w:t>
      </w:r>
      <w:r>
        <w:rPr>
          <w:rFonts w:hint="default" w:ascii="Times New Roman" w:hAnsi="Times New Roman" w:cs="Times New Roman"/>
          <w:spacing w:val="-7"/>
        </w:rPr>
        <w:t xml:space="preserve"> </w:t>
      </w:r>
      <w:r>
        <w:rPr>
          <w:rFonts w:hint="default" w:ascii="Times New Roman" w:hAnsi="Times New Roman" w:cs="Times New Roman"/>
          <w:spacing w:val="-2"/>
        </w:rPr>
        <w:t>requirements Maintainability</w:t>
      </w:r>
    </w:p>
    <w:p w14:paraId="02022FAE">
      <w:pPr>
        <w:spacing w:after="0" w:line="360" w:lineRule="auto"/>
        <w:jc w:val="left"/>
        <w:rPr>
          <w:rFonts w:hint="default" w:ascii="Times New Roman" w:hAnsi="Times New Roman" w:cs="Times New Roman"/>
        </w:rPr>
        <w:sectPr>
          <w:type w:val="continuous"/>
          <w:pgSz w:w="12240" w:h="15840"/>
          <w:pgMar w:top="1420" w:right="60" w:bottom="1220" w:left="1220" w:header="0" w:footer="939" w:gutter="0"/>
          <w:cols w:space="720" w:num="1"/>
        </w:sect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273E8E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2" w:hRule="atLeast"/>
        </w:trPr>
        <w:tc>
          <w:tcPr>
            <w:tcW w:w="2214" w:type="dxa"/>
          </w:tcPr>
          <w:p w14:paraId="2548AB83">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9"/>
                <w:sz w:val="24"/>
              </w:rPr>
              <w:t xml:space="preserve"> </w:t>
            </w:r>
            <w:r>
              <w:rPr>
                <w:rFonts w:hint="default" w:ascii="Times New Roman" w:hAnsi="Times New Roman" w:cs="Times New Roman"/>
                <w:spacing w:val="-5"/>
                <w:sz w:val="24"/>
              </w:rPr>
              <w:t>ID</w:t>
            </w:r>
          </w:p>
        </w:tc>
        <w:tc>
          <w:tcPr>
            <w:tcW w:w="7327" w:type="dxa"/>
          </w:tcPr>
          <w:p w14:paraId="00D62FAA">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NFR-</w:t>
            </w:r>
            <w:r>
              <w:rPr>
                <w:rFonts w:hint="default" w:ascii="Times New Roman" w:hAnsi="Times New Roman" w:cs="Times New Roman"/>
                <w:spacing w:val="-5"/>
                <w:sz w:val="24"/>
              </w:rPr>
              <w:t>06</w:t>
            </w:r>
          </w:p>
        </w:tc>
      </w:tr>
      <w:tr w14:paraId="390118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2214" w:type="dxa"/>
          </w:tcPr>
          <w:p w14:paraId="22078F26">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327" w:type="dxa"/>
          </w:tcPr>
          <w:p w14:paraId="50BD6AC1">
            <w:pPr>
              <w:pStyle w:val="23"/>
              <w:spacing w:before="3" w:line="360" w:lineRule="auto"/>
              <w:ind w:left="12"/>
              <w:jc w:val="left"/>
              <w:rPr>
                <w:rFonts w:hint="default" w:ascii="Times New Roman" w:hAnsi="Times New Roman" w:cs="Times New Roman"/>
                <w:sz w:val="22"/>
              </w:rPr>
            </w:pPr>
            <w:r>
              <w:rPr>
                <w:rFonts w:hint="default" w:ascii="Times New Roman" w:hAnsi="Times New Roman" w:cs="Times New Roman"/>
                <w:sz w:val="22"/>
              </w:rPr>
              <w:t>The</w:t>
            </w:r>
            <w:r>
              <w:rPr>
                <w:rFonts w:hint="default" w:ascii="Times New Roman" w:hAnsi="Times New Roman" w:cs="Times New Roman"/>
                <w:spacing w:val="-12"/>
                <w:sz w:val="22"/>
              </w:rPr>
              <w:t xml:space="preserve"> </w:t>
            </w:r>
            <w:r>
              <w:rPr>
                <w:rFonts w:hint="default" w:ascii="Times New Roman" w:hAnsi="Times New Roman" w:cs="Times New Roman"/>
                <w:sz w:val="22"/>
              </w:rPr>
              <w:t>system</w:t>
            </w:r>
            <w:r>
              <w:rPr>
                <w:rFonts w:hint="default" w:ascii="Times New Roman" w:hAnsi="Times New Roman" w:cs="Times New Roman"/>
                <w:spacing w:val="-9"/>
                <w:sz w:val="22"/>
              </w:rPr>
              <w:t xml:space="preserve"> </w:t>
            </w:r>
            <w:r>
              <w:rPr>
                <w:rFonts w:hint="default" w:ascii="Times New Roman" w:hAnsi="Times New Roman" w:cs="Times New Roman"/>
                <w:sz w:val="22"/>
              </w:rPr>
              <w:t>shall</w:t>
            </w:r>
            <w:r>
              <w:rPr>
                <w:rFonts w:hint="default" w:ascii="Times New Roman" w:hAnsi="Times New Roman" w:cs="Times New Roman"/>
                <w:spacing w:val="-4"/>
                <w:sz w:val="22"/>
              </w:rPr>
              <w:t xml:space="preserve"> </w:t>
            </w:r>
            <w:r>
              <w:rPr>
                <w:rFonts w:hint="default" w:ascii="Times New Roman" w:hAnsi="Times New Roman" w:cs="Times New Roman"/>
                <w:sz w:val="22"/>
              </w:rPr>
              <w:t>be</w:t>
            </w:r>
            <w:r>
              <w:rPr>
                <w:rFonts w:hint="default" w:ascii="Times New Roman" w:hAnsi="Times New Roman" w:cs="Times New Roman"/>
                <w:spacing w:val="-9"/>
                <w:sz w:val="22"/>
              </w:rPr>
              <w:t xml:space="preserve"> </w:t>
            </w:r>
            <w:r>
              <w:rPr>
                <w:rFonts w:hint="default" w:ascii="Times New Roman" w:hAnsi="Times New Roman" w:cs="Times New Roman"/>
                <w:sz w:val="22"/>
              </w:rPr>
              <w:t>maintain</w:t>
            </w:r>
            <w:r>
              <w:rPr>
                <w:rFonts w:hint="default" w:ascii="Times New Roman" w:hAnsi="Times New Roman" w:cs="Times New Roman"/>
                <w:spacing w:val="-8"/>
                <w:sz w:val="22"/>
              </w:rPr>
              <w:t xml:space="preserve"> </w:t>
            </w:r>
            <w:r>
              <w:rPr>
                <w:rFonts w:hint="default" w:ascii="Times New Roman" w:hAnsi="Times New Roman" w:cs="Times New Roman"/>
                <w:sz w:val="22"/>
              </w:rPr>
              <w:t>able</w:t>
            </w:r>
            <w:r>
              <w:rPr>
                <w:rFonts w:hint="default" w:ascii="Times New Roman" w:hAnsi="Times New Roman" w:cs="Times New Roman"/>
                <w:spacing w:val="-7"/>
                <w:sz w:val="22"/>
              </w:rPr>
              <w:t xml:space="preserve"> </w:t>
            </w:r>
            <w:r>
              <w:rPr>
                <w:rFonts w:hint="default" w:ascii="Times New Roman" w:hAnsi="Times New Roman" w:cs="Times New Roman"/>
                <w:sz w:val="22"/>
              </w:rPr>
              <w:t>when</w:t>
            </w:r>
            <w:r>
              <w:rPr>
                <w:rFonts w:hint="default" w:ascii="Times New Roman" w:hAnsi="Times New Roman" w:cs="Times New Roman"/>
                <w:spacing w:val="-11"/>
                <w:sz w:val="22"/>
              </w:rPr>
              <w:t xml:space="preserve"> </w:t>
            </w:r>
            <w:r>
              <w:rPr>
                <w:rFonts w:hint="default" w:ascii="Times New Roman" w:hAnsi="Times New Roman" w:cs="Times New Roman"/>
                <w:sz w:val="22"/>
              </w:rPr>
              <w:t>ever</w:t>
            </w:r>
            <w:r>
              <w:rPr>
                <w:rFonts w:hint="default" w:ascii="Times New Roman" w:hAnsi="Times New Roman" w:cs="Times New Roman"/>
                <w:spacing w:val="-12"/>
                <w:sz w:val="22"/>
              </w:rPr>
              <w:t xml:space="preserve"> </w:t>
            </w:r>
            <w:r>
              <w:rPr>
                <w:rFonts w:hint="default" w:ascii="Times New Roman" w:hAnsi="Times New Roman" w:cs="Times New Roman"/>
                <w:spacing w:val="-2"/>
                <w:sz w:val="22"/>
              </w:rPr>
              <w:t>needed.</w:t>
            </w:r>
          </w:p>
        </w:tc>
      </w:tr>
      <w:tr w14:paraId="73EE6F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35" w:hRule="atLeast"/>
        </w:trPr>
        <w:tc>
          <w:tcPr>
            <w:tcW w:w="2214" w:type="dxa"/>
          </w:tcPr>
          <w:p w14:paraId="17C18000">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327" w:type="dxa"/>
          </w:tcPr>
          <w:p w14:paraId="40C80C95">
            <w:pPr>
              <w:pStyle w:val="23"/>
              <w:spacing w:before="1" w:line="360" w:lineRule="auto"/>
              <w:ind w:left="12"/>
              <w:jc w:val="left"/>
              <w:rPr>
                <w:rFonts w:hint="default" w:ascii="Times New Roman" w:hAnsi="Times New Roman" w:cs="Times New Roman"/>
                <w:sz w:val="22"/>
              </w:rPr>
            </w:pPr>
            <w:r>
              <w:rPr>
                <w:rFonts w:hint="default" w:ascii="Times New Roman" w:hAnsi="Times New Roman" w:cs="Times New Roman"/>
                <w:sz w:val="22"/>
              </w:rPr>
              <w:t>Maintainability is the evolution of the system throughout the life time of the software</w:t>
            </w:r>
            <w:r>
              <w:rPr>
                <w:rFonts w:hint="default" w:ascii="Times New Roman" w:hAnsi="Times New Roman" w:cs="Times New Roman"/>
                <w:spacing w:val="-13"/>
                <w:sz w:val="22"/>
              </w:rPr>
              <w:t xml:space="preserve"> </w:t>
            </w:r>
            <w:r>
              <w:rPr>
                <w:rFonts w:hint="default" w:ascii="Times New Roman" w:hAnsi="Times New Roman" w:cs="Times New Roman"/>
                <w:sz w:val="22"/>
              </w:rPr>
              <w:t>application.</w:t>
            </w:r>
            <w:r>
              <w:rPr>
                <w:rFonts w:hint="default" w:ascii="Times New Roman" w:hAnsi="Times New Roman" w:cs="Times New Roman"/>
                <w:spacing w:val="-8"/>
                <w:sz w:val="22"/>
              </w:rPr>
              <w:t xml:space="preserve"> </w:t>
            </w:r>
            <w:r>
              <w:rPr>
                <w:rFonts w:hint="default" w:ascii="Times New Roman" w:hAnsi="Times New Roman" w:cs="Times New Roman"/>
                <w:sz w:val="22"/>
              </w:rPr>
              <w:t>In</w:t>
            </w:r>
            <w:r>
              <w:rPr>
                <w:rFonts w:hint="default" w:ascii="Times New Roman" w:hAnsi="Times New Roman" w:cs="Times New Roman"/>
                <w:spacing w:val="-8"/>
                <w:sz w:val="22"/>
              </w:rPr>
              <w:t xml:space="preserve"> </w:t>
            </w:r>
            <w:r>
              <w:rPr>
                <w:rFonts w:hint="default" w:ascii="Times New Roman" w:hAnsi="Times New Roman" w:cs="Times New Roman"/>
                <w:sz w:val="22"/>
              </w:rPr>
              <w:t>order</w:t>
            </w:r>
            <w:r>
              <w:rPr>
                <w:rFonts w:hint="default" w:ascii="Times New Roman" w:hAnsi="Times New Roman" w:cs="Times New Roman"/>
                <w:spacing w:val="-12"/>
                <w:sz w:val="22"/>
              </w:rPr>
              <w:t xml:space="preserve"> </w:t>
            </w:r>
            <w:r>
              <w:rPr>
                <w:rFonts w:hint="default" w:ascii="Times New Roman" w:hAnsi="Times New Roman" w:cs="Times New Roman"/>
                <w:sz w:val="22"/>
              </w:rPr>
              <w:t>to</w:t>
            </w:r>
            <w:r>
              <w:rPr>
                <w:rFonts w:hint="default" w:ascii="Times New Roman" w:hAnsi="Times New Roman" w:cs="Times New Roman"/>
                <w:spacing w:val="-13"/>
                <w:sz w:val="22"/>
              </w:rPr>
              <w:t xml:space="preserve"> </w:t>
            </w:r>
            <w:r>
              <w:rPr>
                <w:rFonts w:hint="default" w:ascii="Times New Roman" w:hAnsi="Times New Roman" w:cs="Times New Roman"/>
                <w:sz w:val="22"/>
              </w:rPr>
              <w:t>the system</w:t>
            </w:r>
            <w:r>
              <w:rPr>
                <w:rFonts w:hint="default" w:ascii="Times New Roman" w:hAnsi="Times New Roman" w:cs="Times New Roman"/>
                <w:spacing w:val="-13"/>
                <w:sz w:val="22"/>
              </w:rPr>
              <w:t xml:space="preserve"> </w:t>
            </w:r>
            <w:r>
              <w:rPr>
                <w:rFonts w:hint="default" w:ascii="Times New Roman" w:hAnsi="Times New Roman" w:cs="Times New Roman"/>
                <w:sz w:val="22"/>
              </w:rPr>
              <w:t>is</w:t>
            </w:r>
            <w:r>
              <w:rPr>
                <w:rFonts w:hint="default" w:ascii="Times New Roman" w:hAnsi="Times New Roman" w:cs="Times New Roman"/>
                <w:spacing w:val="-8"/>
                <w:sz w:val="22"/>
              </w:rPr>
              <w:t xml:space="preserve"> </w:t>
            </w:r>
            <w:r>
              <w:rPr>
                <w:rFonts w:hint="default" w:ascii="Times New Roman" w:hAnsi="Times New Roman" w:cs="Times New Roman"/>
                <w:sz w:val="22"/>
              </w:rPr>
              <w:t>maintainable</w:t>
            </w:r>
            <w:r>
              <w:rPr>
                <w:rFonts w:hint="default" w:ascii="Times New Roman" w:hAnsi="Times New Roman" w:cs="Times New Roman"/>
                <w:spacing w:val="-6"/>
                <w:sz w:val="22"/>
              </w:rPr>
              <w:t xml:space="preserve"> </w:t>
            </w:r>
            <w:r>
              <w:rPr>
                <w:rFonts w:hint="default" w:ascii="Times New Roman" w:hAnsi="Times New Roman" w:cs="Times New Roman"/>
                <w:sz w:val="22"/>
              </w:rPr>
              <w:t>it</w:t>
            </w:r>
            <w:r>
              <w:rPr>
                <w:rFonts w:hint="default" w:ascii="Times New Roman" w:hAnsi="Times New Roman" w:cs="Times New Roman"/>
                <w:spacing w:val="-11"/>
                <w:sz w:val="22"/>
              </w:rPr>
              <w:t xml:space="preserve"> </w:t>
            </w:r>
            <w:r>
              <w:rPr>
                <w:rFonts w:hint="default" w:ascii="Times New Roman" w:hAnsi="Times New Roman" w:cs="Times New Roman"/>
                <w:sz w:val="22"/>
              </w:rPr>
              <w:t>should</w:t>
            </w:r>
            <w:r>
              <w:rPr>
                <w:rFonts w:hint="default" w:ascii="Times New Roman" w:hAnsi="Times New Roman" w:cs="Times New Roman"/>
                <w:spacing w:val="-10"/>
                <w:sz w:val="22"/>
              </w:rPr>
              <w:t xml:space="preserve"> </w:t>
            </w:r>
            <w:r>
              <w:rPr>
                <w:rFonts w:hint="default" w:ascii="Times New Roman" w:hAnsi="Times New Roman" w:cs="Times New Roman"/>
                <w:sz w:val="22"/>
              </w:rPr>
              <w:t>be</w:t>
            </w:r>
            <w:r>
              <w:rPr>
                <w:rFonts w:hint="default" w:ascii="Times New Roman" w:hAnsi="Times New Roman" w:cs="Times New Roman"/>
                <w:spacing w:val="-6"/>
                <w:sz w:val="22"/>
              </w:rPr>
              <w:t xml:space="preserve"> </w:t>
            </w:r>
            <w:r>
              <w:rPr>
                <w:rFonts w:hint="default" w:ascii="Times New Roman" w:hAnsi="Times New Roman" w:cs="Times New Roman"/>
                <w:sz w:val="22"/>
              </w:rPr>
              <w:t>autode scriptive , modularized,</w:t>
            </w:r>
          </w:p>
          <w:p w14:paraId="745D6104">
            <w:pPr>
              <w:pStyle w:val="23"/>
              <w:spacing w:before="200"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consistent,</w:t>
            </w:r>
            <w:r>
              <w:rPr>
                <w:rFonts w:hint="default" w:ascii="Times New Roman" w:hAnsi="Times New Roman" w:cs="Times New Roman"/>
                <w:spacing w:val="-10"/>
                <w:sz w:val="22"/>
              </w:rPr>
              <w:t xml:space="preserve"> </w:t>
            </w:r>
            <w:r>
              <w:rPr>
                <w:rFonts w:hint="default" w:ascii="Times New Roman" w:hAnsi="Times New Roman" w:cs="Times New Roman"/>
                <w:spacing w:val="-2"/>
                <w:sz w:val="22"/>
              </w:rPr>
              <w:t>and</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simple.</w:t>
            </w:r>
          </w:p>
        </w:tc>
      </w:tr>
      <w:tr w14:paraId="6A5AC2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214" w:type="dxa"/>
          </w:tcPr>
          <w:p w14:paraId="04AF3A6A">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327" w:type="dxa"/>
          </w:tcPr>
          <w:p w14:paraId="776295CF">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All</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system</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users</w:t>
            </w:r>
          </w:p>
        </w:tc>
      </w:tr>
      <w:tr w14:paraId="245D8F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9" w:hRule="atLeast"/>
        </w:trPr>
        <w:tc>
          <w:tcPr>
            <w:tcW w:w="2214" w:type="dxa"/>
            <w:tcBorders>
              <w:bottom w:val="single" w:color="000000" w:sz="6" w:space="0"/>
            </w:tcBorders>
          </w:tcPr>
          <w:p w14:paraId="7633EC75">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327" w:type="dxa"/>
            <w:tcBorders>
              <w:bottom w:val="single" w:color="000000" w:sz="6" w:space="0"/>
            </w:tcBorders>
          </w:tcPr>
          <w:p w14:paraId="2D4E4D3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40576B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2214" w:type="dxa"/>
            <w:tcBorders>
              <w:top w:val="single" w:color="000000" w:sz="6" w:space="0"/>
            </w:tcBorders>
          </w:tcPr>
          <w:p w14:paraId="24D0D101">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Related</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Requirements</w:t>
            </w:r>
          </w:p>
        </w:tc>
        <w:tc>
          <w:tcPr>
            <w:tcW w:w="7327" w:type="dxa"/>
            <w:tcBorders>
              <w:top w:val="single" w:color="000000" w:sz="6" w:space="0"/>
            </w:tcBorders>
          </w:tcPr>
          <w:p w14:paraId="47F7317B">
            <w:pPr>
              <w:pStyle w:val="23"/>
              <w:spacing w:before="1" w:line="360" w:lineRule="auto"/>
              <w:ind w:left="12" w:right="6345"/>
              <w:jc w:val="left"/>
              <w:rPr>
                <w:rFonts w:hint="default" w:ascii="Times New Roman" w:hAnsi="Times New Roman" w:cs="Times New Roman"/>
                <w:sz w:val="24"/>
              </w:rPr>
            </w:pPr>
            <w:r>
              <w:rPr>
                <w:rFonts w:hint="default" w:ascii="Times New Roman" w:hAnsi="Times New Roman" w:cs="Times New Roman"/>
                <w:spacing w:val="-2"/>
                <w:sz w:val="24"/>
              </w:rPr>
              <w:t>Usability Security efficiency</w:t>
            </w:r>
          </w:p>
          <w:p w14:paraId="58B2288A">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reliability</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requirement.</w:t>
            </w:r>
          </w:p>
        </w:tc>
      </w:tr>
    </w:tbl>
    <w:p w14:paraId="34DE8789">
      <w:pPr>
        <w:pStyle w:val="10"/>
        <w:spacing w:before="11" w:line="360" w:lineRule="auto"/>
        <w:ind w:left="2159"/>
        <w:jc w:val="left"/>
        <w:rPr>
          <w:rFonts w:hint="default" w:ascii="Times New Roman" w:hAnsi="Times New Roman" w:cs="Times New Roman"/>
        </w:rPr>
      </w:pPr>
      <w:bookmarkStart w:id="168" w:name="_bookmark47"/>
      <w:bookmarkEnd w:id="168"/>
      <w:r>
        <w:rPr>
          <w:rFonts w:hint="default" w:ascii="Times New Roman" w:hAnsi="Times New Roman" w:cs="Times New Roman"/>
        </w:rPr>
        <w:t>Table2.14</w:t>
      </w:r>
      <w:r>
        <w:rPr>
          <w:rFonts w:hint="default" w:ascii="Times New Roman" w:hAnsi="Times New Roman" w:cs="Times New Roman"/>
          <w:spacing w:val="-15"/>
        </w:rPr>
        <w:t xml:space="preserve"> </w:t>
      </w:r>
      <w:r>
        <w:rPr>
          <w:rFonts w:hint="default" w:ascii="Times New Roman" w:hAnsi="Times New Roman" w:cs="Times New Roman"/>
        </w:rPr>
        <w:t>NFR</w:t>
      </w:r>
      <w:r>
        <w:rPr>
          <w:rFonts w:hint="default" w:ascii="Times New Roman" w:hAnsi="Times New Roman" w:cs="Times New Roman"/>
          <w:spacing w:val="-5"/>
        </w:rPr>
        <w:t xml:space="preserve"> </w:t>
      </w:r>
      <w:r>
        <w:rPr>
          <w:rFonts w:hint="default" w:ascii="Times New Roman" w:hAnsi="Times New Roman" w:cs="Times New Roman"/>
        </w:rPr>
        <w:t>maintain</w:t>
      </w:r>
      <w:r>
        <w:rPr>
          <w:rFonts w:hint="default" w:ascii="Times New Roman" w:hAnsi="Times New Roman" w:cs="Times New Roman"/>
          <w:spacing w:val="-15"/>
        </w:rPr>
        <w:t xml:space="preserve"> </w:t>
      </w:r>
      <w:r>
        <w:rPr>
          <w:rFonts w:hint="default" w:ascii="Times New Roman" w:hAnsi="Times New Roman" w:cs="Times New Roman"/>
        </w:rPr>
        <w:t>ability</w:t>
      </w:r>
      <w:r>
        <w:rPr>
          <w:rFonts w:hint="default" w:ascii="Times New Roman" w:hAnsi="Times New Roman" w:cs="Times New Roman"/>
          <w:spacing w:val="-15"/>
        </w:rPr>
        <w:t xml:space="preserve"> </w:t>
      </w:r>
      <w:r>
        <w:rPr>
          <w:rFonts w:hint="default" w:ascii="Times New Roman" w:hAnsi="Times New Roman" w:cs="Times New Roman"/>
          <w:spacing w:val="-2"/>
        </w:rPr>
        <w:t>requirement</w:t>
      </w:r>
    </w:p>
    <w:p w14:paraId="58DEB925">
      <w:pPr>
        <w:pStyle w:val="6"/>
        <w:spacing w:before="206" w:line="360" w:lineRule="auto"/>
        <w:ind w:left="220"/>
        <w:jc w:val="left"/>
        <w:rPr>
          <w:rFonts w:hint="default" w:ascii="Times New Roman" w:hAnsi="Times New Roman" w:cs="Times New Roman"/>
        </w:rPr>
      </w:pPr>
      <w:bookmarkStart w:id="169" w:name="Testability"/>
      <w:bookmarkEnd w:id="169"/>
      <w:r>
        <w:rPr>
          <w:rFonts w:hint="default" w:ascii="Times New Roman" w:hAnsi="Times New Roman" w:cs="Times New Roman"/>
          <w:spacing w:val="-2"/>
        </w:rPr>
        <w:t>Testability</w:t>
      </w:r>
    </w:p>
    <w:p w14:paraId="02BC103C">
      <w:pPr>
        <w:pStyle w:val="10"/>
        <w:spacing w:line="360" w:lineRule="auto"/>
        <w:jc w:val="left"/>
        <w:rPr>
          <w:rFonts w:hint="default" w:ascii="Times New Roman" w:hAnsi="Times New Roman" w:cs="Times New Roman"/>
          <w:b/>
          <w:sz w:val="20"/>
        </w:rPr>
      </w:pPr>
    </w:p>
    <w:p w14:paraId="70D47E8D">
      <w:pPr>
        <w:pStyle w:val="10"/>
        <w:spacing w:line="360" w:lineRule="auto"/>
        <w:jc w:val="left"/>
        <w:rPr>
          <w:rFonts w:hint="default" w:ascii="Times New Roman" w:hAnsi="Times New Roman" w:cs="Times New Roman"/>
          <w:b/>
          <w:sz w:val="20"/>
        </w:rPr>
      </w:pPr>
    </w:p>
    <w:p w14:paraId="0DD0A267">
      <w:pPr>
        <w:pStyle w:val="10"/>
        <w:spacing w:before="36" w:line="360" w:lineRule="auto"/>
        <w:jc w:val="left"/>
        <w:rPr>
          <w:rFonts w:hint="default" w:ascii="Times New Roman" w:hAnsi="Times New Roman" w:cs="Times New Roman"/>
          <w:b/>
          <w:sz w:val="20"/>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2"/>
        <w:gridCol w:w="7327"/>
      </w:tblGrid>
      <w:tr w14:paraId="63EAD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252" w:type="dxa"/>
          </w:tcPr>
          <w:p w14:paraId="0FF86C99">
            <w:pPr>
              <w:pStyle w:val="23"/>
              <w:spacing w:before="1"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w:t>
            </w:r>
            <w:r>
              <w:rPr>
                <w:rFonts w:hint="default" w:ascii="Times New Roman" w:hAnsi="Times New Roman" w:cs="Times New Roman"/>
                <w:spacing w:val="2"/>
                <w:sz w:val="22"/>
              </w:rPr>
              <w:t xml:space="preserve"> </w:t>
            </w:r>
            <w:r>
              <w:rPr>
                <w:rFonts w:hint="default" w:ascii="Times New Roman" w:hAnsi="Times New Roman" w:cs="Times New Roman"/>
                <w:spacing w:val="-5"/>
                <w:sz w:val="22"/>
              </w:rPr>
              <w:t>ID</w:t>
            </w:r>
          </w:p>
        </w:tc>
        <w:tc>
          <w:tcPr>
            <w:tcW w:w="7327" w:type="dxa"/>
          </w:tcPr>
          <w:p w14:paraId="57916B57">
            <w:pPr>
              <w:pStyle w:val="23"/>
              <w:spacing w:before="1"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NFR-</w:t>
            </w:r>
            <w:r>
              <w:rPr>
                <w:rFonts w:hint="default" w:ascii="Times New Roman" w:hAnsi="Times New Roman" w:cs="Times New Roman"/>
                <w:spacing w:val="-7"/>
                <w:sz w:val="22"/>
              </w:rPr>
              <w:t>07</w:t>
            </w:r>
          </w:p>
        </w:tc>
      </w:tr>
      <w:tr w14:paraId="4D20A8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252" w:type="dxa"/>
          </w:tcPr>
          <w:p w14:paraId="579DA659">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w:t>
            </w:r>
          </w:p>
        </w:tc>
        <w:tc>
          <w:tcPr>
            <w:tcW w:w="7327" w:type="dxa"/>
          </w:tcPr>
          <w:p w14:paraId="571AE550">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z w:val="22"/>
              </w:rPr>
              <w:t>The</w:t>
            </w:r>
            <w:r>
              <w:rPr>
                <w:rFonts w:hint="default" w:ascii="Times New Roman" w:hAnsi="Times New Roman" w:cs="Times New Roman"/>
                <w:spacing w:val="-13"/>
                <w:sz w:val="22"/>
              </w:rPr>
              <w:t xml:space="preserve"> </w:t>
            </w:r>
            <w:r>
              <w:rPr>
                <w:rFonts w:hint="default" w:ascii="Times New Roman" w:hAnsi="Times New Roman" w:cs="Times New Roman"/>
                <w:sz w:val="22"/>
              </w:rPr>
              <w:t>system</w:t>
            </w:r>
            <w:r>
              <w:rPr>
                <w:rFonts w:hint="default" w:ascii="Times New Roman" w:hAnsi="Times New Roman" w:cs="Times New Roman"/>
                <w:spacing w:val="-12"/>
                <w:sz w:val="22"/>
              </w:rPr>
              <w:t xml:space="preserve"> </w:t>
            </w:r>
            <w:r>
              <w:rPr>
                <w:rFonts w:hint="default" w:ascii="Times New Roman" w:hAnsi="Times New Roman" w:cs="Times New Roman"/>
                <w:sz w:val="22"/>
              </w:rPr>
              <w:t>shall</w:t>
            </w:r>
            <w:r>
              <w:rPr>
                <w:rFonts w:hint="default" w:ascii="Times New Roman" w:hAnsi="Times New Roman" w:cs="Times New Roman"/>
                <w:spacing w:val="-10"/>
                <w:sz w:val="22"/>
              </w:rPr>
              <w:t xml:space="preserve"> </w:t>
            </w:r>
            <w:r>
              <w:rPr>
                <w:rFonts w:hint="default" w:ascii="Times New Roman" w:hAnsi="Times New Roman" w:cs="Times New Roman"/>
                <w:sz w:val="22"/>
              </w:rPr>
              <w:t>be</w:t>
            </w:r>
            <w:r>
              <w:rPr>
                <w:rFonts w:hint="default" w:ascii="Times New Roman" w:hAnsi="Times New Roman" w:cs="Times New Roman"/>
                <w:spacing w:val="-12"/>
                <w:sz w:val="22"/>
              </w:rPr>
              <w:t xml:space="preserve"> </w:t>
            </w:r>
            <w:r>
              <w:rPr>
                <w:rFonts w:hint="default" w:ascii="Times New Roman" w:hAnsi="Times New Roman" w:cs="Times New Roman"/>
                <w:sz w:val="22"/>
              </w:rPr>
              <w:t>highly</w:t>
            </w:r>
            <w:r>
              <w:rPr>
                <w:rFonts w:hint="default" w:ascii="Times New Roman" w:hAnsi="Times New Roman" w:cs="Times New Roman"/>
                <w:spacing w:val="-7"/>
                <w:sz w:val="22"/>
              </w:rPr>
              <w:t xml:space="preserve"> </w:t>
            </w:r>
            <w:r>
              <w:rPr>
                <w:rFonts w:hint="default" w:ascii="Times New Roman" w:hAnsi="Times New Roman" w:cs="Times New Roman"/>
                <w:spacing w:val="-2"/>
                <w:sz w:val="22"/>
              </w:rPr>
              <w:t>testability.</w:t>
            </w:r>
          </w:p>
        </w:tc>
      </w:tr>
      <w:tr w14:paraId="43F398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9" w:hRule="atLeast"/>
        </w:trPr>
        <w:tc>
          <w:tcPr>
            <w:tcW w:w="2252" w:type="dxa"/>
          </w:tcPr>
          <w:p w14:paraId="5C65437B">
            <w:pPr>
              <w:pStyle w:val="23"/>
              <w:spacing w:before="1" w:line="360" w:lineRule="auto"/>
              <w:jc w:val="left"/>
              <w:rPr>
                <w:rFonts w:hint="default" w:ascii="Times New Roman" w:hAnsi="Times New Roman" w:cs="Times New Roman"/>
                <w:sz w:val="22"/>
              </w:rPr>
            </w:pPr>
            <w:r>
              <w:rPr>
                <w:rFonts w:hint="default" w:ascii="Times New Roman" w:hAnsi="Times New Roman" w:cs="Times New Roman"/>
                <w:spacing w:val="-2"/>
                <w:sz w:val="22"/>
              </w:rPr>
              <w:t>Description</w:t>
            </w:r>
          </w:p>
        </w:tc>
        <w:tc>
          <w:tcPr>
            <w:tcW w:w="7327" w:type="dxa"/>
          </w:tcPr>
          <w:p w14:paraId="071F36A4">
            <w:pPr>
              <w:pStyle w:val="23"/>
              <w:spacing w:before="1" w:line="360" w:lineRule="auto"/>
              <w:ind w:left="12"/>
              <w:jc w:val="left"/>
              <w:rPr>
                <w:rFonts w:hint="default" w:ascii="Times New Roman" w:hAnsi="Times New Roman" w:cs="Times New Roman"/>
                <w:sz w:val="22"/>
              </w:rPr>
            </w:pPr>
            <w:r>
              <w:rPr>
                <w:rFonts w:hint="default" w:ascii="Times New Roman" w:hAnsi="Times New Roman" w:cs="Times New Roman"/>
                <w:sz w:val="22"/>
              </w:rPr>
              <w:t>Maintainability</w:t>
            </w:r>
            <w:r>
              <w:rPr>
                <w:rFonts w:hint="default" w:ascii="Times New Roman" w:hAnsi="Times New Roman" w:cs="Times New Roman"/>
                <w:spacing w:val="-11"/>
                <w:sz w:val="22"/>
              </w:rPr>
              <w:t xml:space="preserve"> </w:t>
            </w:r>
            <w:r>
              <w:rPr>
                <w:rFonts w:hint="default" w:ascii="Times New Roman" w:hAnsi="Times New Roman" w:cs="Times New Roman"/>
                <w:sz w:val="22"/>
              </w:rPr>
              <w:t>is</w:t>
            </w:r>
            <w:r>
              <w:rPr>
                <w:rFonts w:hint="default" w:ascii="Times New Roman" w:hAnsi="Times New Roman" w:cs="Times New Roman"/>
                <w:spacing w:val="-9"/>
                <w:sz w:val="22"/>
              </w:rPr>
              <w:t xml:space="preserve"> </w:t>
            </w:r>
            <w:r>
              <w:rPr>
                <w:rFonts w:hint="default" w:ascii="Times New Roman" w:hAnsi="Times New Roman" w:cs="Times New Roman"/>
                <w:sz w:val="22"/>
              </w:rPr>
              <w:t>the</w:t>
            </w:r>
            <w:r>
              <w:rPr>
                <w:rFonts w:hint="default" w:ascii="Times New Roman" w:hAnsi="Times New Roman" w:cs="Times New Roman"/>
                <w:spacing w:val="-9"/>
                <w:sz w:val="22"/>
              </w:rPr>
              <w:t xml:space="preserve"> </w:t>
            </w:r>
            <w:r>
              <w:rPr>
                <w:rFonts w:hint="default" w:ascii="Times New Roman" w:hAnsi="Times New Roman" w:cs="Times New Roman"/>
                <w:sz w:val="22"/>
              </w:rPr>
              <w:t>power</w:t>
            </w:r>
            <w:r>
              <w:rPr>
                <w:rFonts w:hint="default" w:ascii="Times New Roman" w:hAnsi="Times New Roman" w:cs="Times New Roman"/>
                <w:spacing w:val="-9"/>
                <w:sz w:val="22"/>
              </w:rPr>
              <w:t xml:space="preserve"> </w:t>
            </w:r>
            <w:r>
              <w:rPr>
                <w:rFonts w:hint="default" w:ascii="Times New Roman" w:hAnsi="Times New Roman" w:cs="Times New Roman"/>
                <w:sz w:val="22"/>
              </w:rPr>
              <w:t>of</w:t>
            </w:r>
            <w:r>
              <w:rPr>
                <w:rFonts w:hint="default" w:ascii="Times New Roman" w:hAnsi="Times New Roman" w:cs="Times New Roman"/>
                <w:spacing w:val="-9"/>
                <w:sz w:val="22"/>
              </w:rPr>
              <w:t xml:space="preserve"> </w:t>
            </w:r>
            <w:r>
              <w:rPr>
                <w:rFonts w:hint="default" w:ascii="Times New Roman" w:hAnsi="Times New Roman" w:cs="Times New Roman"/>
                <w:sz w:val="22"/>
              </w:rPr>
              <w:t>the</w:t>
            </w:r>
            <w:r>
              <w:rPr>
                <w:rFonts w:hint="default" w:ascii="Times New Roman" w:hAnsi="Times New Roman" w:cs="Times New Roman"/>
                <w:spacing w:val="-9"/>
                <w:sz w:val="22"/>
              </w:rPr>
              <w:t xml:space="preserve"> </w:t>
            </w:r>
            <w:r>
              <w:rPr>
                <w:rFonts w:hint="default" w:ascii="Times New Roman" w:hAnsi="Times New Roman" w:cs="Times New Roman"/>
                <w:sz w:val="22"/>
              </w:rPr>
              <w:t>system</w:t>
            </w:r>
            <w:r>
              <w:rPr>
                <w:rFonts w:hint="default" w:ascii="Times New Roman" w:hAnsi="Times New Roman" w:cs="Times New Roman"/>
                <w:spacing w:val="-10"/>
                <w:sz w:val="22"/>
              </w:rPr>
              <w:t xml:space="preserve"> </w:t>
            </w:r>
            <w:r>
              <w:rPr>
                <w:rFonts w:hint="default" w:ascii="Times New Roman" w:hAnsi="Times New Roman" w:cs="Times New Roman"/>
                <w:sz w:val="22"/>
              </w:rPr>
              <w:t>to</w:t>
            </w:r>
            <w:r>
              <w:rPr>
                <w:rFonts w:hint="default" w:ascii="Times New Roman" w:hAnsi="Times New Roman" w:cs="Times New Roman"/>
                <w:spacing w:val="-8"/>
                <w:sz w:val="22"/>
              </w:rPr>
              <w:t xml:space="preserve"> </w:t>
            </w:r>
            <w:r>
              <w:rPr>
                <w:rFonts w:hint="default" w:ascii="Times New Roman" w:hAnsi="Times New Roman" w:cs="Times New Roman"/>
                <w:sz w:val="22"/>
              </w:rPr>
              <w:t>be</w:t>
            </w:r>
            <w:r>
              <w:rPr>
                <w:rFonts w:hint="default" w:ascii="Times New Roman" w:hAnsi="Times New Roman" w:cs="Times New Roman"/>
                <w:spacing w:val="-6"/>
                <w:sz w:val="22"/>
              </w:rPr>
              <w:t xml:space="preserve"> </w:t>
            </w:r>
            <w:r>
              <w:rPr>
                <w:rFonts w:hint="default" w:ascii="Times New Roman" w:hAnsi="Times New Roman" w:cs="Times New Roman"/>
                <w:sz w:val="22"/>
              </w:rPr>
              <w:t>crosschecked</w:t>
            </w:r>
            <w:r>
              <w:rPr>
                <w:rFonts w:hint="default" w:ascii="Times New Roman" w:hAnsi="Times New Roman" w:cs="Times New Roman"/>
                <w:spacing w:val="-10"/>
                <w:sz w:val="22"/>
              </w:rPr>
              <w:t xml:space="preserve"> </w:t>
            </w:r>
            <w:r>
              <w:rPr>
                <w:rFonts w:hint="default" w:ascii="Times New Roman" w:hAnsi="Times New Roman" w:cs="Times New Roman"/>
                <w:sz w:val="22"/>
              </w:rPr>
              <w:t>by</w:t>
            </w:r>
            <w:r>
              <w:rPr>
                <w:rFonts w:hint="default" w:ascii="Times New Roman" w:hAnsi="Times New Roman" w:cs="Times New Roman"/>
                <w:spacing w:val="-8"/>
                <w:sz w:val="22"/>
              </w:rPr>
              <w:t xml:space="preserve"> </w:t>
            </w:r>
            <w:r>
              <w:rPr>
                <w:rFonts w:hint="default" w:ascii="Times New Roman" w:hAnsi="Times New Roman" w:cs="Times New Roman"/>
                <w:sz w:val="22"/>
              </w:rPr>
              <w:t>sample</w:t>
            </w:r>
            <w:r>
              <w:rPr>
                <w:rFonts w:hint="default" w:ascii="Times New Roman" w:hAnsi="Times New Roman" w:cs="Times New Roman"/>
                <w:spacing w:val="-6"/>
                <w:sz w:val="22"/>
              </w:rPr>
              <w:t xml:space="preserve"> </w:t>
            </w:r>
            <w:r>
              <w:rPr>
                <w:rFonts w:hint="default" w:ascii="Times New Roman" w:hAnsi="Times New Roman" w:cs="Times New Roman"/>
                <w:sz w:val="22"/>
              </w:rPr>
              <w:t>user, developer, or real users and able to get inputs</w:t>
            </w:r>
          </w:p>
          <w:p w14:paraId="64EA1A98">
            <w:pPr>
              <w:pStyle w:val="23"/>
              <w:spacing w:before="197" w:line="360" w:lineRule="auto"/>
              <w:ind w:left="12"/>
              <w:jc w:val="left"/>
              <w:rPr>
                <w:rFonts w:hint="default" w:ascii="Times New Roman" w:hAnsi="Times New Roman" w:cs="Times New Roman"/>
                <w:sz w:val="22"/>
              </w:rPr>
            </w:pPr>
            <w:r>
              <w:rPr>
                <w:rFonts w:hint="default" w:ascii="Times New Roman" w:hAnsi="Times New Roman" w:cs="Times New Roman"/>
                <w:sz w:val="22"/>
              </w:rPr>
              <w:t>For</w:t>
            </w:r>
            <w:r>
              <w:rPr>
                <w:rFonts w:hint="default" w:ascii="Times New Roman" w:hAnsi="Times New Roman" w:cs="Times New Roman"/>
                <w:spacing w:val="-10"/>
                <w:sz w:val="22"/>
              </w:rPr>
              <w:t xml:space="preserve"> </w:t>
            </w:r>
            <w:r>
              <w:rPr>
                <w:rFonts w:hint="default" w:ascii="Times New Roman" w:hAnsi="Times New Roman" w:cs="Times New Roman"/>
                <w:spacing w:val="-2"/>
                <w:sz w:val="22"/>
              </w:rPr>
              <w:t>improvements.</w:t>
            </w:r>
          </w:p>
        </w:tc>
      </w:tr>
      <w:tr w14:paraId="196E7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252" w:type="dxa"/>
          </w:tcPr>
          <w:p w14:paraId="0DA672B0">
            <w:pPr>
              <w:pStyle w:val="23"/>
              <w:spacing w:before="3" w:line="360" w:lineRule="auto"/>
              <w:jc w:val="left"/>
              <w:rPr>
                <w:rFonts w:hint="default" w:ascii="Times New Roman" w:hAnsi="Times New Roman" w:cs="Times New Roman"/>
                <w:sz w:val="22"/>
              </w:rPr>
            </w:pPr>
            <w:r>
              <w:rPr>
                <w:rFonts w:hint="default" w:ascii="Times New Roman" w:hAnsi="Times New Roman" w:cs="Times New Roman"/>
                <w:spacing w:val="-2"/>
                <w:sz w:val="22"/>
              </w:rPr>
              <w:t>Source</w:t>
            </w:r>
          </w:p>
        </w:tc>
        <w:tc>
          <w:tcPr>
            <w:tcW w:w="7327" w:type="dxa"/>
          </w:tcPr>
          <w:p w14:paraId="6B9F3A7D">
            <w:pPr>
              <w:pStyle w:val="23"/>
              <w:spacing w:before="3"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Developers,</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customers</w:t>
            </w:r>
          </w:p>
        </w:tc>
      </w:tr>
      <w:tr w14:paraId="2D8ED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252" w:type="dxa"/>
          </w:tcPr>
          <w:p w14:paraId="45FCF8F0">
            <w:pPr>
              <w:pStyle w:val="23"/>
              <w:spacing w:before="2" w:line="360" w:lineRule="auto"/>
              <w:jc w:val="left"/>
              <w:rPr>
                <w:rFonts w:hint="default" w:ascii="Times New Roman" w:hAnsi="Times New Roman" w:cs="Times New Roman"/>
                <w:sz w:val="22"/>
              </w:rPr>
            </w:pPr>
            <w:r>
              <w:rPr>
                <w:rFonts w:hint="default" w:ascii="Times New Roman" w:hAnsi="Times New Roman" w:cs="Times New Roman"/>
                <w:spacing w:val="-2"/>
                <w:sz w:val="22"/>
              </w:rPr>
              <w:t>Priority</w:t>
            </w:r>
          </w:p>
        </w:tc>
        <w:tc>
          <w:tcPr>
            <w:tcW w:w="7327" w:type="dxa"/>
          </w:tcPr>
          <w:p w14:paraId="14F5C2D8">
            <w:pPr>
              <w:pStyle w:val="23"/>
              <w:spacing w:before="2" w:line="360" w:lineRule="auto"/>
              <w:ind w:left="12"/>
              <w:jc w:val="left"/>
              <w:rPr>
                <w:rFonts w:hint="default" w:ascii="Times New Roman" w:hAnsi="Times New Roman" w:cs="Times New Roman"/>
                <w:sz w:val="22"/>
              </w:rPr>
            </w:pPr>
            <w:r>
              <w:rPr>
                <w:rFonts w:hint="default" w:ascii="Times New Roman" w:hAnsi="Times New Roman" w:cs="Times New Roman"/>
                <w:spacing w:val="-5"/>
                <w:sz w:val="22"/>
              </w:rPr>
              <w:t>Low</w:t>
            </w:r>
          </w:p>
        </w:tc>
      </w:tr>
      <w:tr w14:paraId="5D30C9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1" w:hRule="atLeast"/>
        </w:trPr>
        <w:tc>
          <w:tcPr>
            <w:tcW w:w="2252" w:type="dxa"/>
          </w:tcPr>
          <w:p w14:paraId="36EF6FB5">
            <w:pPr>
              <w:pStyle w:val="23"/>
              <w:spacing w:before="8" w:line="360" w:lineRule="auto"/>
              <w:jc w:val="left"/>
              <w:rPr>
                <w:rFonts w:hint="default" w:ascii="Times New Roman" w:hAnsi="Times New Roman" w:cs="Times New Roman"/>
                <w:sz w:val="22"/>
              </w:rPr>
            </w:pPr>
            <w:r>
              <w:rPr>
                <w:rFonts w:hint="default" w:ascii="Times New Roman" w:hAnsi="Times New Roman" w:cs="Times New Roman"/>
                <w:spacing w:val="-2"/>
                <w:sz w:val="22"/>
              </w:rPr>
              <w:t>Related</w:t>
            </w:r>
          </w:p>
          <w:p w14:paraId="46C69353">
            <w:pPr>
              <w:pStyle w:val="23"/>
              <w:spacing w:before="236"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Requirements</w:t>
            </w:r>
          </w:p>
        </w:tc>
        <w:tc>
          <w:tcPr>
            <w:tcW w:w="7327" w:type="dxa"/>
          </w:tcPr>
          <w:p w14:paraId="267E21DD">
            <w:pPr>
              <w:pStyle w:val="23"/>
              <w:spacing w:before="8"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maintainability,</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flexibility</w:t>
            </w:r>
          </w:p>
        </w:tc>
      </w:tr>
    </w:tbl>
    <w:p w14:paraId="6FFD797A">
      <w:pPr>
        <w:pStyle w:val="10"/>
        <w:spacing w:line="360" w:lineRule="auto"/>
        <w:ind w:left="2202"/>
        <w:jc w:val="left"/>
        <w:rPr>
          <w:rFonts w:hint="default" w:ascii="Times New Roman" w:hAnsi="Times New Roman" w:cs="Times New Roman"/>
        </w:rPr>
      </w:pPr>
      <w:bookmarkStart w:id="170" w:name="_bookmark48"/>
      <w:bookmarkEnd w:id="170"/>
      <w:r>
        <w:rPr>
          <w:rFonts w:hint="default" w:ascii="Times New Roman" w:hAnsi="Times New Roman" w:cs="Times New Roman"/>
        </w:rPr>
        <w:t>Table2.15</w:t>
      </w:r>
      <w:r>
        <w:rPr>
          <w:rFonts w:hint="default" w:ascii="Times New Roman" w:hAnsi="Times New Roman" w:cs="Times New Roman"/>
          <w:spacing w:val="-14"/>
        </w:rPr>
        <w:t xml:space="preserve"> </w:t>
      </w:r>
      <w:r>
        <w:rPr>
          <w:rFonts w:hint="default" w:ascii="Times New Roman" w:hAnsi="Times New Roman" w:cs="Times New Roman"/>
        </w:rPr>
        <w:t>NFR</w:t>
      </w:r>
      <w:r>
        <w:rPr>
          <w:rFonts w:hint="default" w:ascii="Times New Roman" w:hAnsi="Times New Roman" w:cs="Times New Roman"/>
          <w:spacing w:val="-9"/>
        </w:rPr>
        <w:t xml:space="preserve"> </w:t>
      </w:r>
      <w:r>
        <w:rPr>
          <w:rFonts w:hint="default" w:ascii="Times New Roman" w:hAnsi="Times New Roman" w:cs="Times New Roman"/>
        </w:rPr>
        <w:t>test</w:t>
      </w:r>
      <w:r>
        <w:rPr>
          <w:rFonts w:hint="default" w:ascii="Times New Roman" w:hAnsi="Times New Roman" w:cs="Times New Roman"/>
          <w:spacing w:val="-5"/>
        </w:rPr>
        <w:t xml:space="preserve"> </w:t>
      </w:r>
      <w:r>
        <w:rPr>
          <w:rFonts w:hint="default" w:ascii="Times New Roman" w:hAnsi="Times New Roman" w:cs="Times New Roman"/>
        </w:rPr>
        <w:t>ability</w:t>
      </w:r>
      <w:r>
        <w:rPr>
          <w:rFonts w:hint="default" w:ascii="Times New Roman" w:hAnsi="Times New Roman" w:cs="Times New Roman"/>
          <w:spacing w:val="-17"/>
        </w:rPr>
        <w:t xml:space="preserve"> </w:t>
      </w:r>
      <w:r>
        <w:rPr>
          <w:rFonts w:hint="default" w:ascii="Times New Roman" w:hAnsi="Times New Roman" w:cs="Times New Roman"/>
          <w:spacing w:val="-2"/>
        </w:rPr>
        <w:t>requirement</w:t>
      </w:r>
    </w:p>
    <w:p w14:paraId="73C61236">
      <w:pPr>
        <w:spacing w:after="0" w:line="360" w:lineRule="auto"/>
        <w:jc w:val="left"/>
        <w:rPr>
          <w:rFonts w:hint="default" w:ascii="Times New Roman" w:hAnsi="Times New Roman" w:cs="Times New Roman"/>
        </w:rPr>
        <w:sectPr>
          <w:pgSz w:w="12240" w:h="15840"/>
          <w:pgMar w:top="1420" w:right="60" w:bottom="1220" w:left="1220" w:header="0" w:footer="939" w:gutter="0"/>
          <w:cols w:space="720" w:num="1"/>
        </w:sectPr>
      </w:pPr>
    </w:p>
    <w:p w14:paraId="11A0D673">
      <w:pPr>
        <w:pStyle w:val="6"/>
        <w:numPr>
          <w:ilvl w:val="3"/>
          <w:numId w:val="35"/>
        </w:numPr>
        <w:tabs>
          <w:tab w:val="left" w:pos="1060"/>
        </w:tabs>
        <w:spacing w:before="77" w:after="0" w:line="360" w:lineRule="auto"/>
        <w:ind w:left="220" w:right="5081" w:firstLine="0"/>
        <w:jc w:val="left"/>
        <w:rPr>
          <w:rFonts w:hint="default" w:ascii="Times New Roman" w:hAnsi="Times New Roman" w:cs="Times New Roman"/>
        </w:rPr>
      </w:pPr>
      <w:bookmarkStart w:id="171" w:name="2.11.1.4Product transition non functiona"/>
      <w:bookmarkEnd w:id="171"/>
      <w:r>
        <w:rPr>
          <w:rFonts w:hint="default" w:ascii="Times New Roman" w:hAnsi="Times New Roman" w:cs="Times New Roman"/>
        </w:rPr>
        <w:t>Product</w:t>
      </w:r>
      <w:r>
        <w:rPr>
          <w:rFonts w:hint="default" w:ascii="Times New Roman" w:hAnsi="Times New Roman" w:cs="Times New Roman"/>
          <w:spacing w:val="-15"/>
        </w:rPr>
        <w:t xml:space="preserve"> </w:t>
      </w:r>
      <w:r>
        <w:rPr>
          <w:rFonts w:hint="default" w:ascii="Times New Roman" w:hAnsi="Times New Roman" w:cs="Times New Roman"/>
        </w:rPr>
        <w:t>transition</w:t>
      </w:r>
      <w:r>
        <w:rPr>
          <w:rFonts w:hint="default" w:ascii="Times New Roman" w:hAnsi="Times New Roman" w:cs="Times New Roman"/>
          <w:spacing w:val="-15"/>
        </w:rPr>
        <w:t xml:space="preserve"> </w:t>
      </w:r>
      <w:r>
        <w:rPr>
          <w:rFonts w:hint="default" w:ascii="Times New Roman" w:hAnsi="Times New Roman" w:cs="Times New Roman"/>
        </w:rPr>
        <w:t>non</w:t>
      </w:r>
      <w:r>
        <w:rPr>
          <w:rFonts w:hint="default" w:ascii="Times New Roman" w:hAnsi="Times New Roman" w:cs="Times New Roman"/>
          <w:spacing w:val="-15"/>
        </w:rPr>
        <w:t xml:space="preserve"> </w:t>
      </w:r>
      <w:r>
        <w:rPr>
          <w:rFonts w:hint="default" w:ascii="Times New Roman" w:hAnsi="Times New Roman" w:cs="Times New Roman"/>
        </w:rPr>
        <w:t>functional</w:t>
      </w:r>
      <w:r>
        <w:rPr>
          <w:rFonts w:hint="default" w:ascii="Times New Roman" w:hAnsi="Times New Roman" w:cs="Times New Roman"/>
          <w:spacing w:val="-15"/>
        </w:rPr>
        <w:t xml:space="preserve"> </w:t>
      </w:r>
      <w:r>
        <w:rPr>
          <w:rFonts w:hint="default" w:ascii="Times New Roman" w:hAnsi="Times New Roman" w:cs="Times New Roman"/>
        </w:rPr>
        <w:t xml:space="preserve">requirements </w:t>
      </w:r>
      <w:r>
        <w:rPr>
          <w:rFonts w:hint="default" w:ascii="Times New Roman" w:hAnsi="Times New Roman" w:cs="Times New Roman"/>
          <w:spacing w:val="-2"/>
        </w:rPr>
        <w:t>Flexibility</w:t>
      </w:r>
    </w:p>
    <w:p w14:paraId="77D6F06A">
      <w:pPr>
        <w:pStyle w:val="10"/>
        <w:spacing w:before="1" w:line="360" w:lineRule="auto"/>
        <w:jc w:val="left"/>
        <w:rPr>
          <w:rFonts w:hint="default" w:ascii="Times New Roman" w:hAnsi="Times New Roman" w:cs="Times New Roman"/>
          <w:b/>
          <w:sz w:val="9"/>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6BF2EE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2" w:hRule="atLeast"/>
        </w:trPr>
        <w:tc>
          <w:tcPr>
            <w:tcW w:w="2214" w:type="dxa"/>
          </w:tcPr>
          <w:p w14:paraId="7D58A1E9">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Requirement</w:t>
            </w:r>
            <w:r>
              <w:rPr>
                <w:rFonts w:hint="default" w:ascii="Times New Roman" w:hAnsi="Times New Roman" w:cs="Times New Roman"/>
                <w:spacing w:val="-9"/>
                <w:sz w:val="24"/>
              </w:rPr>
              <w:t xml:space="preserve"> </w:t>
            </w:r>
            <w:r>
              <w:rPr>
                <w:rFonts w:hint="default" w:ascii="Times New Roman" w:hAnsi="Times New Roman" w:cs="Times New Roman"/>
                <w:spacing w:val="-5"/>
                <w:sz w:val="24"/>
              </w:rPr>
              <w:t>ID</w:t>
            </w:r>
          </w:p>
        </w:tc>
        <w:tc>
          <w:tcPr>
            <w:tcW w:w="7327" w:type="dxa"/>
          </w:tcPr>
          <w:p w14:paraId="16400645">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NFR-</w:t>
            </w:r>
            <w:r>
              <w:rPr>
                <w:rFonts w:hint="default" w:ascii="Times New Roman" w:hAnsi="Times New Roman" w:cs="Times New Roman"/>
                <w:spacing w:val="-5"/>
                <w:sz w:val="24"/>
              </w:rPr>
              <w:t>08</w:t>
            </w:r>
          </w:p>
        </w:tc>
      </w:tr>
      <w:tr w14:paraId="718AA3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5" w:hRule="atLeast"/>
        </w:trPr>
        <w:tc>
          <w:tcPr>
            <w:tcW w:w="2214" w:type="dxa"/>
          </w:tcPr>
          <w:p w14:paraId="30A2D77F">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Requirement</w:t>
            </w:r>
          </w:p>
        </w:tc>
        <w:tc>
          <w:tcPr>
            <w:tcW w:w="7327" w:type="dxa"/>
          </w:tcPr>
          <w:p w14:paraId="5F9C94E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system</w:t>
            </w:r>
            <w:r>
              <w:rPr>
                <w:rFonts w:hint="default" w:ascii="Times New Roman" w:hAnsi="Times New Roman" w:cs="Times New Roman"/>
                <w:spacing w:val="-11"/>
                <w:sz w:val="24"/>
              </w:rPr>
              <w:t xml:space="preserve"> </w:t>
            </w:r>
            <w:r>
              <w:rPr>
                <w:rFonts w:hint="default" w:ascii="Times New Roman" w:hAnsi="Times New Roman" w:cs="Times New Roman"/>
                <w:sz w:val="24"/>
              </w:rPr>
              <w:t>shall</w:t>
            </w:r>
            <w:r>
              <w:rPr>
                <w:rFonts w:hint="default" w:ascii="Times New Roman" w:hAnsi="Times New Roman" w:cs="Times New Roman"/>
                <w:spacing w:val="-4"/>
                <w:sz w:val="24"/>
              </w:rPr>
              <w:t xml:space="preserve"> </w:t>
            </w:r>
            <w:r>
              <w:rPr>
                <w:rFonts w:hint="default" w:ascii="Times New Roman" w:hAnsi="Times New Roman" w:cs="Times New Roman"/>
                <w:sz w:val="24"/>
              </w:rPr>
              <w:t>be</w:t>
            </w:r>
            <w:r>
              <w:rPr>
                <w:rFonts w:hint="default" w:ascii="Times New Roman" w:hAnsi="Times New Roman" w:cs="Times New Roman"/>
                <w:spacing w:val="-8"/>
                <w:sz w:val="24"/>
              </w:rPr>
              <w:t xml:space="preserve"> </w:t>
            </w:r>
            <w:r>
              <w:rPr>
                <w:rFonts w:hint="default" w:ascii="Times New Roman" w:hAnsi="Times New Roman" w:cs="Times New Roman"/>
                <w:sz w:val="24"/>
              </w:rPr>
              <w:t>highly</w:t>
            </w:r>
            <w:r>
              <w:rPr>
                <w:rFonts w:hint="default" w:ascii="Times New Roman" w:hAnsi="Times New Roman" w:cs="Times New Roman"/>
                <w:spacing w:val="-9"/>
                <w:sz w:val="24"/>
              </w:rPr>
              <w:t xml:space="preserve"> </w:t>
            </w:r>
            <w:r>
              <w:rPr>
                <w:rFonts w:hint="default" w:ascii="Times New Roman" w:hAnsi="Times New Roman" w:cs="Times New Roman"/>
                <w:sz w:val="24"/>
              </w:rPr>
              <w:t>flexible</w:t>
            </w:r>
            <w:r>
              <w:rPr>
                <w:rFonts w:hint="default" w:ascii="Times New Roman" w:hAnsi="Times New Roman" w:cs="Times New Roman"/>
                <w:spacing w:val="-6"/>
                <w:sz w:val="24"/>
              </w:rPr>
              <w:t xml:space="preserve"> </w:t>
            </w:r>
            <w:r>
              <w:rPr>
                <w:rFonts w:hint="default" w:ascii="Times New Roman" w:hAnsi="Times New Roman" w:cs="Times New Roman"/>
                <w:sz w:val="24"/>
              </w:rPr>
              <w:t>for</w:t>
            </w:r>
            <w:r>
              <w:rPr>
                <w:rFonts w:hint="default" w:ascii="Times New Roman" w:hAnsi="Times New Roman" w:cs="Times New Roman"/>
                <w:spacing w:val="-2"/>
                <w:sz w:val="24"/>
              </w:rPr>
              <w:t xml:space="preserve"> </w:t>
            </w:r>
            <w:r>
              <w:rPr>
                <w:rFonts w:hint="default" w:ascii="Times New Roman" w:hAnsi="Times New Roman" w:cs="Times New Roman"/>
                <w:sz w:val="24"/>
              </w:rPr>
              <w:t>any</w:t>
            </w:r>
            <w:r>
              <w:rPr>
                <w:rFonts w:hint="default" w:ascii="Times New Roman" w:hAnsi="Times New Roman" w:cs="Times New Roman"/>
                <w:spacing w:val="-12"/>
                <w:sz w:val="24"/>
              </w:rPr>
              <w:t xml:space="preserve"> </w:t>
            </w:r>
            <w:r>
              <w:rPr>
                <w:rFonts w:hint="default" w:ascii="Times New Roman" w:hAnsi="Times New Roman" w:cs="Times New Roman"/>
                <w:sz w:val="24"/>
              </w:rPr>
              <w:t>explanations</w:t>
            </w:r>
            <w:r>
              <w:rPr>
                <w:rFonts w:hint="default" w:ascii="Times New Roman" w:hAnsi="Times New Roman" w:cs="Times New Roman"/>
                <w:spacing w:val="1"/>
                <w:sz w:val="24"/>
              </w:rPr>
              <w:t xml:space="preserve"> </w:t>
            </w:r>
            <w:r>
              <w:rPr>
                <w:rFonts w:hint="default" w:ascii="Times New Roman" w:hAnsi="Times New Roman" w:cs="Times New Roman"/>
                <w:spacing w:val="-5"/>
                <w:sz w:val="24"/>
              </w:rPr>
              <w:t>and</w:t>
            </w:r>
          </w:p>
          <w:p w14:paraId="7CCA311D">
            <w:pPr>
              <w:pStyle w:val="23"/>
              <w:spacing w:before="245"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extensions.</w:t>
            </w:r>
          </w:p>
        </w:tc>
      </w:tr>
      <w:tr w14:paraId="05877B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8" w:hRule="atLeast"/>
        </w:trPr>
        <w:tc>
          <w:tcPr>
            <w:tcW w:w="2214" w:type="dxa"/>
          </w:tcPr>
          <w:p w14:paraId="2C57AFE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327" w:type="dxa"/>
          </w:tcPr>
          <w:p w14:paraId="19E7244A">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7"/>
                <w:sz w:val="24"/>
              </w:rPr>
              <w:t xml:space="preserve"> </w:t>
            </w:r>
            <w:r>
              <w:rPr>
                <w:rFonts w:hint="default" w:ascii="Times New Roman" w:hAnsi="Times New Roman" w:cs="Times New Roman"/>
                <w:sz w:val="24"/>
              </w:rPr>
              <w:t>need</w:t>
            </w:r>
            <w:r>
              <w:rPr>
                <w:rFonts w:hint="default" w:ascii="Times New Roman" w:hAnsi="Times New Roman" w:cs="Times New Roman"/>
                <w:spacing w:val="-2"/>
                <w:sz w:val="24"/>
              </w:rPr>
              <w:t xml:space="preserve"> </w:t>
            </w:r>
            <w:r>
              <w:rPr>
                <w:rFonts w:hint="default" w:ascii="Times New Roman" w:hAnsi="Times New Roman" w:cs="Times New Roman"/>
                <w:sz w:val="24"/>
              </w:rPr>
              <w:t>for</w:t>
            </w:r>
            <w:r>
              <w:rPr>
                <w:rFonts w:hint="default" w:ascii="Times New Roman" w:hAnsi="Times New Roman" w:cs="Times New Roman"/>
                <w:spacing w:val="-5"/>
                <w:sz w:val="24"/>
              </w:rPr>
              <w:t xml:space="preserve"> </w:t>
            </w:r>
            <w:r>
              <w:rPr>
                <w:rFonts w:hint="default" w:ascii="Times New Roman" w:hAnsi="Times New Roman" w:cs="Times New Roman"/>
                <w:sz w:val="24"/>
              </w:rPr>
              <w:t>scalability</w:t>
            </w:r>
            <w:r>
              <w:rPr>
                <w:rFonts w:hint="default" w:ascii="Times New Roman" w:hAnsi="Times New Roman" w:cs="Times New Roman"/>
                <w:spacing w:val="-6"/>
                <w:sz w:val="24"/>
              </w:rPr>
              <w:t xml:space="preserve"> </w:t>
            </w:r>
            <w:r>
              <w:rPr>
                <w:rFonts w:hint="default" w:ascii="Times New Roman" w:hAnsi="Times New Roman" w:cs="Times New Roman"/>
                <w:sz w:val="24"/>
              </w:rPr>
              <w:t>may</w:t>
            </w:r>
            <w:r>
              <w:rPr>
                <w:rFonts w:hint="default" w:ascii="Times New Roman" w:hAnsi="Times New Roman" w:cs="Times New Roman"/>
                <w:spacing w:val="-13"/>
                <w:sz w:val="24"/>
              </w:rPr>
              <w:t xml:space="preserve"> </w:t>
            </w:r>
            <w:r>
              <w:rPr>
                <w:rFonts w:hint="default" w:ascii="Times New Roman" w:hAnsi="Times New Roman" w:cs="Times New Roman"/>
                <w:sz w:val="24"/>
              </w:rPr>
              <w:t>be</w:t>
            </w:r>
            <w:r>
              <w:rPr>
                <w:rFonts w:hint="default" w:ascii="Times New Roman" w:hAnsi="Times New Roman" w:cs="Times New Roman"/>
                <w:spacing w:val="-5"/>
                <w:sz w:val="24"/>
              </w:rPr>
              <w:t xml:space="preserve"> </w:t>
            </w:r>
            <w:r>
              <w:rPr>
                <w:rFonts w:hint="default" w:ascii="Times New Roman" w:hAnsi="Times New Roman" w:cs="Times New Roman"/>
                <w:sz w:val="24"/>
              </w:rPr>
              <w:t>one</w:t>
            </w:r>
            <w:r>
              <w:rPr>
                <w:rFonts w:hint="default" w:ascii="Times New Roman" w:hAnsi="Times New Roman" w:cs="Times New Roman"/>
                <w:spacing w:val="-12"/>
                <w:sz w:val="24"/>
              </w:rPr>
              <w:t xml:space="preserve"> </w:t>
            </w:r>
            <w:r>
              <w:rPr>
                <w:rFonts w:hint="default" w:ascii="Times New Roman" w:hAnsi="Times New Roman" w:cs="Times New Roman"/>
                <w:sz w:val="24"/>
              </w:rPr>
              <w:t>requirement</w:t>
            </w:r>
            <w:r>
              <w:rPr>
                <w:rFonts w:hint="default" w:ascii="Times New Roman" w:hAnsi="Times New Roman" w:cs="Times New Roman"/>
                <w:spacing w:val="-1"/>
                <w:sz w:val="24"/>
              </w:rPr>
              <w:t xml:space="preserve"> </w:t>
            </w:r>
            <w:r>
              <w:rPr>
                <w:rFonts w:hint="default" w:ascii="Times New Roman" w:hAnsi="Times New Roman" w:cs="Times New Roman"/>
                <w:sz w:val="24"/>
              </w:rPr>
              <w:t>of</w:t>
            </w:r>
            <w:r>
              <w:rPr>
                <w:rFonts w:hint="default" w:ascii="Times New Roman" w:hAnsi="Times New Roman" w:cs="Times New Roman"/>
                <w:spacing w:val="-14"/>
                <w:sz w:val="24"/>
              </w:rPr>
              <w:t xml:space="preserve"> </w:t>
            </w:r>
            <w:r>
              <w:rPr>
                <w:rFonts w:hint="default" w:ascii="Times New Roman" w:hAnsi="Times New Roman" w:cs="Times New Roman"/>
                <w:sz w:val="24"/>
              </w:rPr>
              <w:t>the</w:t>
            </w:r>
            <w:r>
              <w:rPr>
                <w:rFonts w:hint="default" w:ascii="Times New Roman" w:hAnsi="Times New Roman" w:cs="Times New Roman"/>
                <w:spacing w:val="-9"/>
                <w:sz w:val="24"/>
              </w:rPr>
              <w:t xml:space="preserve"> </w:t>
            </w:r>
            <w:r>
              <w:rPr>
                <w:rFonts w:hint="default" w:ascii="Times New Roman" w:hAnsi="Times New Roman" w:cs="Times New Roman"/>
                <w:sz w:val="24"/>
              </w:rPr>
              <w:t>system.</w:t>
            </w:r>
            <w:r>
              <w:rPr>
                <w:rFonts w:hint="default" w:ascii="Times New Roman" w:hAnsi="Times New Roman" w:cs="Times New Roman"/>
                <w:spacing w:val="-2"/>
                <w:sz w:val="24"/>
              </w:rPr>
              <w:t xml:space="preserve"> </w:t>
            </w:r>
            <w:r>
              <w:rPr>
                <w:rFonts w:hint="default" w:ascii="Times New Roman" w:hAnsi="Times New Roman" w:cs="Times New Roman"/>
                <w:sz w:val="24"/>
              </w:rPr>
              <w:t>If</w:t>
            </w:r>
            <w:r>
              <w:rPr>
                <w:rFonts w:hint="default" w:ascii="Times New Roman" w:hAnsi="Times New Roman" w:cs="Times New Roman"/>
                <w:spacing w:val="-9"/>
                <w:sz w:val="24"/>
              </w:rPr>
              <w:t xml:space="preserve"> </w:t>
            </w:r>
            <w:r>
              <w:rPr>
                <w:rFonts w:hint="default" w:ascii="Times New Roman" w:hAnsi="Times New Roman" w:cs="Times New Roman"/>
                <w:sz w:val="24"/>
              </w:rPr>
              <w:t>there</w:t>
            </w:r>
            <w:r>
              <w:rPr>
                <w:rFonts w:hint="default" w:ascii="Times New Roman" w:hAnsi="Times New Roman" w:cs="Times New Roman"/>
                <w:spacing w:val="-3"/>
                <w:sz w:val="24"/>
              </w:rPr>
              <w:t xml:space="preserve"> </w:t>
            </w:r>
            <w:r>
              <w:rPr>
                <w:rFonts w:hint="default" w:ascii="Times New Roman" w:hAnsi="Times New Roman" w:cs="Times New Roman"/>
                <w:sz w:val="24"/>
              </w:rPr>
              <w:t>is</w:t>
            </w:r>
            <w:r>
              <w:rPr>
                <w:rFonts w:hint="default" w:ascii="Times New Roman" w:hAnsi="Times New Roman" w:cs="Times New Roman"/>
                <w:spacing w:val="-10"/>
                <w:sz w:val="24"/>
              </w:rPr>
              <w:t xml:space="preserve"> </w:t>
            </w:r>
            <w:r>
              <w:rPr>
                <w:rFonts w:hint="default" w:ascii="Times New Roman" w:hAnsi="Times New Roman" w:cs="Times New Roman"/>
                <w:sz w:val="24"/>
              </w:rPr>
              <w:t>a need to enlarge the system, the system shall</w:t>
            </w:r>
          </w:p>
          <w:p w14:paraId="68684D64">
            <w:pPr>
              <w:pStyle w:val="23"/>
              <w:spacing w:before="191" w:line="360" w:lineRule="auto"/>
              <w:ind w:left="12"/>
              <w:jc w:val="left"/>
              <w:rPr>
                <w:rFonts w:hint="default" w:ascii="Times New Roman" w:hAnsi="Times New Roman" w:cs="Times New Roman"/>
                <w:sz w:val="24"/>
              </w:rPr>
            </w:pPr>
            <w:r>
              <w:rPr>
                <w:rFonts w:hint="default" w:ascii="Times New Roman" w:hAnsi="Times New Roman" w:cs="Times New Roman"/>
                <w:sz w:val="24"/>
              </w:rPr>
              <w:t>Support</w:t>
            </w:r>
            <w:r>
              <w:rPr>
                <w:rFonts w:hint="default" w:ascii="Times New Roman" w:hAnsi="Times New Roman" w:cs="Times New Roman"/>
                <w:spacing w:val="-12"/>
                <w:sz w:val="24"/>
              </w:rPr>
              <w:t xml:space="preserve"> </w:t>
            </w:r>
            <w:r>
              <w:rPr>
                <w:rFonts w:hint="default" w:ascii="Times New Roman" w:hAnsi="Times New Roman" w:cs="Times New Roman"/>
                <w:sz w:val="24"/>
              </w:rPr>
              <w:t>by</w:t>
            </w:r>
            <w:r>
              <w:rPr>
                <w:rFonts w:hint="default" w:ascii="Times New Roman" w:hAnsi="Times New Roman" w:cs="Times New Roman"/>
                <w:spacing w:val="-17"/>
                <w:sz w:val="24"/>
              </w:rPr>
              <w:t xml:space="preserve"> </w:t>
            </w:r>
            <w:r>
              <w:rPr>
                <w:rFonts w:hint="default" w:ascii="Times New Roman" w:hAnsi="Times New Roman" w:cs="Times New Roman"/>
                <w:sz w:val="24"/>
              </w:rPr>
              <w:t>being</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flexible.</w:t>
            </w:r>
          </w:p>
        </w:tc>
      </w:tr>
      <w:tr w14:paraId="0D1FBF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214" w:type="dxa"/>
          </w:tcPr>
          <w:p w14:paraId="74F74CFE">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Source</w:t>
            </w:r>
          </w:p>
        </w:tc>
        <w:tc>
          <w:tcPr>
            <w:tcW w:w="7327" w:type="dxa"/>
          </w:tcPr>
          <w:p w14:paraId="14F644A6">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Maintainers</w:t>
            </w:r>
            <w:r>
              <w:rPr>
                <w:rFonts w:hint="default" w:ascii="Times New Roman" w:hAnsi="Times New Roman" w:cs="Times New Roman"/>
                <w:spacing w:val="-10"/>
                <w:sz w:val="24"/>
              </w:rPr>
              <w:t xml:space="preserve"> </w:t>
            </w:r>
            <w:r>
              <w:rPr>
                <w:rFonts w:hint="default" w:ascii="Times New Roman" w:hAnsi="Times New Roman" w:cs="Times New Roman"/>
                <w:sz w:val="24"/>
              </w:rPr>
              <w:t>,and</w:t>
            </w:r>
            <w:r>
              <w:rPr>
                <w:rFonts w:hint="default" w:ascii="Times New Roman" w:hAnsi="Times New Roman" w:cs="Times New Roman"/>
                <w:spacing w:val="-12"/>
                <w:sz w:val="24"/>
              </w:rPr>
              <w:t xml:space="preserve"> </w:t>
            </w:r>
            <w:r>
              <w:rPr>
                <w:rFonts w:hint="default" w:ascii="Times New Roman" w:hAnsi="Times New Roman" w:cs="Times New Roman"/>
                <w:sz w:val="24"/>
              </w:rPr>
              <w:t>related</w:t>
            </w:r>
            <w:r>
              <w:rPr>
                <w:rFonts w:hint="default" w:ascii="Times New Roman" w:hAnsi="Times New Roman" w:cs="Times New Roman"/>
                <w:spacing w:val="-7"/>
                <w:sz w:val="24"/>
              </w:rPr>
              <w:t xml:space="preserve"> </w:t>
            </w:r>
            <w:r>
              <w:rPr>
                <w:rFonts w:hint="default" w:ascii="Times New Roman" w:hAnsi="Times New Roman" w:cs="Times New Roman"/>
                <w:spacing w:val="-2"/>
                <w:sz w:val="24"/>
              </w:rPr>
              <w:t>researchers</w:t>
            </w:r>
          </w:p>
        </w:tc>
      </w:tr>
      <w:tr w14:paraId="0530BB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2" w:hRule="atLeast"/>
        </w:trPr>
        <w:tc>
          <w:tcPr>
            <w:tcW w:w="2214" w:type="dxa"/>
          </w:tcPr>
          <w:p w14:paraId="54F38DA5">
            <w:pPr>
              <w:pStyle w:val="23"/>
              <w:spacing w:line="360" w:lineRule="auto"/>
              <w:jc w:val="left"/>
              <w:rPr>
                <w:rFonts w:hint="default" w:ascii="Times New Roman" w:hAnsi="Times New Roman" w:cs="Times New Roman"/>
                <w:sz w:val="24"/>
              </w:rPr>
            </w:pPr>
            <w:r>
              <w:rPr>
                <w:rFonts w:hint="default" w:ascii="Times New Roman" w:hAnsi="Times New Roman" w:cs="Times New Roman"/>
                <w:spacing w:val="-2"/>
                <w:sz w:val="24"/>
              </w:rPr>
              <w:t>Priority</w:t>
            </w:r>
          </w:p>
        </w:tc>
        <w:tc>
          <w:tcPr>
            <w:tcW w:w="7327" w:type="dxa"/>
          </w:tcPr>
          <w:p w14:paraId="19EB417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4"/>
                <w:sz w:val="24"/>
              </w:rPr>
              <w:t>High</w:t>
            </w:r>
          </w:p>
        </w:tc>
      </w:tr>
      <w:tr w14:paraId="1DD68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3" w:hRule="atLeast"/>
        </w:trPr>
        <w:tc>
          <w:tcPr>
            <w:tcW w:w="2214" w:type="dxa"/>
          </w:tcPr>
          <w:p w14:paraId="4C311F77">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Related</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Requirements</w:t>
            </w:r>
          </w:p>
        </w:tc>
        <w:tc>
          <w:tcPr>
            <w:tcW w:w="7327" w:type="dxa"/>
          </w:tcPr>
          <w:p w14:paraId="304DA106">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maintainability,</w:t>
            </w:r>
            <w:r>
              <w:rPr>
                <w:rFonts w:hint="default" w:ascii="Times New Roman" w:hAnsi="Times New Roman" w:cs="Times New Roman"/>
                <w:spacing w:val="14"/>
                <w:sz w:val="24"/>
              </w:rPr>
              <w:t xml:space="preserve"> </w:t>
            </w:r>
            <w:r>
              <w:rPr>
                <w:rFonts w:hint="default" w:ascii="Times New Roman" w:hAnsi="Times New Roman" w:cs="Times New Roman"/>
                <w:spacing w:val="-2"/>
                <w:sz w:val="24"/>
              </w:rPr>
              <w:t>testability</w:t>
            </w:r>
          </w:p>
        </w:tc>
      </w:tr>
    </w:tbl>
    <w:p w14:paraId="2174AE51">
      <w:pPr>
        <w:pStyle w:val="10"/>
        <w:spacing w:before="3" w:line="360" w:lineRule="auto"/>
        <w:ind w:right="260"/>
        <w:jc w:val="left"/>
        <w:rPr>
          <w:rFonts w:hint="default" w:ascii="Times New Roman" w:hAnsi="Times New Roman" w:cs="Times New Roman"/>
        </w:rPr>
      </w:pPr>
      <w:bookmarkStart w:id="172" w:name="_bookmark49"/>
      <w:bookmarkEnd w:id="172"/>
      <w:r>
        <w:rPr>
          <w:rFonts w:hint="default" w:ascii="Times New Roman" w:hAnsi="Times New Roman" w:cs="Times New Roman"/>
          <w:spacing w:val="-2"/>
        </w:rPr>
        <w:t>Table2.16NFR</w:t>
      </w:r>
      <w:r>
        <w:rPr>
          <w:rFonts w:hint="default" w:ascii="Times New Roman" w:hAnsi="Times New Roman" w:cs="Times New Roman"/>
          <w:spacing w:val="9"/>
        </w:rPr>
        <w:t xml:space="preserve"> </w:t>
      </w:r>
      <w:r>
        <w:rPr>
          <w:rFonts w:hint="default" w:ascii="Times New Roman" w:hAnsi="Times New Roman" w:cs="Times New Roman"/>
          <w:spacing w:val="-2"/>
        </w:rPr>
        <w:t>flexibility</w:t>
      </w:r>
      <w:r>
        <w:rPr>
          <w:rFonts w:hint="default" w:ascii="Times New Roman" w:hAnsi="Times New Roman" w:cs="Times New Roman"/>
          <w:spacing w:val="-5"/>
        </w:rPr>
        <w:t xml:space="preserve"> </w:t>
      </w:r>
      <w:r>
        <w:rPr>
          <w:rFonts w:hint="default" w:ascii="Times New Roman" w:hAnsi="Times New Roman" w:cs="Times New Roman"/>
          <w:spacing w:val="-2"/>
        </w:rPr>
        <w:t>requirement</w:t>
      </w:r>
    </w:p>
    <w:p w14:paraId="7C2BE4CC">
      <w:pPr>
        <w:pStyle w:val="10"/>
        <w:spacing w:line="360" w:lineRule="auto"/>
        <w:jc w:val="left"/>
        <w:rPr>
          <w:rFonts w:hint="default" w:ascii="Times New Roman" w:hAnsi="Times New Roman" w:cs="Times New Roman"/>
        </w:rPr>
      </w:pPr>
    </w:p>
    <w:p w14:paraId="6D3D0647">
      <w:pPr>
        <w:pStyle w:val="10"/>
        <w:spacing w:before="161" w:line="360" w:lineRule="auto"/>
        <w:jc w:val="left"/>
        <w:rPr>
          <w:rFonts w:hint="default" w:ascii="Times New Roman" w:hAnsi="Times New Roman" w:cs="Times New Roman"/>
        </w:rPr>
      </w:pPr>
    </w:p>
    <w:p w14:paraId="5AD49C09">
      <w:pPr>
        <w:pStyle w:val="6"/>
        <w:spacing w:line="360" w:lineRule="auto"/>
        <w:ind w:left="220"/>
        <w:jc w:val="left"/>
        <w:rPr>
          <w:rFonts w:hint="default" w:ascii="Times New Roman" w:hAnsi="Times New Roman" w:cs="Times New Roman"/>
        </w:rPr>
      </w:pPr>
      <w:bookmarkStart w:id="173" w:name="Reusability"/>
      <w:bookmarkEnd w:id="173"/>
      <w:r>
        <w:rPr>
          <w:rFonts w:hint="default" w:ascii="Times New Roman" w:hAnsi="Times New Roman" w:cs="Times New Roman"/>
          <w:spacing w:val="-2"/>
        </w:rPr>
        <w:t>Reusability</w:t>
      </w:r>
    </w:p>
    <w:p w14:paraId="3E6F2606">
      <w:pPr>
        <w:pStyle w:val="10"/>
        <w:spacing w:before="19" w:line="360" w:lineRule="auto"/>
        <w:jc w:val="left"/>
        <w:rPr>
          <w:rFonts w:hint="default" w:ascii="Times New Roman" w:hAnsi="Times New Roman" w:cs="Times New Roman"/>
          <w:b/>
          <w:sz w:val="20"/>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5859E8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3" w:hRule="atLeast"/>
        </w:trPr>
        <w:tc>
          <w:tcPr>
            <w:tcW w:w="2214" w:type="dxa"/>
          </w:tcPr>
          <w:p w14:paraId="595F9D85">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w:t>
            </w:r>
            <w:r>
              <w:rPr>
                <w:rFonts w:hint="default" w:ascii="Times New Roman" w:hAnsi="Times New Roman" w:cs="Times New Roman"/>
                <w:spacing w:val="2"/>
                <w:sz w:val="22"/>
              </w:rPr>
              <w:t xml:space="preserve"> </w:t>
            </w:r>
            <w:r>
              <w:rPr>
                <w:rFonts w:hint="default" w:ascii="Times New Roman" w:hAnsi="Times New Roman" w:cs="Times New Roman"/>
                <w:spacing w:val="-5"/>
                <w:sz w:val="22"/>
              </w:rPr>
              <w:t>ID</w:t>
            </w:r>
          </w:p>
        </w:tc>
        <w:tc>
          <w:tcPr>
            <w:tcW w:w="7327" w:type="dxa"/>
          </w:tcPr>
          <w:p w14:paraId="50DCC91F">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NFR-</w:t>
            </w:r>
            <w:r>
              <w:rPr>
                <w:rFonts w:hint="default" w:ascii="Times New Roman" w:hAnsi="Times New Roman" w:cs="Times New Roman"/>
                <w:spacing w:val="-7"/>
                <w:sz w:val="22"/>
              </w:rPr>
              <w:t>09</w:t>
            </w:r>
          </w:p>
        </w:tc>
      </w:tr>
      <w:tr w14:paraId="51C0AA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6" w:hRule="atLeast"/>
        </w:trPr>
        <w:tc>
          <w:tcPr>
            <w:tcW w:w="2214" w:type="dxa"/>
          </w:tcPr>
          <w:p w14:paraId="42E5B736">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w:t>
            </w:r>
          </w:p>
        </w:tc>
        <w:tc>
          <w:tcPr>
            <w:tcW w:w="7327" w:type="dxa"/>
          </w:tcPr>
          <w:p w14:paraId="66CA7E8C">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z w:val="22"/>
              </w:rPr>
              <w:t>The</w:t>
            </w:r>
            <w:r>
              <w:rPr>
                <w:rFonts w:hint="default" w:ascii="Times New Roman" w:hAnsi="Times New Roman" w:cs="Times New Roman"/>
                <w:spacing w:val="-14"/>
                <w:sz w:val="22"/>
              </w:rPr>
              <w:t xml:space="preserve"> </w:t>
            </w:r>
            <w:r>
              <w:rPr>
                <w:rFonts w:hint="default" w:ascii="Times New Roman" w:hAnsi="Times New Roman" w:cs="Times New Roman"/>
                <w:sz w:val="22"/>
              </w:rPr>
              <w:t>system</w:t>
            </w:r>
            <w:r>
              <w:rPr>
                <w:rFonts w:hint="default" w:ascii="Times New Roman" w:hAnsi="Times New Roman" w:cs="Times New Roman"/>
                <w:spacing w:val="-13"/>
                <w:sz w:val="22"/>
              </w:rPr>
              <w:t xml:space="preserve"> </w:t>
            </w:r>
            <w:r>
              <w:rPr>
                <w:rFonts w:hint="default" w:ascii="Times New Roman" w:hAnsi="Times New Roman" w:cs="Times New Roman"/>
                <w:sz w:val="22"/>
              </w:rPr>
              <w:t>shall</w:t>
            </w:r>
            <w:r>
              <w:rPr>
                <w:rFonts w:hint="default" w:ascii="Times New Roman" w:hAnsi="Times New Roman" w:cs="Times New Roman"/>
                <w:spacing w:val="-11"/>
                <w:sz w:val="22"/>
              </w:rPr>
              <w:t xml:space="preserve"> </w:t>
            </w:r>
            <w:r>
              <w:rPr>
                <w:rFonts w:hint="default" w:ascii="Times New Roman" w:hAnsi="Times New Roman" w:cs="Times New Roman"/>
                <w:sz w:val="22"/>
              </w:rPr>
              <w:t>be</w:t>
            </w:r>
            <w:r>
              <w:rPr>
                <w:rFonts w:hint="default" w:ascii="Times New Roman" w:hAnsi="Times New Roman" w:cs="Times New Roman"/>
                <w:spacing w:val="-11"/>
                <w:sz w:val="22"/>
              </w:rPr>
              <w:t xml:space="preserve"> </w:t>
            </w:r>
            <w:r>
              <w:rPr>
                <w:rFonts w:hint="default" w:ascii="Times New Roman" w:hAnsi="Times New Roman" w:cs="Times New Roman"/>
                <w:spacing w:val="-2"/>
                <w:sz w:val="22"/>
              </w:rPr>
              <w:t>reusable.</w:t>
            </w:r>
          </w:p>
        </w:tc>
      </w:tr>
      <w:tr w14:paraId="27DE5E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0" w:hRule="atLeast"/>
        </w:trPr>
        <w:tc>
          <w:tcPr>
            <w:tcW w:w="2214" w:type="dxa"/>
          </w:tcPr>
          <w:p w14:paraId="7E7CE06E">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Description</w:t>
            </w:r>
          </w:p>
        </w:tc>
        <w:tc>
          <w:tcPr>
            <w:tcW w:w="7327" w:type="dxa"/>
          </w:tcPr>
          <w:p w14:paraId="69F62338">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z w:val="22"/>
              </w:rPr>
              <w:t>In</w:t>
            </w:r>
            <w:r>
              <w:rPr>
                <w:rFonts w:hint="default" w:ascii="Times New Roman" w:hAnsi="Times New Roman" w:cs="Times New Roman"/>
                <w:spacing w:val="-10"/>
                <w:sz w:val="22"/>
              </w:rPr>
              <w:t xml:space="preserve"> </w:t>
            </w:r>
            <w:r>
              <w:rPr>
                <w:rFonts w:hint="default" w:ascii="Times New Roman" w:hAnsi="Times New Roman" w:cs="Times New Roman"/>
                <w:sz w:val="22"/>
              </w:rPr>
              <w:t>order</w:t>
            </w:r>
            <w:r>
              <w:rPr>
                <w:rFonts w:hint="default" w:ascii="Times New Roman" w:hAnsi="Times New Roman" w:cs="Times New Roman"/>
                <w:spacing w:val="-9"/>
                <w:sz w:val="22"/>
              </w:rPr>
              <w:t xml:space="preserve"> </w:t>
            </w:r>
            <w:r>
              <w:rPr>
                <w:rFonts w:hint="default" w:ascii="Times New Roman" w:hAnsi="Times New Roman" w:cs="Times New Roman"/>
                <w:sz w:val="22"/>
              </w:rPr>
              <w:t>to</w:t>
            </w:r>
            <w:r>
              <w:rPr>
                <w:rFonts w:hint="default" w:ascii="Times New Roman" w:hAnsi="Times New Roman" w:cs="Times New Roman"/>
                <w:spacing w:val="-10"/>
                <w:sz w:val="22"/>
              </w:rPr>
              <w:t xml:space="preserve"> </w:t>
            </w:r>
            <w:r>
              <w:rPr>
                <w:rFonts w:hint="default" w:ascii="Times New Roman" w:hAnsi="Times New Roman" w:cs="Times New Roman"/>
                <w:sz w:val="22"/>
              </w:rPr>
              <w:t>be</w:t>
            </w:r>
            <w:r>
              <w:rPr>
                <w:rFonts w:hint="default" w:ascii="Times New Roman" w:hAnsi="Times New Roman" w:cs="Times New Roman"/>
                <w:spacing w:val="-4"/>
                <w:sz w:val="22"/>
              </w:rPr>
              <w:t xml:space="preserve"> </w:t>
            </w:r>
            <w:r>
              <w:rPr>
                <w:rFonts w:hint="default" w:ascii="Times New Roman" w:hAnsi="Times New Roman" w:cs="Times New Roman"/>
                <w:sz w:val="22"/>
              </w:rPr>
              <w:t>reusable,</w:t>
            </w:r>
            <w:r>
              <w:rPr>
                <w:rFonts w:hint="default" w:ascii="Times New Roman" w:hAnsi="Times New Roman" w:cs="Times New Roman"/>
                <w:spacing w:val="-7"/>
                <w:sz w:val="22"/>
              </w:rPr>
              <w:t xml:space="preserve"> </w:t>
            </w:r>
            <w:r>
              <w:rPr>
                <w:rFonts w:hint="default" w:ascii="Times New Roman" w:hAnsi="Times New Roman" w:cs="Times New Roman"/>
                <w:sz w:val="22"/>
              </w:rPr>
              <w:t>the</w:t>
            </w:r>
            <w:r>
              <w:rPr>
                <w:rFonts w:hint="default" w:ascii="Times New Roman" w:hAnsi="Times New Roman" w:cs="Times New Roman"/>
                <w:spacing w:val="-9"/>
                <w:sz w:val="22"/>
              </w:rPr>
              <w:t xml:space="preserve"> </w:t>
            </w:r>
            <w:r>
              <w:rPr>
                <w:rFonts w:hint="default" w:ascii="Times New Roman" w:hAnsi="Times New Roman" w:cs="Times New Roman"/>
                <w:sz w:val="22"/>
              </w:rPr>
              <w:t>system</w:t>
            </w:r>
            <w:r>
              <w:rPr>
                <w:rFonts w:hint="default" w:ascii="Times New Roman" w:hAnsi="Times New Roman" w:cs="Times New Roman"/>
                <w:spacing w:val="-8"/>
                <w:sz w:val="22"/>
              </w:rPr>
              <w:t xml:space="preserve"> </w:t>
            </w:r>
            <w:r>
              <w:rPr>
                <w:rFonts w:hint="default" w:ascii="Times New Roman" w:hAnsi="Times New Roman" w:cs="Times New Roman"/>
                <w:sz w:val="22"/>
              </w:rPr>
              <w:t>shall</w:t>
            </w:r>
            <w:r>
              <w:rPr>
                <w:rFonts w:hint="default" w:ascii="Times New Roman" w:hAnsi="Times New Roman" w:cs="Times New Roman"/>
                <w:spacing w:val="-7"/>
                <w:sz w:val="22"/>
              </w:rPr>
              <w:t xml:space="preserve"> </w:t>
            </w:r>
            <w:r>
              <w:rPr>
                <w:rFonts w:hint="default" w:ascii="Times New Roman" w:hAnsi="Times New Roman" w:cs="Times New Roman"/>
                <w:sz w:val="22"/>
              </w:rPr>
              <w:t>independent</w:t>
            </w:r>
            <w:r>
              <w:rPr>
                <w:rFonts w:hint="default" w:ascii="Times New Roman" w:hAnsi="Times New Roman" w:cs="Times New Roman"/>
                <w:spacing w:val="-11"/>
                <w:sz w:val="22"/>
              </w:rPr>
              <w:t xml:space="preserve"> </w:t>
            </w:r>
            <w:r>
              <w:rPr>
                <w:rFonts w:hint="default" w:ascii="Times New Roman" w:hAnsi="Times New Roman" w:cs="Times New Roman"/>
                <w:sz w:val="22"/>
              </w:rPr>
              <w:t>of</w:t>
            </w:r>
            <w:r>
              <w:rPr>
                <w:rFonts w:hint="default" w:ascii="Times New Roman" w:hAnsi="Times New Roman" w:cs="Times New Roman"/>
                <w:spacing w:val="-12"/>
                <w:sz w:val="22"/>
              </w:rPr>
              <w:t xml:space="preserve"> </w:t>
            </w:r>
            <w:r>
              <w:rPr>
                <w:rFonts w:hint="default" w:ascii="Times New Roman" w:hAnsi="Times New Roman" w:cs="Times New Roman"/>
                <w:sz w:val="22"/>
              </w:rPr>
              <w:t>any</w:t>
            </w:r>
            <w:r>
              <w:rPr>
                <w:rFonts w:hint="default" w:ascii="Times New Roman" w:hAnsi="Times New Roman" w:cs="Times New Roman"/>
                <w:spacing w:val="-3"/>
                <w:sz w:val="22"/>
              </w:rPr>
              <w:t xml:space="preserve"> </w:t>
            </w:r>
            <w:r>
              <w:rPr>
                <w:rFonts w:hint="default" w:ascii="Times New Roman" w:hAnsi="Times New Roman" w:cs="Times New Roman"/>
                <w:sz w:val="22"/>
              </w:rPr>
              <w:t>specific</w:t>
            </w:r>
            <w:r>
              <w:rPr>
                <w:rFonts w:hint="default" w:ascii="Times New Roman" w:hAnsi="Times New Roman" w:cs="Times New Roman"/>
                <w:spacing w:val="-11"/>
                <w:sz w:val="22"/>
              </w:rPr>
              <w:t xml:space="preserve"> </w:t>
            </w:r>
            <w:r>
              <w:rPr>
                <w:rFonts w:hint="default" w:ascii="Times New Roman" w:hAnsi="Times New Roman" w:cs="Times New Roman"/>
                <w:sz w:val="22"/>
              </w:rPr>
              <w:t>software</w:t>
            </w:r>
            <w:r>
              <w:rPr>
                <w:rFonts w:hint="default" w:ascii="Times New Roman" w:hAnsi="Times New Roman" w:cs="Times New Roman"/>
                <w:spacing w:val="-11"/>
                <w:sz w:val="22"/>
              </w:rPr>
              <w:t xml:space="preserve"> </w:t>
            </w:r>
            <w:r>
              <w:rPr>
                <w:rFonts w:hint="default" w:ascii="Times New Roman" w:hAnsi="Times New Roman" w:cs="Times New Roman"/>
                <w:sz w:val="22"/>
              </w:rPr>
              <w:t>or Hardware platform. So, our system shall reusable by being modularized, machinein</w:t>
            </w:r>
            <w:r>
              <w:rPr>
                <w:rFonts w:hint="default" w:ascii="Times New Roman" w:hAnsi="Times New Roman" w:cs="Times New Roman"/>
                <w:spacing w:val="-1"/>
                <w:sz w:val="22"/>
              </w:rPr>
              <w:t xml:space="preserve"> </w:t>
            </w:r>
            <w:r>
              <w:rPr>
                <w:rFonts w:hint="default" w:ascii="Times New Roman" w:hAnsi="Times New Roman" w:cs="Times New Roman"/>
                <w:sz w:val="22"/>
              </w:rPr>
              <w:t>dependent,</w:t>
            </w:r>
          </w:p>
          <w:p w14:paraId="30531AFC">
            <w:pPr>
              <w:pStyle w:val="23"/>
              <w:spacing w:before="208"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generality,</w:t>
            </w:r>
            <w:r>
              <w:rPr>
                <w:rFonts w:hint="default" w:ascii="Times New Roman" w:hAnsi="Times New Roman" w:cs="Times New Roman"/>
                <w:spacing w:val="-7"/>
                <w:sz w:val="22"/>
              </w:rPr>
              <w:t xml:space="preserve"> </w:t>
            </w:r>
            <w:r>
              <w:rPr>
                <w:rFonts w:hint="default" w:ascii="Times New Roman" w:hAnsi="Times New Roman" w:cs="Times New Roman"/>
                <w:spacing w:val="-2"/>
                <w:sz w:val="22"/>
              </w:rPr>
              <w:t>and</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auto descriptive.</w:t>
            </w:r>
          </w:p>
        </w:tc>
      </w:tr>
      <w:tr w14:paraId="4D25C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5" w:hRule="atLeast"/>
        </w:trPr>
        <w:tc>
          <w:tcPr>
            <w:tcW w:w="2214" w:type="dxa"/>
          </w:tcPr>
          <w:p w14:paraId="1FCA32D7">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Source</w:t>
            </w:r>
          </w:p>
        </w:tc>
        <w:tc>
          <w:tcPr>
            <w:tcW w:w="7327" w:type="dxa"/>
          </w:tcPr>
          <w:p w14:paraId="78CC95E2">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All</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concerned</w:t>
            </w:r>
            <w:r>
              <w:rPr>
                <w:rFonts w:hint="default" w:ascii="Times New Roman" w:hAnsi="Times New Roman" w:cs="Times New Roman"/>
                <w:spacing w:val="-8"/>
                <w:sz w:val="22"/>
              </w:rPr>
              <w:t xml:space="preserve"> </w:t>
            </w:r>
            <w:r>
              <w:rPr>
                <w:rFonts w:hint="default" w:ascii="Times New Roman" w:hAnsi="Times New Roman" w:cs="Times New Roman"/>
                <w:spacing w:val="-4"/>
                <w:sz w:val="22"/>
              </w:rPr>
              <w:t>user</w:t>
            </w:r>
          </w:p>
        </w:tc>
      </w:tr>
      <w:tr w14:paraId="24C5B3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2214" w:type="dxa"/>
          </w:tcPr>
          <w:p w14:paraId="589E49B2">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Priority</w:t>
            </w:r>
          </w:p>
        </w:tc>
        <w:tc>
          <w:tcPr>
            <w:tcW w:w="7327" w:type="dxa"/>
          </w:tcPr>
          <w:p w14:paraId="627CDBED">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Medium</w:t>
            </w:r>
          </w:p>
        </w:tc>
      </w:tr>
    </w:tbl>
    <w:p w14:paraId="348C63D2">
      <w:pPr>
        <w:spacing w:after="0" w:line="360" w:lineRule="auto"/>
        <w:jc w:val="left"/>
        <w:rPr>
          <w:rFonts w:hint="default" w:ascii="Times New Roman" w:hAnsi="Times New Roman" w:cs="Times New Roman"/>
          <w:sz w:val="22"/>
        </w:rPr>
        <w:sectPr>
          <w:pgSz w:w="12240" w:h="15840"/>
          <w:pgMar w:top="1360" w:right="60" w:bottom="1220" w:left="1220" w:header="0" w:footer="939" w:gutter="0"/>
          <w:cols w:space="720" w:num="1"/>
        </w:sect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423D67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5" w:hRule="atLeast"/>
        </w:trPr>
        <w:tc>
          <w:tcPr>
            <w:tcW w:w="2214" w:type="dxa"/>
          </w:tcPr>
          <w:p w14:paraId="53AD8E1B">
            <w:pPr>
              <w:pStyle w:val="23"/>
              <w:spacing w:before="2" w:line="360" w:lineRule="auto"/>
              <w:jc w:val="left"/>
              <w:rPr>
                <w:rFonts w:hint="default" w:ascii="Times New Roman" w:hAnsi="Times New Roman" w:cs="Times New Roman"/>
                <w:sz w:val="22"/>
              </w:rPr>
            </w:pPr>
            <w:r>
              <w:rPr>
                <w:rFonts w:hint="default" w:ascii="Times New Roman" w:hAnsi="Times New Roman" w:cs="Times New Roman"/>
                <w:spacing w:val="-4"/>
                <w:sz w:val="22"/>
              </w:rPr>
              <w:t>Related</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Requirements</w:t>
            </w:r>
          </w:p>
        </w:tc>
        <w:tc>
          <w:tcPr>
            <w:tcW w:w="7327" w:type="dxa"/>
          </w:tcPr>
          <w:p w14:paraId="521B298A">
            <w:pPr>
              <w:pStyle w:val="23"/>
              <w:spacing w:before="2"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portability,</w:t>
            </w:r>
            <w:r>
              <w:rPr>
                <w:rFonts w:hint="default" w:ascii="Times New Roman" w:hAnsi="Times New Roman" w:cs="Times New Roman"/>
                <w:spacing w:val="-11"/>
                <w:sz w:val="22"/>
              </w:rPr>
              <w:t xml:space="preserve"> </w:t>
            </w:r>
            <w:r>
              <w:rPr>
                <w:rFonts w:hint="default" w:ascii="Times New Roman" w:hAnsi="Times New Roman" w:cs="Times New Roman"/>
                <w:spacing w:val="-2"/>
                <w:sz w:val="22"/>
              </w:rPr>
              <w:t>interoperability,</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usability</w:t>
            </w:r>
            <w:r>
              <w:rPr>
                <w:rFonts w:hint="default" w:ascii="Times New Roman" w:hAnsi="Times New Roman" w:cs="Times New Roman"/>
                <w:spacing w:val="-6"/>
                <w:sz w:val="22"/>
              </w:rPr>
              <w:t xml:space="preserve"> </w:t>
            </w:r>
            <w:r>
              <w:rPr>
                <w:rFonts w:hint="default" w:ascii="Times New Roman" w:hAnsi="Times New Roman" w:cs="Times New Roman"/>
                <w:spacing w:val="-2"/>
                <w:sz w:val="22"/>
              </w:rPr>
              <w:t>,requirements.</w:t>
            </w:r>
          </w:p>
        </w:tc>
      </w:tr>
    </w:tbl>
    <w:p w14:paraId="330C418C">
      <w:pPr>
        <w:pStyle w:val="10"/>
        <w:spacing w:before="8" w:line="360" w:lineRule="auto"/>
        <w:ind w:left="2879"/>
        <w:jc w:val="left"/>
        <w:rPr>
          <w:rFonts w:hint="default" w:ascii="Times New Roman" w:hAnsi="Times New Roman" w:cs="Times New Roman"/>
        </w:rPr>
      </w:pPr>
      <w:bookmarkStart w:id="174" w:name="_bookmark50"/>
      <w:bookmarkEnd w:id="174"/>
      <w:r>
        <w:rPr>
          <w:rFonts w:hint="default" w:ascii="Times New Roman" w:hAnsi="Times New Roman" w:cs="Times New Roman"/>
          <w:spacing w:val="-2"/>
        </w:rPr>
        <w:t>Table2.17</w:t>
      </w:r>
      <w:r>
        <w:rPr>
          <w:rFonts w:hint="default" w:ascii="Times New Roman" w:hAnsi="Times New Roman" w:cs="Times New Roman"/>
          <w:spacing w:val="-5"/>
        </w:rPr>
        <w:t xml:space="preserve"> </w:t>
      </w:r>
      <w:r>
        <w:rPr>
          <w:rFonts w:hint="default" w:ascii="Times New Roman" w:hAnsi="Times New Roman" w:cs="Times New Roman"/>
          <w:spacing w:val="-2"/>
        </w:rPr>
        <w:t>NFR</w:t>
      </w:r>
      <w:r>
        <w:rPr>
          <w:rFonts w:hint="default" w:ascii="Times New Roman" w:hAnsi="Times New Roman" w:cs="Times New Roman"/>
          <w:spacing w:val="4"/>
        </w:rPr>
        <w:t xml:space="preserve"> </w:t>
      </w:r>
      <w:r>
        <w:rPr>
          <w:rFonts w:hint="default" w:ascii="Times New Roman" w:hAnsi="Times New Roman" w:cs="Times New Roman"/>
          <w:spacing w:val="-2"/>
        </w:rPr>
        <w:t>reusability</w:t>
      </w:r>
      <w:r>
        <w:rPr>
          <w:rFonts w:hint="default" w:ascii="Times New Roman" w:hAnsi="Times New Roman" w:cs="Times New Roman"/>
          <w:spacing w:val="-10"/>
        </w:rPr>
        <w:t xml:space="preserve"> </w:t>
      </w:r>
      <w:r>
        <w:rPr>
          <w:rFonts w:hint="default" w:ascii="Times New Roman" w:hAnsi="Times New Roman" w:cs="Times New Roman"/>
          <w:spacing w:val="-2"/>
        </w:rPr>
        <w:t>requirement</w:t>
      </w:r>
    </w:p>
    <w:p w14:paraId="129CC9CF">
      <w:pPr>
        <w:pStyle w:val="6"/>
        <w:spacing w:before="208" w:line="360" w:lineRule="auto"/>
        <w:ind w:left="220"/>
        <w:jc w:val="left"/>
        <w:rPr>
          <w:rFonts w:hint="default" w:ascii="Times New Roman" w:hAnsi="Times New Roman" w:cs="Times New Roman"/>
        </w:rPr>
      </w:pPr>
      <w:bookmarkStart w:id="175" w:name="Portability"/>
      <w:bookmarkEnd w:id="175"/>
      <w:r>
        <w:rPr>
          <w:rFonts w:hint="default" w:ascii="Times New Roman" w:hAnsi="Times New Roman" w:cs="Times New Roman"/>
          <w:spacing w:val="-2"/>
        </w:rPr>
        <w:t>Portability</w:t>
      </w:r>
    </w:p>
    <w:p w14:paraId="20378766">
      <w:pPr>
        <w:pStyle w:val="10"/>
        <w:spacing w:before="15" w:line="360" w:lineRule="auto"/>
        <w:jc w:val="left"/>
        <w:rPr>
          <w:rFonts w:hint="default" w:ascii="Times New Roman" w:hAnsi="Times New Roman" w:cs="Times New Roman"/>
          <w:b/>
          <w:sz w:val="20"/>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034BE1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214" w:type="dxa"/>
          </w:tcPr>
          <w:p w14:paraId="3511CC40">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w:t>
            </w:r>
            <w:r>
              <w:rPr>
                <w:rFonts w:hint="default" w:ascii="Times New Roman" w:hAnsi="Times New Roman" w:cs="Times New Roman"/>
                <w:spacing w:val="2"/>
                <w:sz w:val="22"/>
              </w:rPr>
              <w:t xml:space="preserve"> </w:t>
            </w:r>
            <w:r>
              <w:rPr>
                <w:rFonts w:hint="default" w:ascii="Times New Roman" w:hAnsi="Times New Roman" w:cs="Times New Roman"/>
                <w:spacing w:val="-5"/>
                <w:sz w:val="22"/>
              </w:rPr>
              <w:t>ID</w:t>
            </w:r>
          </w:p>
        </w:tc>
        <w:tc>
          <w:tcPr>
            <w:tcW w:w="7327" w:type="dxa"/>
          </w:tcPr>
          <w:p w14:paraId="461EC0B1">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NFR-</w:t>
            </w:r>
            <w:r>
              <w:rPr>
                <w:rFonts w:hint="default" w:ascii="Times New Roman" w:hAnsi="Times New Roman" w:cs="Times New Roman"/>
                <w:spacing w:val="-7"/>
                <w:sz w:val="22"/>
              </w:rPr>
              <w:t>10</w:t>
            </w:r>
          </w:p>
        </w:tc>
      </w:tr>
      <w:tr w14:paraId="2FB0A9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2214" w:type="dxa"/>
          </w:tcPr>
          <w:p w14:paraId="1FDA0832">
            <w:pPr>
              <w:pStyle w:val="23"/>
              <w:spacing w:before="4"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w:t>
            </w:r>
          </w:p>
        </w:tc>
        <w:tc>
          <w:tcPr>
            <w:tcW w:w="7327" w:type="dxa"/>
          </w:tcPr>
          <w:p w14:paraId="43A6641F">
            <w:pPr>
              <w:pStyle w:val="23"/>
              <w:spacing w:before="4"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The</w:t>
            </w:r>
            <w:r>
              <w:rPr>
                <w:rFonts w:hint="default" w:ascii="Times New Roman" w:hAnsi="Times New Roman" w:cs="Times New Roman"/>
                <w:spacing w:val="-11"/>
                <w:sz w:val="22"/>
              </w:rPr>
              <w:t xml:space="preserve"> </w:t>
            </w:r>
            <w:r>
              <w:rPr>
                <w:rFonts w:hint="default" w:ascii="Times New Roman" w:hAnsi="Times New Roman" w:cs="Times New Roman"/>
                <w:spacing w:val="-2"/>
                <w:sz w:val="22"/>
              </w:rPr>
              <w:t>system</w:t>
            </w:r>
            <w:r>
              <w:rPr>
                <w:rFonts w:hint="default" w:ascii="Times New Roman" w:hAnsi="Times New Roman" w:cs="Times New Roman"/>
                <w:spacing w:val="-4"/>
                <w:sz w:val="22"/>
              </w:rPr>
              <w:t xml:space="preserve"> </w:t>
            </w:r>
            <w:r>
              <w:rPr>
                <w:rFonts w:hint="default" w:ascii="Times New Roman" w:hAnsi="Times New Roman" w:cs="Times New Roman"/>
                <w:spacing w:val="-2"/>
                <w:sz w:val="22"/>
              </w:rPr>
              <w:t>shallbe</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portable.</w:t>
            </w:r>
          </w:p>
        </w:tc>
      </w:tr>
      <w:tr w14:paraId="426EA0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2" w:hRule="atLeast"/>
        </w:trPr>
        <w:tc>
          <w:tcPr>
            <w:tcW w:w="2214" w:type="dxa"/>
          </w:tcPr>
          <w:p w14:paraId="0F30F138">
            <w:pPr>
              <w:pStyle w:val="23"/>
              <w:spacing w:before="2" w:line="360" w:lineRule="auto"/>
              <w:jc w:val="left"/>
              <w:rPr>
                <w:rFonts w:hint="default" w:ascii="Times New Roman" w:hAnsi="Times New Roman" w:cs="Times New Roman"/>
                <w:sz w:val="22"/>
              </w:rPr>
            </w:pPr>
            <w:r>
              <w:rPr>
                <w:rFonts w:hint="default" w:ascii="Times New Roman" w:hAnsi="Times New Roman" w:cs="Times New Roman"/>
                <w:spacing w:val="-2"/>
                <w:sz w:val="22"/>
              </w:rPr>
              <w:t>Description</w:t>
            </w:r>
          </w:p>
        </w:tc>
        <w:tc>
          <w:tcPr>
            <w:tcW w:w="7327" w:type="dxa"/>
          </w:tcPr>
          <w:p w14:paraId="4AAE22D2">
            <w:pPr>
              <w:pStyle w:val="23"/>
              <w:spacing w:before="2" w:line="360" w:lineRule="auto"/>
              <w:ind w:left="12" w:right="179"/>
              <w:jc w:val="left"/>
              <w:rPr>
                <w:rFonts w:hint="default" w:ascii="Times New Roman" w:hAnsi="Times New Roman" w:cs="Times New Roman"/>
                <w:sz w:val="22"/>
              </w:rPr>
            </w:pPr>
            <w:r>
              <w:rPr>
                <w:rFonts w:hint="default" w:ascii="Times New Roman" w:hAnsi="Times New Roman" w:cs="Times New Roman"/>
                <w:sz w:val="22"/>
              </w:rPr>
              <w:t>The</w:t>
            </w:r>
            <w:r>
              <w:rPr>
                <w:rFonts w:hint="default" w:ascii="Times New Roman" w:hAnsi="Times New Roman" w:cs="Times New Roman"/>
                <w:spacing w:val="-10"/>
                <w:sz w:val="22"/>
              </w:rPr>
              <w:t xml:space="preserve"> </w:t>
            </w:r>
            <w:r>
              <w:rPr>
                <w:rFonts w:hint="default" w:ascii="Times New Roman" w:hAnsi="Times New Roman" w:cs="Times New Roman"/>
                <w:sz w:val="22"/>
              </w:rPr>
              <w:t>ability</w:t>
            </w:r>
            <w:r>
              <w:rPr>
                <w:rFonts w:hint="default" w:ascii="Times New Roman" w:hAnsi="Times New Roman" w:cs="Times New Roman"/>
                <w:spacing w:val="-6"/>
                <w:sz w:val="22"/>
              </w:rPr>
              <w:t xml:space="preserve"> </w:t>
            </w:r>
            <w:r>
              <w:rPr>
                <w:rFonts w:hint="default" w:ascii="Times New Roman" w:hAnsi="Times New Roman" w:cs="Times New Roman"/>
                <w:sz w:val="22"/>
              </w:rPr>
              <w:t>of</w:t>
            </w:r>
            <w:r>
              <w:rPr>
                <w:rFonts w:hint="default" w:ascii="Times New Roman" w:hAnsi="Times New Roman" w:cs="Times New Roman"/>
                <w:spacing w:val="-11"/>
                <w:sz w:val="22"/>
              </w:rPr>
              <w:t xml:space="preserve"> </w:t>
            </w:r>
            <w:r>
              <w:rPr>
                <w:rFonts w:hint="default" w:ascii="Times New Roman" w:hAnsi="Times New Roman" w:cs="Times New Roman"/>
                <w:sz w:val="22"/>
              </w:rPr>
              <w:t>software</w:t>
            </w:r>
            <w:r>
              <w:rPr>
                <w:rFonts w:hint="default" w:ascii="Times New Roman" w:hAnsi="Times New Roman" w:cs="Times New Roman"/>
                <w:spacing w:val="-12"/>
                <w:sz w:val="22"/>
              </w:rPr>
              <w:t xml:space="preserve"> </w:t>
            </w:r>
            <w:r>
              <w:rPr>
                <w:rFonts w:hint="default" w:ascii="Times New Roman" w:hAnsi="Times New Roman" w:cs="Times New Roman"/>
                <w:sz w:val="22"/>
              </w:rPr>
              <w:t>to</w:t>
            </w:r>
            <w:r>
              <w:rPr>
                <w:rFonts w:hint="default" w:ascii="Times New Roman" w:hAnsi="Times New Roman" w:cs="Times New Roman"/>
                <w:spacing w:val="-8"/>
                <w:sz w:val="22"/>
              </w:rPr>
              <w:t xml:space="preserve"> </w:t>
            </w:r>
            <w:r>
              <w:rPr>
                <w:rFonts w:hint="default" w:ascii="Times New Roman" w:hAnsi="Times New Roman" w:cs="Times New Roman"/>
                <w:sz w:val="22"/>
              </w:rPr>
              <w:t>be</w:t>
            </w:r>
            <w:r>
              <w:rPr>
                <w:rFonts w:hint="default" w:ascii="Times New Roman" w:hAnsi="Times New Roman" w:cs="Times New Roman"/>
                <w:spacing w:val="-1"/>
                <w:sz w:val="22"/>
              </w:rPr>
              <w:t xml:space="preserve"> </w:t>
            </w:r>
            <w:r>
              <w:rPr>
                <w:rFonts w:hint="default" w:ascii="Times New Roman" w:hAnsi="Times New Roman" w:cs="Times New Roman"/>
                <w:sz w:val="22"/>
              </w:rPr>
              <w:t>transferred</w:t>
            </w:r>
            <w:r>
              <w:rPr>
                <w:rFonts w:hint="default" w:ascii="Times New Roman" w:hAnsi="Times New Roman" w:cs="Times New Roman"/>
                <w:spacing w:val="-9"/>
                <w:sz w:val="22"/>
              </w:rPr>
              <w:t xml:space="preserve"> </w:t>
            </w:r>
            <w:r>
              <w:rPr>
                <w:rFonts w:hint="default" w:ascii="Times New Roman" w:hAnsi="Times New Roman" w:cs="Times New Roman"/>
                <w:sz w:val="22"/>
              </w:rPr>
              <w:t>from</w:t>
            </w:r>
            <w:r>
              <w:rPr>
                <w:rFonts w:hint="default" w:ascii="Times New Roman" w:hAnsi="Times New Roman" w:cs="Times New Roman"/>
                <w:spacing w:val="-9"/>
                <w:sz w:val="22"/>
              </w:rPr>
              <w:t xml:space="preserve"> </w:t>
            </w:r>
            <w:r>
              <w:rPr>
                <w:rFonts w:hint="default" w:ascii="Times New Roman" w:hAnsi="Times New Roman" w:cs="Times New Roman"/>
                <w:sz w:val="22"/>
              </w:rPr>
              <w:t>one</w:t>
            </w:r>
            <w:r>
              <w:rPr>
                <w:rFonts w:hint="default" w:ascii="Times New Roman" w:hAnsi="Times New Roman" w:cs="Times New Roman"/>
                <w:spacing w:val="-12"/>
                <w:sz w:val="22"/>
              </w:rPr>
              <w:t xml:space="preserve"> </w:t>
            </w:r>
            <w:r>
              <w:rPr>
                <w:rFonts w:hint="default" w:ascii="Times New Roman" w:hAnsi="Times New Roman" w:cs="Times New Roman"/>
                <w:sz w:val="22"/>
              </w:rPr>
              <w:t>machine</w:t>
            </w:r>
            <w:r>
              <w:rPr>
                <w:rFonts w:hint="default" w:ascii="Times New Roman" w:hAnsi="Times New Roman" w:cs="Times New Roman"/>
                <w:spacing w:val="-4"/>
                <w:sz w:val="22"/>
              </w:rPr>
              <w:t xml:space="preserve"> </w:t>
            </w:r>
            <w:r>
              <w:rPr>
                <w:rFonts w:hint="default" w:ascii="Times New Roman" w:hAnsi="Times New Roman" w:cs="Times New Roman"/>
                <w:sz w:val="22"/>
              </w:rPr>
              <w:t>or</w:t>
            </w:r>
            <w:r>
              <w:rPr>
                <w:rFonts w:hint="default" w:ascii="Times New Roman" w:hAnsi="Times New Roman" w:cs="Times New Roman"/>
                <w:spacing w:val="-11"/>
                <w:sz w:val="22"/>
              </w:rPr>
              <w:t xml:space="preserve"> </w:t>
            </w:r>
            <w:r>
              <w:rPr>
                <w:rFonts w:hint="default" w:ascii="Times New Roman" w:hAnsi="Times New Roman" w:cs="Times New Roman"/>
                <w:sz w:val="22"/>
              </w:rPr>
              <w:t>system</w:t>
            </w:r>
            <w:r>
              <w:rPr>
                <w:rFonts w:hint="default" w:ascii="Times New Roman" w:hAnsi="Times New Roman" w:cs="Times New Roman"/>
                <w:spacing w:val="-8"/>
                <w:sz w:val="22"/>
              </w:rPr>
              <w:t xml:space="preserve"> </w:t>
            </w:r>
            <w:r>
              <w:rPr>
                <w:rFonts w:hint="default" w:ascii="Times New Roman" w:hAnsi="Times New Roman" w:cs="Times New Roman"/>
                <w:sz w:val="22"/>
              </w:rPr>
              <w:t>to</w:t>
            </w:r>
            <w:r>
              <w:rPr>
                <w:rFonts w:hint="default" w:ascii="Times New Roman" w:hAnsi="Times New Roman" w:cs="Times New Roman"/>
                <w:spacing w:val="-12"/>
                <w:sz w:val="22"/>
              </w:rPr>
              <w:t xml:space="preserve"> </w:t>
            </w:r>
            <w:r>
              <w:rPr>
                <w:rFonts w:hint="default" w:ascii="Times New Roman" w:hAnsi="Times New Roman" w:cs="Times New Roman"/>
                <w:sz w:val="22"/>
              </w:rPr>
              <w:t>another is referred to</w:t>
            </w:r>
            <w:r>
              <w:rPr>
                <w:rFonts w:hint="default" w:ascii="Times New Roman" w:hAnsi="Times New Roman" w:cs="Times New Roman"/>
                <w:spacing w:val="-3"/>
                <w:sz w:val="22"/>
              </w:rPr>
              <w:t xml:space="preserve"> </w:t>
            </w:r>
            <w:r>
              <w:rPr>
                <w:rFonts w:hint="default" w:ascii="Times New Roman" w:hAnsi="Times New Roman" w:cs="Times New Roman"/>
                <w:sz w:val="22"/>
              </w:rPr>
              <w:t>as portability.</w:t>
            </w:r>
            <w:r>
              <w:rPr>
                <w:rFonts w:hint="default" w:ascii="Times New Roman" w:hAnsi="Times New Roman" w:cs="Times New Roman"/>
                <w:spacing w:val="-2"/>
                <w:sz w:val="22"/>
              </w:rPr>
              <w:t xml:space="preserve"> </w:t>
            </w:r>
            <w:r>
              <w:rPr>
                <w:rFonts w:hint="default" w:ascii="Times New Roman" w:hAnsi="Times New Roman" w:cs="Times New Roman"/>
                <w:sz w:val="22"/>
              </w:rPr>
              <w:t>The system shall be portable by being modularized, self-described, machine independent, and software independent.</w:t>
            </w:r>
          </w:p>
        </w:tc>
      </w:tr>
      <w:tr w14:paraId="790C3E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214" w:type="dxa"/>
          </w:tcPr>
          <w:p w14:paraId="1B1FDAD0">
            <w:pPr>
              <w:pStyle w:val="23"/>
              <w:spacing w:before="2" w:line="360" w:lineRule="auto"/>
              <w:jc w:val="left"/>
              <w:rPr>
                <w:rFonts w:hint="default" w:ascii="Times New Roman" w:hAnsi="Times New Roman" w:cs="Times New Roman"/>
                <w:sz w:val="22"/>
              </w:rPr>
            </w:pPr>
            <w:r>
              <w:rPr>
                <w:rFonts w:hint="default" w:ascii="Times New Roman" w:hAnsi="Times New Roman" w:cs="Times New Roman"/>
                <w:spacing w:val="-2"/>
                <w:sz w:val="22"/>
              </w:rPr>
              <w:t>Source</w:t>
            </w:r>
          </w:p>
        </w:tc>
        <w:tc>
          <w:tcPr>
            <w:tcW w:w="7327" w:type="dxa"/>
          </w:tcPr>
          <w:p w14:paraId="2F61DCE0">
            <w:pPr>
              <w:pStyle w:val="23"/>
              <w:spacing w:before="2"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All</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concerned</w:t>
            </w:r>
            <w:r>
              <w:rPr>
                <w:rFonts w:hint="default" w:ascii="Times New Roman" w:hAnsi="Times New Roman" w:cs="Times New Roman"/>
                <w:spacing w:val="-8"/>
                <w:sz w:val="22"/>
              </w:rPr>
              <w:t xml:space="preserve"> </w:t>
            </w:r>
            <w:r>
              <w:rPr>
                <w:rFonts w:hint="default" w:ascii="Times New Roman" w:hAnsi="Times New Roman" w:cs="Times New Roman"/>
                <w:spacing w:val="-4"/>
                <w:sz w:val="22"/>
              </w:rPr>
              <w:t>user</w:t>
            </w:r>
          </w:p>
        </w:tc>
      </w:tr>
      <w:tr w14:paraId="11C142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07" w:hRule="atLeast"/>
        </w:trPr>
        <w:tc>
          <w:tcPr>
            <w:tcW w:w="2214" w:type="dxa"/>
          </w:tcPr>
          <w:p w14:paraId="1190161B">
            <w:pPr>
              <w:pStyle w:val="23"/>
              <w:spacing w:before="2" w:line="360" w:lineRule="auto"/>
              <w:jc w:val="left"/>
              <w:rPr>
                <w:rFonts w:hint="default" w:ascii="Times New Roman" w:hAnsi="Times New Roman" w:cs="Times New Roman"/>
                <w:sz w:val="22"/>
              </w:rPr>
            </w:pPr>
            <w:r>
              <w:rPr>
                <w:rFonts w:hint="default" w:ascii="Times New Roman" w:hAnsi="Times New Roman" w:cs="Times New Roman"/>
                <w:spacing w:val="-2"/>
                <w:sz w:val="22"/>
              </w:rPr>
              <w:t>Priority</w:t>
            </w:r>
          </w:p>
        </w:tc>
        <w:tc>
          <w:tcPr>
            <w:tcW w:w="7327" w:type="dxa"/>
          </w:tcPr>
          <w:p w14:paraId="342F3D43">
            <w:pPr>
              <w:pStyle w:val="23"/>
              <w:spacing w:before="2"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Medium</w:t>
            </w:r>
          </w:p>
        </w:tc>
      </w:tr>
      <w:tr w14:paraId="4B4BC0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6" w:hRule="atLeast"/>
        </w:trPr>
        <w:tc>
          <w:tcPr>
            <w:tcW w:w="2214" w:type="dxa"/>
          </w:tcPr>
          <w:p w14:paraId="0C56E57A">
            <w:pPr>
              <w:pStyle w:val="23"/>
              <w:spacing w:before="1" w:line="360" w:lineRule="auto"/>
              <w:jc w:val="left"/>
              <w:rPr>
                <w:rFonts w:hint="default" w:ascii="Times New Roman" w:hAnsi="Times New Roman" w:cs="Times New Roman"/>
                <w:sz w:val="22"/>
              </w:rPr>
            </w:pPr>
            <w:r>
              <w:rPr>
                <w:rFonts w:hint="default" w:ascii="Times New Roman" w:hAnsi="Times New Roman" w:cs="Times New Roman"/>
                <w:spacing w:val="-2"/>
                <w:sz w:val="22"/>
              </w:rPr>
              <w:t>Related</w:t>
            </w:r>
          </w:p>
          <w:p w14:paraId="6129D70A">
            <w:pPr>
              <w:pStyle w:val="23"/>
              <w:spacing w:before="241"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Requirements</w:t>
            </w:r>
          </w:p>
        </w:tc>
        <w:tc>
          <w:tcPr>
            <w:tcW w:w="7327" w:type="dxa"/>
          </w:tcPr>
          <w:p w14:paraId="559F9ECC">
            <w:pPr>
              <w:pStyle w:val="23"/>
              <w:spacing w:before="1"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Reusability</w:t>
            </w:r>
          </w:p>
          <w:p w14:paraId="11AE11DF">
            <w:pPr>
              <w:pStyle w:val="23"/>
              <w:spacing w:before="241"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Interoperability</w:t>
            </w:r>
          </w:p>
        </w:tc>
      </w:tr>
    </w:tbl>
    <w:p w14:paraId="6F752990">
      <w:pPr>
        <w:pStyle w:val="10"/>
        <w:spacing w:before="227" w:line="360" w:lineRule="auto"/>
        <w:jc w:val="left"/>
        <w:rPr>
          <w:rFonts w:hint="default" w:ascii="Times New Roman" w:hAnsi="Times New Roman" w:cs="Times New Roman"/>
          <w:b/>
        </w:rPr>
      </w:pPr>
    </w:p>
    <w:p w14:paraId="394F7A69">
      <w:pPr>
        <w:pStyle w:val="10"/>
        <w:spacing w:line="360" w:lineRule="auto"/>
        <w:ind w:right="411"/>
        <w:jc w:val="left"/>
        <w:rPr>
          <w:rFonts w:hint="default" w:ascii="Times New Roman" w:hAnsi="Times New Roman" w:cs="Times New Roman"/>
        </w:rPr>
      </w:pPr>
      <w:bookmarkStart w:id="176" w:name="_bookmark51"/>
      <w:bookmarkEnd w:id="176"/>
      <w:r>
        <w:rPr>
          <w:rFonts w:hint="default" w:ascii="Times New Roman" w:hAnsi="Times New Roman" w:cs="Times New Roman"/>
        </w:rPr>
        <w:t>Table2.18NFR</w:t>
      </w:r>
      <w:r>
        <w:rPr>
          <w:rFonts w:hint="default" w:ascii="Times New Roman" w:hAnsi="Times New Roman" w:cs="Times New Roman"/>
          <w:spacing w:val="-13"/>
        </w:rPr>
        <w:t xml:space="preserve"> </w:t>
      </w:r>
      <w:r>
        <w:rPr>
          <w:rFonts w:hint="default" w:ascii="Times New Roman" w:hAnsi="Times New Roman" w:cs="Times New Roman"/>
        </w:rPr>
        <w:t>probability</w:t>
      </w:r>
      <w:r>
        <w:rPr>
          <w:rFonts w:hint="default" w:ascii="Times New Roman" w:hAnsi="Times New Roman" w:cs="Times New Roman"/>
          <w:spacing w:val="-15"/>
        </w:rPr>
        <w:t xml:space="preserve"> </w:t>
      </w:r>
      <w:r>
        <w:rPr>
          <w:rFonts w:hint="default" w:ascii="Times New Roman" w:hAnsi="Times New Roman" w:cs="Times New Roman"/>
          <w:spacing w:val="-2"/>
        </w:rPr>
        <w:t>requirements</w:t>
      </w:r>
    </w:p>
    <w:p w14:paraId="4B937A1A">
      <w:pPr>
        <w:pStyle w:val="6"/>
        <w:spacing w:before="204" w:line="360" w:lineRule="auto"/>
        <w:ind w:left="220"/>
        <w:jc w:val="left"/>
        <w:rPr>
          <w:rFonts w:hint="default" w:ascii="Times New Roman" w:hAnsi="Times New Roman" w:cs="Times New Roman"/>
        </w:rPr>
      </w:pPr>
      <w:bookmarkStart w:id="177" w:name="Interoperability"/>
      <w:bookmarkEnd w:id="177"/>
      <w:r>
        <w:rPr>
          <w:rFonts w:hint="default" w:ascii="Times New Roman" w:hAnsi="Times New Roman" w:cs="Times New Roman"/>
          <w:spacing w:val="-2"/>
        </w:rPr>
        <w:t>Interoperability</w:t>
      </w:r>
    </w:p>
    <w:p w14:paraId="4695A62B">
      <w:pPr>
        <w:pStyle w:val="10"/>
        <w:spacing w:before="17" w:line="360" w:lineRule="auto"/>
        <w:jc w:val="left"/>
        <w:rPr>
          <w:rFonts w:hint="default" w:ascii="Times New Roman" w:hAnsi="Times New Roman" w:cs="Times New Roman"/>
          <w:b/>
          <w:sz w:val="20"/>
        </w:r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05EEB2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214" w:type="dxa"/>
          </w:tcPr>
          <w:p w14:paraId="61C6E327">
            <w:pPr>
              <w:pStyle w:val="23"/>
              <w:spacing w:before="3"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w:t>
            </w:r>
            <w:r>
              <w:rPr>
                <w:rFonts w:hint="default" w:ascii="Times New Roman" w:hAnsi="Times New Roman" w:cs="Times New Roman"/>
                <w:spacing w:val="2"/>
                <w:sz w:val="22"/>
              </w:rPr>
              <w:t xml:space="preserve"> </w:t>
            </w:r>
            <w:r>
              <w:rPr>
                <w:rFonts w:hint="default" w:ascii="Times New Roman" w:hAnsi="Times New Roman" w:cs="Times New Roman"/>
                <w:spacing w:val="-5"/>
                <w:sz w:val="22"/>
              </w:rPr>
              <w:t>ID</w:t>
            </w:r>
          </w:p>
        </w:tc>
        <w:tc>
          <w:tcPr>
            <w:tcW w:w="7327" w:type="dxa"/>
          </w:tcPr>
          <w:p w14:paraId="49186B21">
            <w:pPr>
              <w:pStyle w:val="23"/>
              <w:spacing w:before="3"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NFR-</w:t>
            </w:r>
            <w:r>
              <w:rPr>
                <w:rFonts w:hint="default" w:ascii="Times New Roman" w:hAnsi="Times New Roman" w:cs="Times New Roman"/>
                <w:spacing w:val="-7"/>
                <w:sz w:val="22"/>
              </w:rPr>
              <w:t>11</w:t>
            </w:r>
          </w:p>
        </w:tc>
      </w:tr>
      <w:tr w14:paraId="59D8C2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7" w:hRule="atLeast"/>
        </w:trPr>
        <w:tc>
          <w:tcPr>
            <w:tcW w:w="2214" w:type="dxa"/>
          </w:tcPr>
          <w:p w14:paraId="26CB12CE">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w:t>
            </w:r>
          </w:p>
        </w:tc>
        <w:tc>
          <w:tcPr>
            <w:tcW w:w="7327" w:type="dxa"/>
          </w:tcPr>
          <w:p w14:paraId="5F637237">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The</w:t>
            </w:r>
            <w:r>
              <w:rPr>
                <w:rFonts w:hint="default" w:ascii="Times New Roman" w:hAnsi="Times New Roman" w:cs="Times New Roman"/>
                <w:spacing w:val="-11"/>
                <w:sz w:val="22"/>
              </w:rPr>
              <w:t xml:space="preserve"> </w:t>
            </w:r>
            <w:r>
              <w:rPr>
                <w:rFonts w:hint="default" w:ascii="Times New Roman" w:hAnsi="Times New Roman" w:cs="Times New Roman"/>
                <w:spacing w:val="-2"/>
                <w:sz w:val="22"/>
              </w:rPr>
              <w:t>system</w:t>
            </w:r>
            <w:r>
              <w:rPr>
                <w:rFonts w:hint="default" w:ascii="Times New Roman" w:hAnsi="Times New Roman" w:cs="Times New Roman"/>
                <w:spacing w:val="-7"/>
                <w:sz w:val="22"/>
              </w:rPr>
              <w:t xml:space="preserve"> </w:t>
            </w:r>
            <w:r>
              <w:rPr>
                <w:rFonts w:hint="default" w:ascii="Times New Roman" w:hAnsi="Times New Roman" w:cs="Times New Roman"/>
                <w:spacing w:val="-2"/>
                <w:sz w:val="22"/>
              </w:rPr>
              <w:t>shall</w:t>
            </w:r>
            <w:r>
              <w:rPr>
                <w:rFonts w:hint="default" w:ascii="Times New Roman" w:hAnsi="Times New Roman" w:cs="Times New Roman"/>
                <w:spacing w:val="-8"/>
                <w:sz w:val="22"/>
              </w:rPr>
              <w:t xml:space="preserve"> </w:t>
            </w:r>
            <w:r>
              <w:rPr>
                <w:rFonts w:hint="default" w:ascii="Times New Roman" w:hAnsi="Times New Roman" w:cs="Times New Roman"/>
                <w:spacing w:val="-2"/>
                <w:sz w:val="22"/>
              </w:rPr>
              <w:t>interporable.</w:t>
            </w:r>
          </w:p>
        </w:tc>
      </w:tr>
      <w:tr w14:paraId="4E9557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0" w:hRule="atLeast"/>
        </w:trPr>
        <w:tc>
          <w:tcPr>
            <w:tcW w:w="2214" w:type="dxa"/>
          </w:tcPr>
          <w:p w14:paraId="391CB6EE">
            <w:pPr>
              <w:pStyle w:val="23"/>
              <w:spacing w:line="360" w:lineRule="auto"/>
              <w:jc w:val="left"/>
              <w:rPr>
                <w:rFonts w:hint="default" w:ascii="Times New Roman" w:hAnsi="Times New Roman" w:cs="Times New Roman"/>
                <w:sz w:val="22"/>
              </w:rPr>
            </w:pPr>
            <w:r>
              <w:rPr>
                <w:rFonts w:hint="default" w:ascii="Times New Roman" w:hAnsi="Times New Roman" w:cs="Times New Roman"/>
                <w:spacing w:val="-2"/>
                <w:sz w:val="22"/>
              </w:rPr>
              <w:t>Description</w:t>
            </w:r>
          </w:p>
        </w:tc>
        <w:tc>
          <w:tcPr>
            <w:tcW w:w="7327" w:type="dxa"/>
          </w:tcPr>
          <w:p w14:paraId="17235CDD">
            <w:pPr>
              <w:pStyle w:val="23"/>
              <w:spacing w:line="360" w:lineRule="auto"/>
              <w:ind w:left="12"/>
              <w:jc w:val="left"/>
              <w:rPr>
                <w:rFonts w:hint="default" w:ascii="Times New Roman" w:hAnsi="Times New Roman" w:cs="Times New Roman"/>
                <w:sz w:val="22"/>
              </w:rPr>
            </w:pPr>
            <w:r>
              <w:rPr>
                <w:rFonts w:hint="default" w:ascii="Times New Roman" w:hAnsi="Times New Roman" w:cs="Times New Roman"/>
                <w:sz w:val="22"/>
              </w:rPr>
              <w:t>interoperability is a characteristic of a product or system, whose interfaces are completely</w:t>
            </w:r>
            <w:r>
              <w:rPr>
                <w:rFonts w:hint="default" w:ascii="Times New Roman" w:hAnsi="Times New Roman" w:cs="Times New Roman"/>
                <w:spacing w:val="-1"/>
                <w:sz w:val="22"/>
              </w:rPr>
              <w:t xml:space="preserve"> </w:t>
            </w:r>
            <w:r>
              <w:rPr>
                <w:rFonts w:hint="default" w:ascii="Times New Roman" w:hAnsi="Times New Roman" w:cs="Times New Roman"/>
                <w:sz w:val="22"/>
              </w:rPr>
              <w:t>understood, to work with other products or systems, at present or in the future, in either implementation or access, without any restrictions. This system</w:t>
            </w:r>
            <w:r>
              <w:rPr>
                <w:rFonts w:hint="default" w:ascii="Times New Roman" w:hAnsi="Times New Roman" w:cs="Times New Roman"/>
                <w:spacing w:val="-6"/>
                <w:sz w:val="22"/>
              </w:rPr>
              <w:t xml:space="preserve"> </w:t>
            </w:r>
            <w:r>
              <w:rPr>
                <w:rFonts w:hint="default" w:ascii="Times New Roman" w:hAnsi="Times New Roman" w:cs="Times New Roman"/>
                <w:sz w:val="22"/>
              </w:rPr>
              <w:t>shall</w:t>
            </w:r>
            <w:r>
              <w:rPr>
                <w:rFonts w:hint="default" w:ascii="Times New Roman" w:hAnsi="Times New Roman" w:cs="Times New Roman"/>
                <w:spacing w:val="-2"/>
                <w:sz w:val="22"/>
              </w:rPr>
              <w:t xml:space="preserve"> </w:t>
            </w:r>
            <w:r>
              <w:rPr>
                <w:rFonts w:hint="default" w:ascii="Times New Roman" w:hAnsi="Times New Roman" w:cs="Times New Roman"/>
                <w:sz w:val="22"/>
              </w:rPr>
              <w:t>be</w:t>
            </w:r>
            <w:r>
              <w:rPr>
                <w:rFonts w:hint="default" w:ascii="Times New Roman" w:hAnsi="Times New Roman" w:cs="Times New Roman"/>
                <w:spacing w:val="-4"/>
                <w:sz w:val="22"/>
              </w:rPr>
              <w:t xml:space="preserve"> </w:t>
            </w:r>
            <w:r>
              <w:rPr>
                <w:rFonts w:hint="default" w:ascii="Times New Roman" w:hAnsi="Times New Roman" w:cs="Times New Roman"/>
                <w:sz w:val="22"/>
              </w:rPr>
              <w:t>interoperable</w:t>
            </w:r>
            <w:r>
              <w:rPr>
                <w:rFonts w:hint="default" w:ascii="Times New Roman" w:hAnsi="Times New Roman" w:cs="Times New Roman"/>
                <w:spacing w:val="-4"/>
                <w:sz w:val="22"/>
              </w:rPr>
              <w:t xml:space="preserve"> </w:t>
            </w:r>
            <w:r>
              <w:rPr>
                <w:rFonts w:hint="default" w:ascii="Times New Roman" w:hAnsi="Times New Roman" w:cs="Times New Roman"/>
                <w:sz w:val="22"/>
              </w:rPr>
              <w:t>if</w:t>
            </w:r>
            <w:r>
              <w:rPr>
                <w:rFonts w:hint="default" w:ascii="Times New Roman" w:hAnsi="Times New Roman" w:cs="Times New Roman"/>
                <w:spacing w:val="-2"/>
                <w:sz w:val="22"/>
              </w:rPr>
              <w:t xml:space="preserve"> </w:t>
            </w:r>
            <w:r>
              <w:rPr>
                <w:rFonts w:hint="default" w:ascii="Times New Roman" w:hAnsi="Times New Roman" w:cs="Times New Roman"/>
                <w:sz w:val="22"/>
              </w:rPr>
              <w:t>anyone</w:t>
            </w:r>
            <w:r>
              <w:rPr>
                <w:rFonts w:hint="default" w:ascii="Times New Roman" w:hAnsi="Times New Roman" w:cs="Times New Roman"/>
                <w:spacing w:val="-4"/>
                <w:sz w:val="22"/>
              </w:rPr>
              <w:t xml:space="preserve"> </w:t>
            </w:r>
            <w:r>
              <w:rPr>
                <w:rFonts w:hint="default" w:ascii="Times New Roman" w:hAnsi="Times New Roman" w:cs="Times New Roman"/>
                <w:sz w:val="22"/>
              </w:rPr>
              <w:t>wants</w:t>
            </w:r>
            <w:r>
              <w:rPr>
                <w:rFonts w:hint="default" w:ascii="Times New Roman" w:hAnsi="Times New Roman" w:cs="Times New Roman"/>
                <w:spacing w:val="-4"/>
                <w:sz w:val="22"/>
              </w:rPr>
              <w:t xml:space="preserve"> </w:t>
            </w:r>
            <w:r>
              <w:rPr>
                <w:rFonts w:hint="default" w:ascii="Times New Roman" w:hAnsi="Times New Roman" w:cs="Times New Roman"/>
                <w:sz w:val="22"/>
              </w:rPr>
              <w:t>to</w:t>
            </w:r>
            <w:r>
              <w:rPr>
                <w:rFonts w:hint="default" w:ascii="Times New Roman" w:hAnsi="Times New Roman" w:cs="Times New Roman"/>
                <w:spacing w:val="-3"/>
                <w:sz w:val="22"/>
              </w:rPr>
              <w:t xml:space="preserve"> </w:t>
            </w:r>
            <w:r>
              <w:rPr>
                <w:rFonts w:hint="default" w:ascii="Times New Roman" w:hAnsi="Times New Roman" w:cs="Times New Roman"/>
                <w:sz w:val="22"/>
              </w:rPr>
              <w:t>develop</w:t>
            </w:r>
            <w:r>
              <w:rPr>
                <w:rFonts w:hint="default" w:ascii="Times New Roman" w:hAnsi="Times New Roman" w:cs="Times New Roman"/>
                <w:spacing w:val="-5"/>
                <w:sz w:val="22"/>
              </w:rPr>
              <w:t xml:space="preserve"> </w:t>
            </w:r>
            <w:r>
              <w:rPr>
                <w:rFonts w:hint="default" w:ascii="Times New Roman" w:hAnsi="Times New Roman" w:cs="Times New Roman"/>
                <w:sz w:val="22"/>
              </w:rPr>
              <w:t>system</w:t>
            </w:r>
            <w:r>
              <w:rPr>
                <w:rFonts w:hint="default" w:ascii="Times New Roman" w:hAnsi="Times New Roman" w:cs="Times New Roman"/>
                <w:spacing w:val="-3"/>
                <w:sz w:val="22"/>
              </w:rPr>
              <w:t xml:space="preserve"> </w:t>
            </w:r>
            <w:r>
              <w:rPr>
                <w:rFonts w:hint="default" w:ascii="Times New Roman" w:hAnsi="Times New Roman" w:cs="Times New Roman"/>
                <w:sz w:val="22"/>
              </w:rPr>
              <w:t>which</w:t>
            </w:r>
            <w:r>
              <w:rPr>
                <w:rFonts w:hint="default" w:ascii="Times New Roman" w:hAnsi="Times New Roman" w:cs="Times New Roman"/>
                <w:spacing w:val="-5"/>
                <w:sz w:val="22"/>
              </w:rPr>
              <w:t xml:space="preserve"> </w:t>
            </w:r>
            <w:r>
              <w:rPr>
                <w:rFonts w:hint="default" w:ascii="Times New Roman" w:hAnsi="Times New Roman" w:cs="Times New Roman"/>
                <w:sz w:val="22"/>
              </w:rPr>
              <w:t>is</w:t>
            </w:r>
            <w:r>
              <w:rPr>
                <w:rFonts w:hint="default" w:ascii="Times New Roman" w:hAnsi="Times New Roman" w:cs="Times New Roman"/>
                <w:spacing w:val="-4"/>
                <w:sz w:val="22"/>
              </w:rPr>
              <w:t xml:space="preserve"> </w:t>
            </w:r>
            <w:r>
              <w:rPr>
                <w:rFonts w:hint="default" w:ascii="Times New Roman" w:hAnsi="Times New Roman" w:cs="Times New Roman"/>
                <w:sz w:val="22"/>
              </w:rPr>
              <w:t>related to this system.</w:t>
            </w:r>
          </w:p>
        </w:tc>
      </w:tr>
      <w:tr w14:paraId="0DF8C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2214" w:type="dxa"/>
          </w:tcPr>
          <w:p w14:paraId="753F86DA">
            <w:pPr>
              <w:pStyle w:val="23"/>
              <w:spacing w:before="1" w:line="360" w:lineRule="auto"/>
              <w:jc w:val="left"/>
              <w:rPr>
                <w:rFonts w:hint="default" w:ascii="Times New Roman" w:hAnsi="Times New Roman" w:cs="Times New Roman"/>
                <w:sz w:val="22"/>
              </w:rPr>
            </w:pPr>
            <w:r>
              <w:rPr>
                <w:rFonts w:hint="default" w:ascii="Times New Roman" w:hAnsi="Times New Roman" w:cs="Times New Roman"/>
                <w:spacing w:val="-2"/>
                <w:sz w:val="22"/>
              </w:rPr>
              <w:t>Source</w:t>
            </w:r>
          </w:p>
        </w:tc>
        <w:tc>
          <w:tcPr>
            <w:tcW w:w="7327" w:type="dxa"/>
          </w:tcPr>
          <w:p w14:paraId="4CE98CAC">
            <w:pPr>
              <w:pStyle w:val="23"/>
              <w:spacing w:before="1"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All</w:t>
            </w:r>
            <w:r>
              <w:rPr>
                <w:rFonts w:hint="default" w:ascii="Times New Roman" w:hAnsi="Times New Roman" w:cs="Times New Roman"/>
                <w:spacing w:val="-3"/>
                <w:sz w:val="22"/>
              </w:rPr>
              <w:t xml:space="preserve"> </w:t>
            </w:r>
            <w:r>
              <w:rPr>
                <w:rFonts w:hint="default" w:ascii="Times New Roman" w:hAnsi="Times New Roman" w:cs="Times New Roman"/>
                <w:spacing w:val="-2"/>
                <w:sz w:val="22"/>
              </w:rPr>
              <w:t>concerned</w:t>
            </w:r>
            <w:r>
              <w:rPr>
                <w:rFonts w:hint="default" w:ascii="Times New Roman" w:hAnsi="Times New Roman" w:cs="Times New Roman"/>
                <w:spacing w:val="-8"/>
                <w:sz w:val="22"/>
              </w:rPr>
              <w:t xml:space="preserve"> </w:t>
            </w:r>
            <w:r>
              <w:rPr>
                <w:rFonts w:hint="default" w:ascii="Times New Roman" w:hAnsi="Times New Roman" w:cs="Times New Roman"/>
                <w:spacing w:val="-4"/>
                <w:sz w:val="22"/>
              </w:rPr>
              <w:t>user</w:t>
            </w:r>
          </w:p>
        </w:tc>
      </w:tr>
    </w:tbl>
    <w:p w14:paraId="2E66AEB5">
      <w:pPr>
        <w:spacing w:after="0" w:line="360" w:lineRule="auto"/>
        <w:jc w:val="left"/>
        <w:rPr>
          <w:rFonts w:hint="default" w:ascii="Times New Roman" w:hAnsi="Times New Roman" w:cs="Times New Roman"/>
          <w:sz w:val="22"/>
        </w:rPr>
        <w:sectPr>
          <w:type w:val="continuous"/>
          <w:pgSz w:w="12240" w:h="15840"/>
          <w:pgMar w:top="1420" w:right="60" w:bottom="1434" w:left="1220" w:header="0" w:footer="939" w:gutter="0"/>
          <w:cols w:space="720" w:num="1"/>
        </w:sectPr>
      </w:pPr>
    </w:p>
    <w:tbl>
      <w:tblPr>
        <w:tblStyle w:val="9"/>
        <w:tblW w:w="0" w:type="auto"/>
        <w:tblInd w:w="1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14"/>
        <w:gridCol w:w="7327"/>
      </w:tblGrid>
      <w:tr w14:paraId="79772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2214" w:type="dxa"/>
          </w:tcPr>
          <w:p w14:paraId="76C09B79">
            <w:pPr>
              <w:pStyle w:val="23"/>
              <w:spacing w:before="2" w:line="360" w:lineRule="auto"/>
              <w:jc w:val="left"/>
              <w:rPr>
                <w:rFonts w:hint="default" w:ascii="Times New Roman" w:hAnsi="Times New Roman" w:cs="Times New Roman"/>
                <w:sz w:val="22"/>
              </w:rPr>
            </w:pPr>
            <w:r>
              <w:rPr>
                <w:rFonts w:hint="default" w:ascii="Times New Roman" w:hAnsi="Times New Roman" w:cs="Times New Roman"/>
                <w:spacing w:val="-2"/>
                <w:sz w:val="22"/>
              </w:rPr>
              <w:t>Priority</w:t>
            </w:r>
          </w:p>
        </w:tc>
        <w:tc>
          <w:tcPr>
            <w:tcW w:w="7327" w:type="dxa"/>
          </w:tcPr>
          <w:p w14:paraId="0D2C0963">
            <w:pPr>
              <w:pStyle w:val="23"/>
              <w:spacing w:before="2"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Medium</w:t>
            </w:r>
          </w:p>
        </w:tc>
      </w:tr>
      <w:tr w14:paraId="425960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7" w:hRule="atLeast"/>
        </w:trPr>
        <w:tc>
          <w:tcPr>
            <w:tcW w:w="2214" w:type="dxa"/>
          </w:tcPr>
          <w:p w14:paraId="3FFC6255">
            <w:pPr>
              <w:pStyle w:val="23"/>
              <w:spacing w:before="1" w:line="360" w:lineRule="auto"/>
              <w:jc w:val="left"/>
              <w:rPr>
                <w:rFonts w:hint="default" w:ascii="Times New Roman" w:hAnsi="Times New Roman" w:cs="Times New Roman"/>
                <w:sz w:val="22"/>
              </w:rPr>
            </w:pPr>
            <w:r>
              <w:rPr>
                <w:rFonts w:hint="default" w:ascii="Times New Roman" w:hAnsi="Times New Roman" w:cs="Times New Roman"/>
                <w:spacing w:val="-2"/>
                <w:sz w:val="22"/>
              </w:rPr>
              <w:t>Related</w:t>
            </w:r>
          </w:p>
          <w:p w14:paraId="206A674E">
            <w:pPr>
              <w:pStyle w:val="23"/>
              <w:spacing w:before="243" w:line="360" w:lineRule="auto"/>
              <w:jc w:val="left"/>
              <w:rPr>
                <w:rFonts w:hint="default" w:ascii="Times New Roman" w:hAnsi="Times New Roman" w:cs="Times New Roman"/>
                <w:sz w:val="22"/>
              </w:rPr>
            </w:pPr>
            <w:r>
              <w:rPr>
                <w:rFonts w:hint="default" w:ascii="Times New Roman" w:hAnsi="Times New Roman" w:cs="Times New Roman"/>
                <w:spacing w:val="-2"/>
                <w:sz w:val="22"/>
              </w:rPr>
              <w:t>Requirements</w:t>
            </w:r>
          </w:p>
        </w:tc>
        <w:tc>
          <w:tcPr>
            <w:tcW w:w="7327" w:type="dxa"/>
          </w:tcPr>
          <w:p w14:paraId="0AEE4BD4">
            <w:pPr>
              <w:pStyle w:val="23"/>
              <w:spacing w:before="1"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Reusability</w:t>
            </w:r>
          </w:p>
          <w:p w14:paraId="0F9E00E0">
            <w:pPr>
              <w:pStyle w:val="23"/>
              <w:spacing w:before="243" w:line="360" w:lineRule="auto"/>
              <w:ind w:left="12"/>
              <w:jc w:val="left"/>
              <w:rPr>
                <w:rFonts w:hint="default" w:ascii="Times New Roman" w:hAnsi="Times New Roman" w:cs="Times New Roman"/>
                <w:sz w:val="22"/>
              </w:rPr>
            </w:pPr>
            <w:r>
              <w:rPr>
                <w:rFonts w:hint="default" w:ascii="Times New Roman" w:hAnsi="Times New Roman" w:cs="Times New Roman"/>
                <w:spacing w:val="-2"/>
                <w:sz w:val="22"/>
              </w:rPr>
              <w:t>Portability</w:t>
            </w:r>
          </w:p>
        </w:tc>
      </w:tr>
    </w:tbl>
    <w:p w14:paraId="3BC271FB">
      <w:pPr>
        <w:pStyle w:val="10"/>
        <w:spacing w:before="242" w:line="360" w:lineRule="auto"/>
        <w:jc w:val="left"/>
        <w:rPr>
          <w:rFonts w:hint="default" w:ascii="Times New Roman" w:hAnsi="Times New Roman" w:cs="Times New Roman"/>
          <w:b/>
        </w:rPr>
      </w:pPr>
    </w:p>
    <w:p w14:paraId="1F400F29">
      <w:pPr>
        <w:pStyle w:val="10"/>
        <w:spacing w:line="360" w:lineRule="auto"/>
        <w:ind w:left="2442"/>
        <w:jc w:val="left"/>
        <w:rPr>
          <w:rFonts w:hint="default" w:ascii="Times New Roman" w:hAnsi="Times New Roman" w:cs="Times New Roman"/>
        </w:rPr>
      </w:pPr>
      <w:bookmarkStart w:id="178" w:name="_bookmark52"/>
      <w:bookmarkEnd w:id="178"/>
      <w:r>
        <w:rPr>
          <w:rFonts w:hint="default" w:ascii="Times New Roman" w:hAnsi="Times New Roman" w:cs="Times New Roman"/>
          <w:spacing w:val="-2"/>
        </w:rPr>
        <w:t>Table2.19</w:t>
      </w:r>
      <w:r>
        <w:rPr>
          <w:rFonts w:hint="default" w:ascii="Times New Roman" w:hAnsi="Times New Roman" w:cs="Times New Roman"/>
          <w:spacing w:val="-1"/>
        </w:rPr>
        <w:t xml:space="preserve"> </w:t>
      </w:r>
      <w:r>
        <w:rPr>
          <w:rFonts w:hint="default" w:ascii="Times New Roman" w:hAnsi="Times New Roman" w:cs="Times New Roman"/>
          <w:spacing w:val="-2"/>
        </w:rPr>
        <w:t>NFR</w:t>
      </w:r>
      <w:r>
        <w:rPr>
          <w:rFonts w:hint="default" w:ascii="Times New Roman" w:hAnsi="Times New Roman" w:cs="Times New Roman"/>
          <w:spacing w:val="3"/>
        </w:rPr>
        <w:t xml:space="preserve"> </w:t>
      </w:r>
      <w:r>
        <w:rPr>
          <w:rFonts w:hint="default" w:ascii="Times New Roman" w:hAnsi="Times New Roman" w:cs="Times New Roman"/>
          <w:spacing w:val="-2"/>
        </w:rPr>
        <w:t>interoperability</w:t>
      </w:r>
      <w:r>
        <w:rPr>
          <w:rFonts w:hint="default" w:ascii="Times New Roman" w:hAnsi="Times New Roman" w:cs="Times New Roman"/>
          <w:spacing w:val="-9"/>
        </w:rPr>
        <w:t xml:space="preserve"> </w:t>
      </w:r>
      <w:r>
        <w:rPr>
          <w:rFonts w:hint="default" w:ascii="Times New Roman" w:hAnsi="Times New Roman" w:cs="Times New Roman"/>
          <w:spacing w:val="-2"/>
        </w:rPr>
        <w:t>requirement</w:t>
      </w:r>
    </w:p>
    <w:p w14:paraId="4202399D">
      <w:pPr>
        <w:pStyle w:val="10"/>
        <w:spacing w:line="360" w:lineRule="auto"/>
        <w:jc w:val="left"/>
        <w:rPr>
          <w:rFonts w:hint="default" w:ascii="Times New Roman" w:hAnsi="Times New Roman" w:cs="Times New Roman"/>
        </w:rPr>
      </w:pPr>
    </w:p>
    <w:p w14:paraId="7062E20D">
      <w:pPr>
        <w:pStyle w:val="10"/>
        <w:spacing w:before="75" w:line="360" w:lineRule="auto"/>
        <w:jc w:val="left"/>
        <w:rPr>
          <w:rFonts w:hint="default" w:ascii="Times New Roman" w:hAnsi="Times New Roman" w:cs="Times New Roman"/>
        </w:rPr>
      </w:pPr>
    </w:p>
    <w:p w14:paraId="04719DE2">
      <w:pPr>
        <w:pStyle w:val="4"/>
        <w:numPr>
          <w:ilvl w:val="1"/>
          <w:numId w:val="29"/>
        </w:numPr>
        <w:tabs>
          <w:tab w:val="left" w:pos="782"/>
        </w:tabs>
        <w:spacing w:before="0" w:after="0" w:line="360" w:lineRule="auto"/>
        <w:ind w:left="782" w:right="0" w:hanging="562"/>
        <w:jc w:val="left"/>
        <w:rPr>
          <w:rFonts w:hint="default" w:ascii="Times New Roman" w:hAnsi="Times New Roman" w:cs="Times New Roman"/>
        </w:rPr>
      </w:pPr>
      <w:bookmarkStart w:id="179" w:name="2.12External Interface Requirements 2.12"/>
      <w:bookmarkEnd w:id="179"/>
      <w:bookmarkStart w:id="180" w:name="_bookmark53"/>
      <w:bookmarkEnd w:id="180"/>
      <w:r>
        <w:rPr>
          <w:rFonts w:hint="default" w:ascii="Times New Roman" w:hAnsi="Times New Roman" w:cs="Times New Roman"/>
          <w:spacing w:val="-2"/>
        </w:rPr>
        <w:t>External</w:t>
      </w:r>
      <w:r>
        <w:rPr>
          <w:rFonts w:hint="default" w:ascii="Times New Roman" w:hAnsi="Times New Roman" w:cs="Times New Roman"/>
          <w:spacing w:val="-19"/>
        </w:rPr>
        <w:t xml:space="preserve"> </w:t>
      </w:r>
      <w:r>
        <w:rPr>
          <w:rFonts w:hint="default" w:ascii="Times New Roman" w:hAnsi="Times New Roman" w:cs="Times New Roman"/>
          <w:spacing w:val="-2"/>
        </w:rPr>
        <w:t>Interface</w:t>
      </w:r>
      <w:r>
        <w:rPr>
          <w:rFonts w:hint="default" w:ascii="Times New Roman" w:hAnsi="Times New Roman" w:cs="Times New Roman"/>
          <w:spacing w:val="-14"/>
        </w:rPr>
        <w:t xml:space="preserve"> </w:t>
      </w:r>
      <w:r>
        <w:rPr>
          <w:rFonts w:hint="default" w:ascii="Times New Roman" w:hAnsi="Times New Roman" w:cs="Times New Roman"/>
          <w:spacing w:val="-2"/>
        </w:rPr>
        <w:t>Requirements</w:t>
      </w:r>
    </w:p>
    <w:p w14:paraId="155FBB63">
      <w:pPr>
        <w:pStyle w:val="4"/>
        <w:numPr>
          <w:ilvl w:val="2"/>
          <w:numId w:val="29"/>
        </w:numPr>
        <w:tabs>
          <w:tab w:val="left" w:pos="918"/>
        </w:tabs>
        <w:spacing w:before="166" w:after="0" w:line="360" w:lineRule="auto"/>
        <w:ind w:left="918" w:right="0" w:hanging="698"/>
        <w:jc w:val="left"/>
        <w:rPr>
          <w:rFonts w:hint="default" w:ascii="Times New Roman" w:hAnsi="Times New Roman" w:cs="Times New Roman"/>
          <w:sz w:val="26"/>
        </w:rPr>
      </w:pPr>
      <w:bookmarkStart w:id="181" w:name="_bookmark54"/>
      <w:bookmarkEnd w:id="181"/>
      <w:r>
        <w:rPr>
          <w:rFonts w:hint="default" w:ascii="Times New Roman" w:hAnsi="Times New Roman" w:cs="Times New Roman"/>
        </w:rPr>
        <w:t>User</w:t>
      </w:r>
      <w:r>
        <w:rPr>
          <w:rFonts w:hint="default" w:ascii="Times New Roman" w:hAnsi="Times New Roman" w:cs="Times New Roman"/>
          <w:spacing w:val="-11"/>
        </w:rPr>
        <w:t xml:space="preserve"> </w:t>
      </w:r>
      <w:r>
        <w:rPr>
          <w:rFonts w:hint="default" w:ascii="Times New Roman" w:hAnsi="Times New Roman" w:cs="Times New Roman"/>
          <w:spacing w:val="-2"/>
        </w:rPr>
        <w:t>Interfaces</w:t>
      </w:r>
    </w:p>
    <w:p w14:paraId="06054D49">
      <w:pPr>
        <w:pStyle w:val="10"/>
        <w:spacing w:before="164" w:line="360" w:lineRule="auto"/>
        <w:ind w:left="220" w:right="1423"/>
        <w:jc w:val="left"/>
        <w:rPr>
          <w:rFonts w:hint="default" w:ascii="Times New Roman" w:hAnsi="Times New Roman" w:cs="Times New Roman"/>
        </w:rPr>
      </w:pPr>
      <w:r>
        <w:rPr>
          <w:rFonts w:hint="default" w:ascii="Times New Roman" w:hAnsi="Times New Roman" w:cs="Times New Roman"/>
        </w:rPr>
        <w:t>Since this is a Web based application, it should provide a very User-friendly interface. It should be easy to navigate without any learn curve involved. A decent and pleasant appearance with ease of navigation should help to users. User interface has been specifically designed with their user</w:t>
      </w:r>
      <w:r>
        <w:rPr>
          <w:rFonts w:hint="default" w:ascii="Times New Roman" w:hAnsi="Times New Roman" w:cs="Times New Roman"/>
          <w:spacing w:val="-3"/>
        </w:rPr>
        <w:t xml:space="preserve"> </w:t>
      </w:r>
      <w:r>
        <w:rPr>
          <w:rFonts w:hint="default" w:ascii="Times New Roman" w:hAnsi="Times New Roman" w:cs="Times New Roman"/>
        </w:rPr>
        <w:t>in</w:t>
      </w:r>
      <w:r>
        <w:rPr>
          <w:rFonts w:hint="default" w:ascii="Times New Roman" w:hAnsi="Times New Roman" w:cs="Times New Roman"/>
          <w:spacing w:val="-2"/>
        </w:rPr>
        <w:t xml:space="preserve"> </w:t>
      </w:r>
      <w:r>
        <w:rPr>
          <w:rFonts w:hint="default" w:ascii="Times New Roman" w:hAnsi="Times New Roman" w:cs="Times New Roman"/>
        </w:rPr>
        <w:t>mind,</w:t>
      </w:r>
      <w:r>
        <w:rPr>
          <w:rFonts w:hint="default" w:ascii="Times New Roman" w:hAnsi="Times New Roman" w:cs="Times New Roman"/>
          <w:spacing w:val="-2"/>
        </w:rPr>
        <w:t xml:space="preserve"> </w:t>
      </w:r>
      <w:r>
        <w:rPr>
          <w:rFonts w:hint="default" w:ascii="Times New Roman" w:hAnsi="Times New Roman" w:cs="Times New Roman"/>
        </w:rPr>
        <w:t>allows</w:t>
      </w:r>
      <w:r>
        <w:rPr>
          <w:rFonts w:hint="default" w:ascii="Times New Roman" w:hAnsi="Times New Roman" w:cs="Times New Roman"/>
          <w:spacing w:val="-2"/>
        </w:rPr>
        <w:t xml:space="preserve"> </w:t>
      </w:r>
      <w:r>
        <w:rPr>
          <w:rFonts w:hint="default" w:ascii="Times New Roman" w:hAnsi="Times New Roman" w:cs="Times New Roman"/>
        </w:rPr>
        <w:t>to</w:t>
      </w:r>
      <w:r>
        <w:rPr>
          <w:rFonts w:hint="default" w:ascii="Times New Roman" w:hAnsi="Times New Roman" w:cs="Times New Roman"/>
          <w:spacing w:val="-2"/>
        </w:rPr>
        <w:t xml:space="preserve"> </w:t>
      </w:r>
      <w:r>
        <w:rPr>
          <w:rFonts w:hint="default" w:ascii="Times New Roman" w:hAnsi="Times New Roman" w:cs="Times New Roman"/>
        </w:rPr>
        <w:t>user</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2"/>
        </w:rPr>
        <w:t xml:space="preserve"> </w:t>
      </w:r>
      <w:r>
        <w:rPr>
          <w:rFonts w:hint="default" w:ascii="Times New Roman" w:hAnsi="Times New Roman" w:cs="Times New Roman"/>
        </w:rPr>
        <w:t>access</w:t>
      </w:r>
      <w:r>
        <w:rPr>
          <w:rFonts w:hint="default" w:ascii="Times New Roman" w:hAnsi="Times New Roman" w:cs="Times New Roman"/>
          <w:spacing w:val="-2"/>
        </w:rPr>
        <w:t xml:space="preserve"> </w:t>
      </w:r>
      <w:r>
        <w:rPr>
          <w:rFonts w:hint="default" w:ascii="Times New Roman" w:hAnsi="Times New Roman" w:cs="Times New Roman"/>
        </w:rPr>
        <w:t>their</w:t>
      </w:r>
      <w:r>
        <w:rPr>
          <w:rFonts w:hint="default" w:ascii="Times New Roman" w:hAnsi="Times New Roman" w:cs="Times New Roman"/>
          <w:spacing w:val="-1"/>
        </w:rPr>
        <w:t xml:space="preserve"> </w:t>
      </w:r>
      <w:r>
        <w:rPr>
          <w:rFonts w:hint="default" w:ascii="Times New Roman" w:hAnsi="Times New Roman" w:cs="Times New Roman"/>
        </w:rPr>
        <w:t>own</w:t>
      </w:r>
      <w:r>
        <w:rPr>
          <w:rFonts w:hint="default" w:ascii="Times New Roman" w:hAnsi="Times New Roman" w:cs="Times New Roman"/>
          <w:spacing w:val="-2"/>
        </w:rPr>
        <w:t xml:space="preserve"> </w:t>
      </w:r>
      <w:r>
        <w:rPr>
          <w:rFonts w:hint="default" w:ascii="Times New Roman" w:hAnsi="Times New Roman" w:cs="Times New Roman"/>
        </w:rPr>
        <w:t>personal</w:t>
      </w:r>
      <w:r>
        <w:rPr>
          <w:rFonts w:hint="default" w:ascii="Times New Roman" w:hAnsi="Times New Roman" w:cs="Times New Roman"/>
          <w:spacing w:val="-2"/>
        </w:rPr>
        <w:t xml:space="preserve"> </w:t>
      </w:r>
      <w:r>
        <w:rPr>
          <w:rFonts w:hint="default" w:ascii="Times New Roman" w:hAnsi="Times New Roman" w:cs="Times New Roman"/>
        </w:rPr>
        <w:t>privilege</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publicly</w:t>
      </w:r>
      <w:r>
        <w:rPr>
          <w:rFonts w:hint="default" w:ascii="Times New Roman" w:hAnsi="Times New Roman" w:cs="Times New Roman"/>
          <w:spacing w:val="-2"/>
        </w:rPr>
        <w:t xml:space="preserve"> </w:t>
      </w:r>
      <w:r>
        <w:rPr>
          <w:rFonts w:hint="default" w:ascii="Times New Roman" w:hAnsi="Times New Roman" w:cs="Times New Roman"/>
        </w:rPr>
        <w:t>information.</w:t>
      </w:r>
      <w:r>
        <w:rPr>
          <w:rFonts w:hint="default" w:ascii="Times New Roman" w:hAnsi="Times New Roman" w:cs="Times New Roman"/>
          <w:spacing w:val="-2"/>
        </w:rPr>
        <w:t xml:space="preserve"> </w:t>
      </w:r>
      <w:r>
        <w:rPr>
          <w:rFonts w:hint="default" w:ascii="Times New Roman" w:hAnsi="Times New Roman" w:cs="Times New Roman"/>
        </w:rPr>
        <w:t>The home screen offers a menu with a list of functions that the device performs. The user can select one of the options on the menu, and is taken to the respective screen. Every screen displays the navigation bar on the top. The user can click on anyone of the options and is taken to the screen of</w:t>
      </w:r>
      <w:r>
        <w:rPr>
          <w:rFonts w:hint="default" w:ascii="Times New Roman" w:hAnsi="Times New Roman" w:cs="Times New Roman"/>
          <w:spacing w:val="-8"/>
        </w:rPr>
        <w:t xml:space="preserve"> </w:t>
      </w:r>
      <w:r>
        <w:rPr>
          <w:rFonts w:hint="default" w:ascii="Times New Roman" w:hAnsi="Times New Roman" w:cs="Times New Roman"/>
        </w:rPr>
        <w:t>their</w:t>
      </w:r>
      <w:r>
        <w:rPr>
          <w:rFonts w:hint="default" w:ascii="Times New Roman" w:hAnsi="Times New Roman" w:cs="Times New Roman"/>
          <w:spacing w:val="-8"/>
        </w:rPr>
        <w:t xml:space="preserve"> </w:t>
      </w:r>
      <w:r>
        <w:rPr>
          <w:rFonts w:hint="default" w:ascii="Times New Roman" w:hAnsi="Times New Roman" w:cs="Times New Roman"/>
        </w:rPr>
        <w:t>choice.</w:t>
      </w:r>
      <w:r>
        <w:rPr>
          <w:rFonts w:hint="default" w:ascii="Times New Roman" w:hAnsi="Times New Roman" w:cs="Times New Roman"/>
          <w:spacing w:val="-2"/>
        </w:rPr>
        <w:t xml:space="preserve"> </w:t>
      </w:r>
      <w:r>
        <w:rPr>
          <w:rFonts w:hint="default" w:ascii="Times New Roman" w:hAnsi="Times New Roman" w:cs="Times New Roman"/>
        </w:rPr>
        <w:t>There</w:t>
      </w:r>
      <w:r>
        <w:rPr>
          <w:rFonts w:hint="default" w:ascii="Times New Roman" w:hAnsi="Times New Roman" w:cs="Times New Roman"/>
          <w:spacing w:val="-3"/>
        </w:rPr>
        <w:t xml:space="preserve"> </w:t>
      </w:r>
      <w:r>
        <w:rPr>
          <w:rFonts w:hint="default" w:ascii="Times New Roman" w:hAnsi="Times New Roman" w:cs="Times New Roman"/>
        </w:rPr>
        <w:t>will</w:t>
      </w:r>
      <w:r>
        <w:rPr>
          <w:rFonts w:hint="default" w:ascii="Times New Roman" w:hAnsi="Times New Roman" w:cs="Times New Roman"/>
          <w:spacing w:val="-6"/>
        </w:rPr>
        <w:t xml:space="preserve"> </w:t>
      </w:r>
      <w:r>
        <w:rPr>
          <w:rFonts w:hint="default" w:ascii="Times New Roman" w:hAnsi="Times New Roman" w:cs="Times New Roman"/>
        </w:rPr>
        <w:t>be</w:t>
      </w:r>
      <w:r>
        <w:rPr>
          <w:rFonts w:hint="default" w:ascii="Times New Roman" w:hAnsi="Times New Roman" w:cs="Times New Roman"/>
          <w:spacing w:val="-5"/>
        </w:rPr>
        <w:t xml:space="preserve"> </w:t>
      </w:r>
      <w:r>
        <w:rPr>
          <w:rFonts w:hint="default" w:ascii="Times New Roman" w:hAnsi="Times New Roman" w:cs="Times New Roman"/>
        </w:rPr>
        <w:t>proper</w:t>
      </w:r>
      <w:r>
        <w:rPr>
          <w:rFonts w:hint="default" w:ascii="Times New Roman" w:hAnsi="Times New Roman" w:cs="Times New Roman"/>
          <w:spacing w:val="-5"/>
        </w:rPr>
        <w:t xml:space="preserve"> </w:t>
      </w:r>
      <w:r>
        <w:rPr>
          <w:rFonts w:hint="default" w:ascii="Times New Roman" w:hAnsi="Times New Roman" w:cs="Times New Roman"/>
        </w:rPr>
        <w:t>validation</w:t>
      </w:r>
      <w:r>
        <w:rPr>
          <w:rFonts w:hint="default" w:ascii="Times New Roman" w:hAnsi="Times New Roman" w:cs="Times New Roman"/>
          <w:spacing w:val="-4"/>
        </w:rPr>
        <w:t xml:space="preserve"> </w:t>
      </w:r>
      <w:r>
        <w:rPr>
          <w:rFonts w:hint="default" w:ascii="Times New Roman" w:hAnsi="Times New Roman" w:cs="Times New Roman"/>
        </w:rPr>
        <w:t>on</w:t>
      </w:r>
      <w:r>
        <w:rPr>
          <w:rFonts w:hint="default" w:ascii="Times New Roman" w:hAnsi="Times New Roman" w:cs="Times New Roman"/>
          <w:spacing w:val="-7"/>
        </w:rPr>
        <w:t xml:space="preserve"> </w:t>
      </w:r>
      <w:r>
        <w:rPr>
          <w:rFonts w:hint="default" w:ascii="Times New Roman" w:hAnsi="Times New Roman" w:cs="Times New Roman"/>
        </w:rPr>
        <w:t>each user</w:t>
      </w:r>
      <w:r>
        <w:rPr>
          <w:rFonts w:hint="default" w:ascii="Times New Roman" w:hAnsi="Times New Roman" w:cs="Times New Roman"/>
          <w:spacing w:val="-8"/>
        </w:rPr>
        <w:t xml:space="preserve"> </w:t>
      </w:r>
      <w:r>
        <w:rPr>
          <w:rFonts w:hint="default" w:ascii="Times New Roman" w:hAnsi="Times New Roman" w:cs="Times New Roman"/>
        </w:rPr>
        <w:t>interface</w:t>
      </w:r>
      <w:r>
        <w:rPr>
          <w:rFonts w:hint="default" w:ascii="Times New Roman" w:hAnsi="Times New Roman" w:cs="Times New Roman"/>
          <w:spacing w:val="-1"/>
        </w:rPr>
        <w:t xml:space="preserve"> </w:t>
      </w:r>
      <w:r>
        <w:rPr>
          <w:rFonts w:hint="default" w:ascii="Times New Roman" w:hAnsi="Times New Roman" w:cs="Times New Roman"/>
        </w:rPr>
        <w:t>page</w:t>
      </w:r>
      <w:r>
        <w:rPr>
          <w:rFonts w:hint="default" w:ascii="Times New Roman" w:hAnsi="Times New Roman" w:cs="Times New Roman"/>
          <w:spacing w:val="-3"/>
        </w:rPr>
        <w:t xml:space="preserve"> </w:t>
      </w:r>
      <w:r>
        <w:rPr>
          <w:rFonts w:hint="default" w:ascii="Times New Roman" w:hAnsi="Times New Roman" w:cs="Times New Roman"/>
        </w:rPr>
        <w:t>providing</w:t>
      </w:r>
      <w:r>
        <w:rPr>
          <w:rFonts w:hint="default" w:ascii="Times New Roman" w:hAnsi="Times New Roman" w:cs="Times New Roman"/>
          <w:spacing w:val="-9"/>
        </w:rPr>
        <w:t xml:space="preserve"> </w:t>
      </w:r>
      <w:r>
        <w:rPr>
          <w:rFonts w:hint="default" w:ascii="Times New Roman" w:hAnsi="Times New Roman" w:cs="Times New Roman"/>
        </w:rPr>
        <w:t>appropriate messages if any information is incorrectly entered.</w:t>
      </w:r>
    </w:p>
    <w:p w14:paraId="1A60F880">
      <w:pPr>
        <w:pStyle w:val="6"/>
        <w:spacing w:before="191" w:line="360" w:lineRule="auto"/>
        <w:ind w:left="220"/>
        <w:jc w:val="left"/>
        <w:rPr>
          <w:rFonts w:hint="default" w:ascii="Times New Roman" w:hAnsi="Times New Roman" w:cs="Times New Roman"/>
        </w:rPr>
      </w:pPr>
      <w:bookmarkStart w:id="182" w:name="Employee Home page interface"/>
      <w:bookmarkEnd w:id="182"/>
      <w:r>
        <w:rPr>
          <w:rFonts w:hint="default" w:ascii="Times New Roman" w:hAnsi="Times New Roman" w:cs="Times New Roman"/>
          <w:spacing w:val="-2"/>
        </w:rPr>
        <w:t>Employee</w:t>
      </w:r>
      <w:r>
        <w:rPr>
          <w:rFonts w:hint="default" w:ascii="Times New Roman" w:hAnsi="Times New Roman" w:cs="Times New Roman"/>
          <w:spacing w:val="13"/>
        </w:rPr>
        <w:t xml:space="preserve"> </w:t>
      </w:r>
      <w:r>
        <w:rPr>
          <w:rFonts w:hint="default" w:ascii="Times New Roman" w:hAnsi="Times New Roman" w:cs="Times New Roman"/>
          <w:spacing w:val="-2"/>
        </w:rPr>
        <w:t>Home</w:t>
      </w:r>
      <w:r>
        <w:rPr>
          <w:rFonts w:hint="default" w:ascii="Times New Roman" w:hAnsi="Times New Roman" w:cs="Times New Roman"/>
          <w:spacing w:val="-13"/>
        </w:rPr>
        <w:t xml:space="preserve"> </w:t>
      </w:r>
      <w:r>
        <w:rPr>
          <w:rFonts w:hint="default" w:ascii="Times New Roman" w:hAnsi="Times New Roman" w:cs="Times New Roman"/>
          <w:spacing w:val="-2"/>
        </w:rPr>
        <w:t>page</w:t>
      </w:r>
      <w:r>
        <w:rPr>
          <w:rFonts w:hint="default" w:ascii="Times New Roman" w:hAnsi="Times New Roman" w:cs="Times New Roman"/>
          <w:spacing w:val="-13"/>
        </w:rPr>
        <w:t xml:space="preserve"> </w:t>
      </w:r>
      <w:r>
        <w:rPr>
          <w:rFonts w:hint="default" w:ascii="Times New Roman" w:hAnsi="Times New Roman" w:cs="Times New Roman"/>
          <w:spacing w:val="-2"/>
        </w:rPr>
        <w:t>interface</w:t>
      </w:r>
    </w:p>
    <w:p w14:paraId="7DE6840C">
      <w:pPr>
        <w:pStyle w:val="10"/>
        <w:spacing w:before="57" w:line="360" w:lineRule="auto"/>
        <w:jc w:val="left"/>
        <w:rPr>
          <w:rFonts w:hint="default" w:ascii="Times New Roman" w:hAnsi="Times New Roman" w:cs="Times New Roman"/>
          <w:b/>
        </w:rPr>
      </w:pPr>
    </w:p>
    <w:p w14:paraId="2ECE580C">
      <w:pPr>
        <w:pStyle w:val="10"/>
        <w:spacing w:before="1" w:line="360" w:lineRule="auto"/>
        <w:ind w:left="220"/>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Home</w:t>
      </w:r>
      <w:r>
        <w:rPr>
          <w:rFonts w:hint="default" w:ascii="Times New Roman" w:hAnsi="Times New Roman" w:cs="Times New Roman"/>
          <w:spacing w:val="-7"/>
        </w:rPr>
        <w:t xml:space="preserve"> </w:t>
      </w:r>
      <w:r>
        <w:rPr>
          <w:rFonts w:hint="default" w:ascii="Times New Roman" w:hAnsi="Times New Roman" w:cs="Times New Roman"/>
        </w:rPr>
        <w:t>page</w:t>
      </w:r>
      <w:r>
        <w:rPr>
          <w:rFonts w:hint="default" w:ascii="Times New Roman" w:hAnsi="Times New Roman" w:cs="Times New Roman"/>
          <w:spacing w:val="-3"/>
        </w:rPr>
        <w:t xml:space="preserve"> </w:t>
      </w:r>
      <w:r>
        <w:rPr>
          <w:rFonts w:hint="default" w:ascii="Times New Roman" w:hAnsi="Times New Roman" w:cs="Times New Roman"/>
        </w:rPr>
        <w:t>will</w:t>
      </w:r>
      <w:r>
        <w:rPr>
          <w:rFonts w:hint="default" w:ascii="Times New Roman" w:hAnsi="Times New Roman" w:cs="Times New Roman"/>
          <w:spacing w:val="-13"/>
        </w:rPr>
        <w:t xml:space="preserve"> </w:t>
      </w:r>
      <w:r>
        <w:rPr>
          <w:rFonts w:hint="default" w:ascii="Times New Roman" w:hAnsi="Times New Roman" w:cs="Times New Roman"/>
        </w:rPr>
        <w:t>display</w:t>
      </w:r>
      <w:r>
        <w:rPr>
          <w:rFonts w:hint="default" w:ascii="Times New Roman" w:hAnsi="Times New Roman" w:cs="Times New Roman"/>
          <w:spacing w:val="-6"/>
        </w:rPr>
        <w:t xml:space="preserve"> </w:t>
      </w:r>
      <w:r>
        <w:rPr>
          <w:rFonts w:hint="default" w:ascii="Times New Roman" w:hAnsi="Times New Roman" w:cs="Times New Roman"/>
        </w:rPr>
        <w:t>featured</w:t>
      </w:r>
      <w:r>
        <w:rPr>
          <w:rFonts w:hint="default" w:ascii="Times New Roman" w:hAnsi="Times New Roman" w:cs="Times New Roman"/>
          <w:spacing w:val="56"/>
        </w:rPr>
        <w:t xml:space="preserve"> </w:t>
      </w:r>
      <w:r>
        <w:rPr>
          <w:rFonts w:hint="default" w:ascii="Times New Roman" w:hAnsi="Times New Roman" w:cs="Times New Roman"/>
        </w:rPr>
        <w:t>property</w:t>
      </w:r>
      <w:r>
        <w:rPr>
          <w:rFonts w:hint="default" w:ascii="Times New Roman" w:hAnsi="Times New Roman" w:cs="Times New Roman"/>
          <w:spacing w:val="-6"/>
        </w:rPr>
        <w:t xml:space="preserve"> </w:t>
      </w:r>
      <w:r>
        <w:rPr>
          <w:rFonts w:hint="default" w:ascii="Times New Roman" w:hAnsi="Times New Roman" w:cs="Times New Roman"/>
        </w:rPr>
        <w:t>various</w:t>
      </w:r>
      <w:r>
        <w:rPr>
          <w:rFonts w:hint="default" w:ascii="Times New Roman" w:hAnsi="Times New Roman" w:cs="Times New Roman"/>
          <w:spacing w:val="1"/>
        </w:rPr>
        <w:t xml:space="preserve"> </w:t>
      </w:r>
      <w:r>
        <w:rPr>
          <w:rFonts w:hint="default" w:ascii="Times New Roman" w:hAnsi="Times New Roman" w:cs="Times New Roman"/>
          <w:spacing w:val="-2"/>
        </w:rPr>
        <w:t>links</w:t>
      </w:r>
    </w:p>
    <w:p w14:paraId="67D861A9">
      <w:pPr>
        <w:pStyle w:val="10"/>
        <w:spacing w:before="64" w:line="360" w:lineRule="auto"/>
        <w:jc w:val="left"/>
        <w:rPr>
          <w:rFonts w:hint="default" w:ascii="Times New Roman" w:hAnsi="Times New Roman" w:cs="Times New Roman"/>
        </w:rPr>
      </w:pPr>
    </w:p>
    <w:p w14:paraId="49A3AB90">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Such</w:t>
      </w:r>
      <w:r>
        <w:rPr>
          <w:rFonts w:hint="default" w:ascii="Times New Roman" w:hAnsi="Times New Roman" w:cs="Times New Roman"/>
          <w:spacing w:val="-3"/>
        </w:rPr>
        <w:t xml:space="preserve"> </w:t>
      </w:r>
      <w:r>
        <w:rPr>
          <w:rFonts w:hint="default" w:ascii="Times New Roman" w:hAnsi="Times New Roman" w:cs="Times New Roman"/>
        </w:rPr>
        <w:t>as,</w:t>
      </w:r>
      <w:r>
        <w:rPr>
          <w:rFonts w:hint="default" w:ascii="Times New Roman" w:hAnsi="Times New Roman" w:cs="Times New Roman"/>
          <w:spacing w:val="-3"/>
        </w:rPr>
        <w:t xml:space="preserve"> </w:t>
      </w:r>
      <w:r>
        <w:rPr>
          <w:rFonts w:hint="default" w:ascii="Times New Roman" w:hAnsi="Times New Roman" w:cs="Times New Roman"/>
        </w:rPr>
        <w:t>view</w:t>
      </w:r>
      <w:r>
        <w:rPr>
          <w:rFonts w:hint="default" w:ascii="Times New Roman" w:hAnsi="Times New Roman" w:cs="Times New Roman"/>
          <w:spacing w:val="-4"/>
        </w:rPr>
        <w:t xml:space="preserve"> </w:t>
      </w:r>
      <w:r>
        <w:rPr>
          <w:rFonts w:hint="default" w:ascii="Times New Roman" w:hAnsi="Times New Roman" w:cs="Times New Roman"/>
        </w:rPr>
        <w:t>profile,</w:t>
      </w:r>
      <w:r>
        <w:rPr>
          <w:rFonts w:hint="default" w:ascii="Times New Roman" w:hAnsi="Times New Roman" w:cs="Times New Roman"/>
          <w:spacing w:val="-1"/>
        </w:rPr>
        <w:t xml:space="preserve"> </w:t>
      </w:r>
      <w:r>
        <w:rPr>
          <w:rFonts w:hint="default" w:ascii="Times New Roman" w:hAnsi="Times New Roman" w:cs="Times New Roman"/>
        </w:rPr>
        <w:t>view</w:t>
      </w:r>
      <w:r>
        <w:rPr>
          <w:rFonts w:hint="default" w:ascii="Times New Roman" w:hAnsi="Times New Roman" w:cs="Times New Roman"/>
          <w:spacing w:val="-4"/>
        </w:rPr>
        <w:t xml:space="preserve"> </w:t>
      </w:r>
      <w:r>
        <w:rPr>
          <w:rFonts w:hint="default" w:ascii="Times New Roman" w:hAnsi="Times New Roman" w:cs="Times New Roman"/>
        </w:rPr>
        <w:t>salary,login,</w:t>
      </w:r>
      <w:r>
        <w:rPr>
          <w:rFonts w:hint="default" w:ascii="Times New Roman" w:hAnsi="Times New Roman" w:cs="Times New Roman"/>
          <w:spacing w:val="-1"/>
        </w:rPr>
        <w:t xml:space="preserve"> </w:t>
      </w:r>
      <w:r>
        <w:rPr>
          <w:rFonts w:hint="default" w:ascii="Times New Roman" w:hAnsi="Times New Roman" w:cs="Times New Roman"/>
        </w:rPr>
        <w:t>login,</w:t>
      </w:r>
      <w:r>
        <w:rPr>
          <w:rFonts w:hint="default" w:ascii="Times New Roman" w:hAnsi="Times New Roman" w:cs="Times New Roman"/>
          <w:spacing w:val="-3"/>
        </w:rPr>
        <w:t xml:space="preserve"> </w:t>
      </w:r>
      <w:r>
        <w:rPr>
          <w:rFonts w:hint="default" w:ascii="Times New Roman" w:hAnsi="Times New Roman" w:cs="Times New Roman"/>
        </w:rPr>
        <w:t>Logout.</w:t>
      </w:r>
      <w:r>
        <w:rPr>
          <w:rFonts w:hint="default" w:ascii="Times New Roman" w:hAnsi="Times New Roman" w:cs="Times New Roman"/>
          <w:spacing w:val="-3"/>
        </w:rPr>
        <w:t xml:space="preserve"> </w:t>
      </w:r>
      <w:r>
        <w:rPr>
          <w:rFonts w:hint="default" w:ascii="Times New Roman" w:hAnsi="Times New Roman" w:cs="Times New Roman"/>
        </w:rPr>
        <w:t>There</w:t>
      </w:r>
      <w:r>
        <w:rPr>
          <w:rFonts w:hint="default" w:ascii="Times New Roman" w:hAnsi="Times New Roman" w:cs="Times New Roman"/>
          <w:spacing w:val="-2"/>
        </w:rPr>
        <w:t xml:space="preserve"> </w:t>
      </w:r>
      <w:r>
        <w:rPr>
          <w:rFonts w:hint="default" w:ascii="Times New Roman" w:hAnsi="Times New Roman" w:cs="Times New Roman"/>
        </w:rPr>
        <w:t>will</w:t>
      </w:r>
      <w:r>
        <w:rPr>
          <w:rFonts w:hint="default" w:ascii="Times New Roman" w:hAnsi="Times New Roman" w:cs="Times New Roman"/>
          <w:spacing w:val="-3"/>
        </w:rPr>
        <w:t xml:space="preserve"> </w:t>
      </w:r>
      <w:r>
        <w:rPr>
          <w:rFonts w:hint="default" w:ascii="Times New Roman" w:hAnsi="Times New Roman" w:cs="Times New Roman"/>
        </w:rPr>
        <w:t>be</w:t>
      </w:r>
      <w:r>
        <w:rPr>
          <w:rFonts w:hint="default" w:ascii="Times New Roman" w:hAnsi="Times New Roman" w:cs="Times New Roman"/>
          <w:spacing w:val="-4"/>
        </w:rPr>
        <w:t xml:space="preserve"> </w:t>
      </w:r>
      <w:r>
        <w:rPr>
          <w:rFonts w:hint="default" w:ascii="Times New Roman" w:hAnsi="Times New Roman" w:cs="Times New Roman"/>
        </w:rPr>
        <w:t>see</w:t>
      </w:r>
      <w:r>
        <w:rPr>
          <w:rFonts w:hint="default" w:ascii="Times New Roman" w:hAnsi="Times New Roman" w:cs="Times New Roman"/>
          <w:spacing w:val="-2"/>
        </w:rPr>
        <w:t xml:space="preserve"> </w:t>
      </w:r>
      <w:r>
        <w:rPr>
          <w:rFonts w:hint="default" w:ascii="Times New Roman" w:hAnsi="Times New Roman" w:cs="Times New Roman"/>
        </w:rPr>
        <w:t>everyone to</w:t>
      </w:r>
      <w:r>
        <w:rPr>
          <w:rFonts w:hint="default" w:ascii="Times New Roman" w:hAnsi="Times New Roman" w:cs="Times New Roman"/>
          <w:spacing w:val="-6"/>
        </w:rPr>
        <w:t xml:space="preserve"> </w:t>
      </w:r>
      <w:r>
        <w:rPr>
          <w:rFonts w:hint="default" w:ascii="Times New Roman" w:hAnsi="Times New Roman" w:cs="Times New Roman"/>
        </w:rPr>
        <w:t>want</w:t>
      </w:r>
      <w:r>
        <w:rPr>
          <w:rFonts w:hint="default" w:ascii="Times New Roman" w:hAnsi="Times New Roman" w:cs="Times New Roman"/>
          <w:spacing w:val="-1"/>
        </w:rPr>
        <w:t xml:space="preserve"> </w:t>
      </w:r>
      <w:r>
        <w:rPr>
          <w:rFonts w:hint="default" w:ascii="Times New Roman" w:hAnsi="Times New Roman" w:cs="Times New Roman"/>
        </w:rPr>
        <w:t>and click themand go into the need page and do the task.</w:t>
      </w:r>
    </w:p>
    <w:p w14:paraId="58CB892B">
      <w:pPr>
        <w:pStyle w:val="10"/>
        <w:spacing w:line="360" w:lineRule="auto"/>
        <w:jc w:val="left"/>
        <w:rPr>
          <w:rFonts w:hint="default" w:ascii="Times New Roman" w:hAnsi="Times New Roman" w:cs="Times New Roman"/>
        </w:rPr>
      </w:pPr>
    </w:p>
    <w:p w14:paraId="43EEEC7C">
      <w:pPr>
        <w:pStyle w:val="10"/>
        <w:spacing w:before="267" w:line="360" w:lineRule="auto"/>
        <w:jc w:val="left"/>
        <w:rPr>
          <w:rFonts w:hint="default" w:ascii="Times New Roman" w:hAnsi="Times New Roman" w:cs="Times New Roman"/>
        </w:rPr>
      </w:pPr>
    </w:p>
    <w:p w14:paraId="3BDEBB83">
      <w:pPr>
        <w:pStyle w:val="6"/>
        <w:spacing w:line="360" w:lineRule="auto"/>
        <w:ind w:left="220"/>
        <w:jc w:val="left"/>
        <w:rPr>
          <w:rFonts w:hint="default" w:ascii="Times New Roman" w:hAnsi="Times New Roman" w:cs="Times New Roman"/>
        </w:rPr>
      </w:pPr>
      <w:bookmarkStart w:id="183" w:name="HR Home page interface"/>
      <w:bookmarkEnd w:id="183"/>
      <w:r>
        <w:rPr>
          <w:rFonts w:hint="default" w:ascii="Times New Roman" w:hAnsi="Times New Roman" w:cs="Times New Roman"/>
        </w:rPr>
        <w:t>HR</w:t>
      </w:r>
      <w:r>
        <w:rPr>
          <w:rFonts w:hint="default" w:ascii="Times New Roman" w:hAnsi="Times New Roman" w:cs="Times New Roman"/>
          <w:spacing w:val="-9"/>
        </w:rPr>
        <w:t xml:space="preserve"> </w:t>
      </w:r>
      <w:r>
        <w:rPr>
          <w:rFonts w:hint="default" w:ascii="Times New Roman" w:hAnsi="Times New Roman" w:cs="Times New Roman"/>
        </w:rPr>
        <w:t>Home</w:t>
      </w:r>
      <w:r>
        <w:rPr>
          <w:rFonts w:hint="default" w:ascii="Times New Roman" w:hAnsi="Times New Roman" w:cs="Times New Roman"/>
          <w:spacing w:val="-6"/>
        </w:rPr>
        <w:t xml:space="preserve"> </w:t>
      </w:r>
      <w:r>
        <w:rPr>
          <w:rFonts w:hint="default" w:ascii="Times New Roman" w:hAnsi="Times New Roman" w:cs="Times New Roman"/>
        </w:rPr>
        <w:t>page</w:t>
      </w:r>
      <w:r>
        <w:rPr>
          <w:rFonts w:hint="default" w:ascii="Times New Roman" w:hAnsi="Times New Roman" w:cs="Times New Roman"/>
          <w:spacing w:val="-6"/>
        </w:rPr>
        <w:t xml:space="preserve"> </w:t>
      </w:r>
      <w:r>
        <w:rPr>
          <w:rFonts w:hint="default" w:ascii="Times New Roman" w:hAnsi="Times New Roman" w:cs="Times New Roman"/>
          <w:spacing w:val="-2"/>
        </w:rPr>
        <w:t>interface</w:t>
      </w:r>
    </w:p>
    <w:p w14:paraId="49780770">
      <w:pPr>
        <w:pStyle w:val="10"/>
        <w:spacing w:before="57" w:line="360" w:lineRule="auto"/>
        <w:jc w:val="left"/>
        <w:rPr>
          <w:rFonts w:hint="default" w:ascii="Times New Roman" w:hAnsi="Times New Roman" w:cs="Times New Roman"/>
          <w:b/>
        </w:rPr>
      </w:pPr>
    </w:p>
    <w:p w14:paraId="02F66E45">
      <w:pPr>
        <w:pStyle w:val="10"/>
        <w:spacing w:before="1" w:line="360" w:lineRule="auto"/>
        <w:ind w:left="220"/>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Home</w:t>
      </w:r>
      <w:r>
        <w:rPr>
          <w:rFonts w:hint="default" w:ascii="Times New Roman" w:hAnsi="Times New Roman" w:cs="Times New Roman"/>
          <w:spacing w:val="-6"/>
        </w:rPr>
        <w:t xml:space="preserve"> </w:t>
      </w:r>
      <w:r>
        <w:rPr>
          <w:rFonts w:hint="default" w:ascii="Times New Roman" w:hAnsi="Times New Roman" w:cs="Times New Roman"/>
        </w:rPr>
        <w:t>page</w:t>
      </w:r>
      <w:r>
        <w:rPr>
          <w:rFonts w:hint="default" w:ascii="Times New Roman" w:hAnsi="Times New Roman" w:cs="Times New Roman"/>
          <w:spacing w:val="-2"/>
        </w:rPr>
        <w:t xml:space="preserve"> </w:t>
      </w:r>
      <w:r>
        <w:rPr>
          <w:rFonts w:hint="default" w:ascii="Times New Roman" w:hAnsi="Times New Roman" w:cs="Times New Roman"/>
        </w:rPr>
        <w:t>will</w:t>
      </w:r>
      <w:r>
        <w:rPr>
          <w:rFonts w:hint="default" w:ascii="Times New Roman" w:hAnsi="Times New Roman" w:cs="Times New Roman"/>
          <w:spacing w:val="-12"/>
        </w:rPr>
        <w:t xml:space="preserve"> </w:t>
      </w:r>
      <w:r>
        <w:rPr>
          <w:rFonts w:hint="default" w:ascii="Times New Roman" w:hAnsi="Times New Roman" w:cs="Times New Roman"/>
        </w:rPr>
        <w:t>display</w:t>
      </w:r>
      <w:r>
        <w:rPr>
          <w:rFonts w:hint="default" w:ascii="Times New Roman" w:hAnsi="Times New Roman" w:cs="Times New Roman"/>
          <w:spacing w:val="-5"/>
        </w:rPr>
        <w:t xml:space="preserve"> </w:t>
      </w:r>
      <w:r>
        <w:rPr>
          <w:rFonts w:hint="default" w:ascii="Times New Roman" w:hAnsi="Times New Roman" w:cs="Times New Roman"/>
        </w:rPr>
        <w:t>featured</w:t>
      </w:r>
      <w:r>
        <w:rPr>
          <w:rFonts w:hint="default" w:ascii="Times New Roman" w:hAnsi="Times New Roman" w:cs="Times New Roman"/>
          <w:spacing w:val="-1"/>
        </w:rPr>
        <w:t xml:space="preserve"> </w:t>
      </w:r>
      <w:r>
        <w:rPr>
          <w:rFonts w:hint="default" w:ascii="Times New Roman" w:hAnsi="Times New Roman" w:cs="Times New Roman"/>
        </w:rPr>
        <w:t>property</w:t>
      </w:r>
      <w:r>
        <w:rPr>
          <w:rFonts w:hint="default" w:ascii="Times New Roman" w:hAnsi="Times New Roman" w:cs="Times New Roman"/>
          <w:spacing w:val="-10"/>
        </w:rPr>
        <w:t xml:space="preserve"> </w:t>
      </w:r>
      <w:r>
        <w:rPr>
          <w:rFonts w:hint="default" w:ascii="Times New Roman" w:hAnsi="Times New Roman" w:cs="Times New Roman"/>
        </w:rPr>
        <w:t>various</w:t>
      </w:r>
      <w:r>
        <w:rPr>
          <w:rFonts w:hint="default" w:ascii="Times New Roman" w:hAnsi="Times New Roman" w:cs="Times New Roman"/>
          <w:spacing w:val="-1"/>
        </w:rPr>
        <w:t xml:space="preserve"> </w:t>
      </w:r>
      <w:r>
        <w:rPr>
          <w:rFonts w:hint="default" w:ascii="Times New Roman" w:hAnsi="Times New Roman" w:cs="Times New Roman"/>
          <w:spacing w:val="-2"/>
        </w:rPr>
        <w:t>links</w:t>
      </w:r>
    </w:p>
    <w:p w14:paraId="4BC4DE54">
      <w:pPr>
        <w:pStyle w:val="10"/>
        <w:spacing w:before="62" w:line="360" w:lineRule="auto"/>
        <w:jc w:val="left"/>
        <w:rPr>
          <w:rFonts w:hint="default" w:ascii="Times New Roman" w:hAnsi="Times New Roman" w:cs="Times New Roman"/>
        </w:rPr>
      </w:pPr>
    </w:p>
    <w:p w14:paraId="16817D0E">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Such</w:t>
      </w:r>
      <w:r>
        <w:rPr>
          <w:rFonts w:hint="default" w:ascii="Times New Roman" w:hAnsi="Times New Roman" w:cs="Times New Roman"/>
          <w:spacing w:val="-13"/>
        </w:rPr>
        <w:t xml:space="preserve"> </w:t>
      </w:r>
      <w:r>
        <w:rPr>
          <w:rFonts w:hint="default" w:ascii="Times New Roman" w:hAnsi="Times New Roman" w:cs="Times New Roman"/>
        </w:rPr>
        <w:t>as,</w:t>
      </w:r>
      <w:r>
        <w:rPr>
          <w:rFonts w:hint="default" w:ascii="Times New Roman" w:hAnsi="Times New Roman" w:cs="Times New Roman"/>
          <w:spacing w:val="-6"/>
        </w:rPr>
        <w:t xml:space="preserve"> </w:t>
      </w:r>
      <w:r>
        <w:rPr>
          <w:rFonts w:hint="default" w:ascii="Times New Roman" w:hAnsi="Times New Roman" w:cs="Times New Roman"/>
        </w:rPr>
        <w:t>register,</w:t>
      </w:r>
      <w:r>
        <w:rPr>
          <w:rFonts w:hint="default" w:ascii="Times New Roman" w:hAnsi="Times New Roman" w:cs="Times New Roman"/>
          <w:spacing w:val="-1"/>
        </w:rPr>
        <w:t xml:space="preserve"> </w:t>
      </w:r>
      <w:r>
        <w:rPr>
          <w:rFonts w:hint="default" w:ascii="Times New Roman" w:hAnsi="Times New Roman" w:cs="Times New Roman"/>
        </w:rPr>
        <w:t>Logout.</w:t>
      </w:r>
      <w:r>
        <w:rPr>
          <w:rFonts w:hint="default" w:ascii="Times New Roman" w:hAnsi="Times New Roman" w:cs="Times New Roman"/>
          <w:spacing w:val="-11"/>
        </w:rPr>
        <w:t xml:space="preserve"> </w:t>
      </w:r>
      <w:r>
        <w:rPr>
          <w:rFonts w:hint="default" w:ascii="Times New Roman" w:hAnsi="Times New Roman" w:cs="Times New Roman"/>
        </w:rPr>
        <w:t>There</w:t>
      </w:r>
      <w:r>
        <w:rPr>
          <w:rFonts w:hint="default" w:ascii="Times New Roman" w:hAnsi="Times New Roman" w:cs="Times New Roman"/>
          <w:spacing w:val="-2"/>
        </w:rPr>
        <w:t xml:space="preserve"> </w:t>
      </w:r>
      <w:r>
        <w:rPr>
          <w:rFonts w:hint="default" w:ascii="Times New Roman" w:hAnsi="Times New Roman" w:cs="Times New Roman"/>
        </w:rPr>
        <w:t>will</w:t>
      </w:r>
      <w:r>
        <w:rPr>
          <w:rFonts w:hint="default" w:ascii="Times New Roman" w:hAnsi="Times New Roman" w:cs="Times New Roman"/>
          <w:spacing w:val="-8"/>
        </w:rPr>
        <w:t xml:space="preserve"> </w:t>
      </w:r>
      <w:r>
        <w:rPr>
          <w:rFonts w:hint="default" w:ascii="Times New Roman" w:hAnsi="Times New Roman" w:cs="Times New Roman"/>
        </w:rPr>
        <w:t>be</w:t>
      </w:r>
      <w:r>
        <w:rPr>
          <w:rFonts w:hint="default" w:ascii="Times New Roman" w:hAnsi="Times New Roman" w:cs="Times New Roman"/>
          <w:spacing w:val="-9"/>
        </w:rPr>
        <w:t xml:space="preserve"> </w:t>
      </w:r>
      <w:r>
        <w:rPr>
          <w:rFonts w:hint="default" w:ascii="Times New Roman" w:hAnsi="Times New Roman" w:cs="Times New Roman"/>
        </w:rPr>
        <w:t>see</w:t>
      </w:r>
      <w:r>
        <w:rPr>
          <w:rFonts w:hint="default" w:ascii="Times New Roman" w:hAnsi="Times New Roman" w:cs="Times New Roman"/>
          <w:spacing w:val="-7"/>
        </w:rPr>
        <w:t xml:space="preserve"> </w:t>
      </w:r>
      <w:r>
        <w:rPr>
          <w:rFonts w:hint="default" w:ascii="Times New Roman" w:hAnsi="Times New Roman" w:cs="Times New Roman"/>
        </w:rPr>
        <w:t>everyone</w:t>
      </w:r>
      <w:r>
        <w:rPr>
          <w:rFonts w:hint="default" w:ascii="Times New Roman" w:hAnsi="Times New Roman" w:cs="Times New Roman"/>
          <w:spacing w:val="-2"/>
        </w:rPr>
        <w:t xml:space="preserve"> </w:t>
      </w:r>
      <w:r>
        <w:rPr>
          <w:rFonts w:hint="default" w:ascii="Times New Roman" w:hAnsi="Times New Roman" w:cs="Times New Roman"/>
        </w:rPr>
        <w:t>to</w:t>
      </w:r>
      <w:r>
        <w:rPr>
          <w:rFonts w:hint="default" w:ascii="Times New Roman" w:hAnsi="Times New Roman" w:cs="Times New Roman"/>
          <w:spacing w:val="-8"/>
        </w:rPr>
        <w:t xml:space="preserve"> </w:t>
      </w:r>
      <w:r>
        <w:rPr>
          <w:rFonts w:hint="default" w:ascii="Times New Roman" w:hAnsi="Times New Roman" w:cs="Times New Roman"/>
        </w:rPr>
        <w:t>want and</w:t>
      </w:r>
      <w:r>
        <w:rPr>
          <w:rFonts w:hint="default" w:ascii="Times New Roman" w:hAnsi="Times New Roman" w:cs="Times New Roman"/>
          <w:spacing w:val="-6"/>
        </w:rPr>
        <w:t xml:space="preserve"> </w:t>
      </w:r>
      <w:r>
        <w:rPr>
          <w:rFonts w:hint="default" w:ascii="Times New Roman" w:hAnsi="Times New Roman" w:cs="Times New Roman"/>
        </w:rPr>
        <w:t>click</w:t>
      </w:r>
      <w:r>
        <w:rPr>
          <w:rFonts w:hint="default" w:ascii="Times New Roman" w:hAnsi="Times New Roman" w:cs="Times New Roman"/>
          <w:spacing w:val="-3"/>
        </w:rPr>
        <w:t xml:space="preserve"> </w:t>
      </w:r>
      <w:r>
        <w:rPr>
          <w:rFonts w:hint="default" w:ascii="Times New Roman" w:hAnsi="Times New Roman" w:cs="Times New Roman"/>
        </w:rPr>
        <w:t>them</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go into</w:t>
      </w:r>
      <w:r>
        <w:rPr>
          <w:rFonts w:hint="default" w:ascii="Times New Roman" w:hAnsi="Times New Roman" w:cs="Times New Roman"/>
          <w:spacing w:val="-8"/>
        </w:rPr>
        <w:t xml:space="preserve"> </w:t>
      </w:r>
      <w:r>
        <w:rPr>
          <w:rFonts w:hint="default" w:ascii="Times New Roman" w:hAnsi="Times New Roman" w:cs="Times New Roman"/>
        </w:rPr>
        <w:t>theneed page and do the task.</w:t>
      </w:r>
    </w:p>
    <w:p w14:paraId="1C37C46A">
      <w:pPr>
        <w:spacing w:after="0" w:line="360" w:lineRule="auto"/>
        <w:jc w:val="left"/>
        <w:rPr>
          <w:rFonts w:hint="default" w:ascii="Times New Roman" w:hAnsi="Times New Roman" w:cs="Times New Roman"/>
        </w:rPr>
        <w:sectPr>
          <w:type w:val="continuous"/>
          <w:pgSz w:w="12240" w:h="15840"/>
          <w:pgMar w:top="1420" w:right="60" w:bottom="1220" w:left="1220" w:header="0" w:footer="939" w:gutter="0"/>
          <w:cols w:space="720" w:num="1"/>
        </w:sectPr>
      </w:pPr>
    </w:p>
    <w:p w14:paraId="16A1D905">
      <w:pPr>
        <w:pStyle w:val="6"/>
        <w:spacing w:before="60" w:line="360" w:lineRule="auto"/>
        <w:ind w:left="220"/>
        <w:jc w:val="left"/>
        <w:rPr>
          <w:rFonts w:hint="default" w:ascii="Times New Roman" w:hAnsi="Times New Roman" w:cs="Times New Roman"/>
        </w:rPr>
      </w:pPr>
      <w:bookmarkStart w:id="184" w:name="Manager Home page interface"/>
      <w:bookmarkEnd w:id="184"/>
      <w:r>
        <w:rPr>
          <w:rFonts w:hint="default" w:ascii="Times New Roman" w:hAnsi="Times New Roman" w:cs="Times New Roman"/>
        </w:rPr>
        <w:t>Manager</w:t>
      </w:r>
      <w:r>
        <w:rPr>
          <w:rFonts w:hint="default" w:ascii="Times New Roman" w:hAnsi="Times New Roman" w:cs="Times New Roman"/>
          <w:spacing w:val="-7"/>
        </w:rPr>
        <w:t xml:space="preserve"> </w:t>
      </w:r>
      <w:r>
        <w:rPr>
          <w:rFonts w:hint="default" w:ascii="Times New Roman" w:hAnsi="Times New Roman" w:cs="Times New Roman"/>
        </w:rPr>
        <w:t>Home</w:t>
      </w:r>
      <w:r>
        <w:rPr>
          <w:rFonts w:hint="default" w:ascii="Times New Roman" w:hAnsi="Times New Roman" w:cs="Times New Roman"/>
          <w:spacing w:val="-7"/>
        </w:rPr>
        <w:t xml:space="preserve"> </w:t>
      </w:r>
      <w:r>
        <w:rPr>
          <w:rFonts w:hint="default" w:ascii="Times New Roman" w:hAnsi="Times New Roman" w:cs="Times New Roman"/>
        </w:rPr>
        <w:t>page</w:t>
      </w:r>
      <w:r>
        <w:rPr>
          <w:rFonts w:hint="default" w:ascii="Times New Roman" w:hAnsi="Times New Roman" w:cs="Times New Roman"/>
          <w:spacing w:val="-7"/>
        </w:rPr>
        <w:t xml:space="preserve"> </w:t>
      </w:r>
      <w:r>
        <w:rPr>
          <w:rFonts w:hint="default" w:ascii="Times New Roman" w:hAnsi="Times New Roman" w:cs="Times New Roman"/>
          <w:spacing w:val="-2"/>
        </w:rPr>
        <w:t>interface</w:t>
      </w:r>
    </w:p>
    <w:p w14:paraId="7B155CE0">
      <w:pPr>
        <w:pStyle w:val="10"/>
        <w:spacing w:before="57" w:line="360" w:lineRule="auto"/>
        <w:jc w:val="left"/>
        <w:rPr>
          <w:rFonts w:hint="default" w:ascii="Times New Roman" w:hAnsi="Times New Roman" w:cs="Times New Roman"/>
          <w:b/>
        </w:rPr>
      </w:pPr>
    </w:p>
    <w:p w14:paraId="2C7F2B0D">
      <w:pPr>
        <w:pStyle w:val="10"/>
        <w:spacing w:line="360" w:lineRule="auto"/>
        <w:ind w:left="220"/>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Home</w:t>
      </w:r>
      <w:r>
        <w:rPr>
          <w:rFonts w:hint="default" w:ascii="Times New Roman" w:hAnsi="Times New Roman" w:cs="Times New Roman"/>
          <w:spacing w:val="-6"/>
        </w:rPr>
        <w:t xml:space="preserve"> </w:t>
      </w:r>
      <w:r>
        <w:rPr>
          <w:rFonts w:hint="default" w:ascii="Times New Roman" w:hAnsi="Times New Roman" w:cs="Times New Roman"/>
        </w:rPr>
        <w:t>page</w:t>
      </w:r>
      <w:r>
        <w:rPr>
          <w:rFonts w:hint="default" w:ascii="Times New Roman" w:hAnsi="Times New Roman" w:cs="Times New Roman"/>
          <w:spacing w:val="-2"/>
        </w:rPr>
        <w:t xml:space="preserve"> </w:t>
      </w:r>
      <w:r>
        <w:rPr>
          <w:rFonts w:hint="default" w:ascii="Times New Roman" w:hAnsi="Times New Roman" w:cs="Times New Roman"/>
        </w:rPr>
        <w:t>will</w:t>
      </w:r>
      <w:r>
        <w:rPr>
          <w:rFonts w:hint="default" w:ascii="Times New Roman" w:hAnsi="Times New Roman" w:cs="Times New Roman"/>
          <w:spacing w:val="-12"/>
        </w:rPr>
        <w:t xml:space="preserve"> </w:t>
      </w:r>
      <w:r>
        <w:rPr>
          <w:rFonts w:hint="default" w:ascii="Times New Roman" w:hAnsi="Times New Roman" w:cs="Times New Roman"/>
        </w:rPr>
        <w:t>display</w:t>
      </w:r>
      <w:r>
        <w:rPr>
          <w:rFonts w:hint="default" w:ascii="Times New Roman" w:hAnsi="Times New Roman" w:cs="Times New Roman"/>
          <w:spacing w:val="-5"/>
        </w:rPr>
        <w:t xml:space="preserve"> </w:t>
      </w:r>
      <w:r>
        <w:rPr>
          <w:rFonts w:hint="default" w:ascii="Times New Roman" w:hAnsi="Times New Roman" w:cs="Times New Roman"/>
        </w:rPr>
        <w:t>featured</w:t>
      </w:r>
      <w:r>
        <w:rPr>
          <w:rFonts w:hint="default" w:ascii="Times New Roman" w:hAnsi="Times New Roman" w:cs="Times New Roman"/>
          <w:spacing w:val="-1"/>
        </w:rPr>
        <w:t xml:space="preserve"> </w:t>
      </w:r>
      <w:r>
        <w:rPr>
          <w:rFonts w:hint="default" w:ascii="Times New Roman" w:hAnsi="Times New Roman" w:cs="Times New Roman"/>
        </w:rPr>
        <w:t>property</w:t>
      </w:r>
      <w:r>
        <w:rPr>
          <w:rFonts w:hint="default" w:ascii="Times New Roman" w:hAnsi="Times New Roman" w:cs="Times New Roman"/>
          <w:spacing w:val="-10"/>
        </w:rPr>
        <w:t xml:space="preserve"> </w:t>
      </w:r>
      <w:r>
        <w:rPr>
          <w:rFonts w:hint="default" w:ascii="Times New Roman" w:hAnsi="Times New Roman" w:cs="Times New Roman"/>
        </w:rPr>
        <w:t>various</w:t>
      </w:r>
      <w:r>
        <w:rPr>
          <w:rFonts w:hint="default" w:ascii="Times New Roman" w:hAnsi="Times New Roman" w:cs="Times New Roman"/>
          <w:spacing w:val="-1"/>
        </w:rPr>
        <w:t xml:space="preserve"> </w:t>
      </w:r>
      <w:r>
        <w:rPr>
          <w:rFonts w:hint="default" w:ascii="Times New Roman" w:hAnsi="Times New Roman" w:cs="Times New Roman"/>
          <w:spacing w:val="-2"/>
        </w:rPr>
        <w:t>links</w:t>
      </w:r>
    </w:p>
    <w:p w14:paraId="0D9BB865">
      <w:pPr>
        <w:pStyle w:val="10"/>
        <w:spacing w:before="60" w:line="360" w:lineRule="auto"/>
        <w:jc w:val="left"/>
        <w:rPr>
          <w:rFonts w:hint="default" w:ascii="Times New Roman" w:hAnsi="Times New Roman" w:cs="Times New Roman"/>
        </w:rPr>
      </w:pPr>
    </w:p>
    <w:p w14:paraId="34D98C63">
      <w:pPr>
        <w:pStyle w:val="10"/>
        <w:spacing w:before="1" w:line="360" w:lineRule="auto"/>
        <w:ind w:left="220" w:right="1404"/>
        <w:jc w:val="left"/>
        <w:rPr>
          <w:rFonts w:hint="default" w:ascii="Times New Roman" w:hAnsi="Times New Roman" w:cs="Times New Roman"/>
        </w:rPr>
      </w:pPr>
      <w:r>
        <w:rPr>
          <w:rFonts w:hint="default" w:ascii="Times New Roman" w:hAnsi="Times New Roman" w:cs="Times New Roman"/>
        </w:rPr>
        <w:t>Such</w:t>
      </w:r>
      <w:r>
        <w:rPr>
          <w:rFonts w:hint="default" w:ascii="Times New Roman" w:hAnsi="Times New Roman" w:cs="Times New Roman"/>
          <w:spacing w:val="-13"/>
        </w:rPr>
        <w:t xml:space="preserve"> </w:t>
      </w:r>
      <w:r>
        <w:rPr>
          <w:rFonts w:hint="default" w:ascii="Times New Roman" w:hAnsi="Times New Roman" w:cs="Times New Roman"/>
        </w:rPr>
        <w:t>as,</w:t>
      </w:r>
      <w:r>
        <w:rPr>
          <w:rFonts w:hint="default" w:ascii="Times New Roman" w:hAnsi="Times New Roman" w:cs="Times New Roman"/>
          <w:spacing w:val="-6"/>
        </w:rPr>
        <w:t xml:space="preserve"> </w:t>
      </w:r>
      <w:r>
        <w:rPr>
          <w:rFonts w:hint="default" w:ascii="Times New Roman" w:hAnsi="Times New Roman" w:cs="Times New Roman"/>
        </w:rPr>
        <w:t>update</w:t>
      </w:r>
      <w:r>
        <w:rPr>
          <w:rFonts w:hint="default" w:ascii="Times New Roman" w:hAnsi="Times New Roman" w:cs="Times New Roman"/>
          <w:spacing w:val="-3"/>
        </w:rPr>
        <w:t xml:space="preserve"> </w:t>
      </w:r>
      <w:r>
        <w:rPr>
          <w:rFonts w:hint="default" w:ascii="Times New Roman" w:hAnsi="Times New Roman" w:cs="Times New Roman"/>
        </w:rPr>
        <w:t>status,update</w:t>
      </w:r>
      <w:r>
        <w:rPr>
          <w:rFonts w:hint="default" w:ascii="Times New Roman" w:hAnsi="Times New Roman" w:cs="Times New Roman"/>
          <w:spacing w:val="-7"/>
        </w:rPr>
        <w:t xml:space="preserve"> </w:t>
      </w:r>
      <w:r>
        <w:rPr>
          <w:rFonts w:hint="default" w:ascii="Times New Roman" w:hAnsi="Times New Roman" w:cs="Times New Roman"/>
        </w:rPr>
        <w:t>profile,</w:t>
      </w:r>
      <w:r>
        <w:rPr>
          <w:rFonts w:hint="default" w:ascii="Times New Roman" w:hAnsi="Times New Roman" w:cs="Times New Roman"/>
          <w:spacing w:val="-3"/>
        </w:rPr>
        <w:t xml:space="preserve"> </w:t>
      </w:r>
      <w:r>
        <w:rPr>
          <w:rFonts w:hint="default" w:ascii="Times New Roman" w:hAnsi="Times New Roman" w:cs="Times New Roman"/>
        </w:rPr>
        <w:t>Logout.</w:t>
      </w:r>
      <w:r>
        <w:rPr>
          <w:rFonts w:hint="default" w:ascii="Times New Roman" w:hAnsi="Times New Roman" w:cs="Times New Roman"/>
          <w:spacing w:val="-6"/>
        </w:rPr>
        <w:t xml:space="preserve"> </w:t>
      </w:r>
      <w:r>
        <w:rPr>
          <w:rFonts w:hint="default" w:ascii="Times New Roman" w:hAnsi="Times New Roman" w:cs="Times New Roman"/>
        </w:rPr>
        <w:t>There</w:t>
      </w:r>
      <w:r>
        <w:rPr>
          <w:rFonts w:hint="default" w:ascii="Times New Roman" w:hAnsi="Times New Roman" w:cs="Times New Roman"/>
          <w:spacing w:val="-4"/>
        </w:rPr>
        <w:t xml:space="preserve"> </w:t>
      </w:r>
      <w:r>
        <w:rPr>
          <w:rFonts w:hint="default" w:ascii="Times New Roman" w:hAnsi="Times New Roman" w:cs="Times New Roman"/>
        </w:rPr>
        <w:t>will</w:t>
      </w:r>
      <w:r>
        <w:rPr>
          <w:rFonts w:hint="default" w:ascii="Times New Roman" w:hAnsi="Times New Roman" w:cs="Times New Roman"/>
          <w:spacing w:val="-8"/>
        </w:rPr>
        <w:t xml:space="preserve"> </w:t>
      </w:r>
      <w:r>
        <w:rPr>
          <w:rFonts w:hint="default" w:ascii="Times New Roman" w:hAnsi="Times New Roman" w:cs="Times New Roman"/>
        </w:rPr>
        <w:t>be</w:t>
      </w:r>
      <w:r>
        <w:rPr>
          <w:rFonts w:hint="default" w:ascii="Times New Roman" w:hAnsi="Times New Roman" w:cs="Times New Roman"/>
          <w:spacing w:val="-9"/>
        </w:rPr>
        <w:t xml:space="preserve"> </w:t>
      </w:r>
      <w:r>
        <w:rPr>
          <w:rFonts w:hint="default" w:ascii="Times New Roman" w:hAnsi="Times New Roman" w:cs="Times New Roman"/>
        </w:rPr>
        <w:t>see</w:t>
      </w:r>
      <w:r>
        <w:rPr>
          <w:rFonts w:hint="default" w:ascii="Times New Roman" w:hAnsi="Times New Roman" w:cs="Times New Roman"/>
          <w:spacing w:val="-7"/>
        </w:rPr>
        <w:t xml:space="preserve"> </w:t>
      </w:r>
      <w:r>
        <w:rPr>
          <w:rFonts w:hint="default" w:ascii="Times New Roman" w:hAnsi="Times New Roman" w:cs="Times New Roman"/>
        </w:rPr>
        <w:t>everyone</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want and</w:t>
      </w:r>
      <w:r>
        <w:rPr>
          <w:rFonts w:hint="default" w:ascii="Times New Roman" w:hAnsi="Times New Roman" w:cs="Times New Roman"/>
          <w:spacing w:val="-8"/>
        </w:rPr>
        <w:t xml:space="preserve"> </w:t>
      </w:r>
      <w:r>
        <w:rPr>
          <w:rFonts w:hint="default" w:ascii="Times New Roman" w:hAnsi="Times New Roman" w:cs="Times New Roman"/>
        </w:rPr>
        <w:t>click</w:t>
      </w:r>
      <w:r>
        <w:rPr>
          <w:rFonts w:hint="default" w:ascii="Times New Roman" w:hAnsi="Times New Roman" w:cs="Times New Roman"/>
          <w:spacing w:val="-3"/>
        </w:rPr>
        <w:t xml:space="preserve"> </w:t>
      </w:r>
      <w:r>
        <w:rPr>
          <w:rFonts w:hint="default" w:ascii="Times New Roman" w:hAnsi="Times New Roman" w:cs="Times New Roman"/>
        </w:rPr>
        <w:t>them and go into theneed page and do the task.</w:t>
      </w:r>
    </w:p>
    <w:p w14:paraId="676835BE">
      <w:pPr>
        <w:spacing w:after="0" w:line="360" w:lineRule="auto"/>
        <w:jc w:val="left"/>
        <w:rPr>
          <w:rFonts w:hint="default" w:ascii="Times New Roman" w:hAnsi="Times New Roman" w:cs="Times New Roman"/>
        </w:rPr>
        <w:sectPr>
          <w:pgSz w:w="12240" w:h="15840"/>
          <w:pgMar w:top="1380" w:right="60" w:bottom="1220" w:left="1220" w:header="0" w:footer="939" w:gutter="0"/>
          <w:cols w:space="720" w:num="1"/>
        </w:sectPr>
      </w:pPr>
    </w:p>
    <w:p w14:paraId="6DC61EC7">
      <w:pPr>
        <w:pStyle w:val="4"/>
        <w:numPr>
          <w:ilvl w:val="1"/>
          <w:numId w:val="29"/>
        </w:numPr>
        <w:tabs>
          <w:tab w:val="left" w:pos="780"/>
        </w:tabs>
        <w:spacing w:before="76" w:after="0" w:line="360" w:lineRule="auto"/>
        <w:ind w:left="780" w:right="0" w:hanging="560"/>
        <w:jc w:val="left"/>
        <w:rPr>
          <w:rFonts w:hint="default" w:ascii="Times New Roman" w:hAnsi="Times New Roman" w:cs="Times New Roman"/>
        </w:rPr>
      </w:pPr>
      <w:bookmarkStart w:id="185" w:name="2.13Software Interfaces"/>
      <w:bookmarkEnd w:id="185"/>
      <w:bookmarkStart w:id="186" w:name="_bookmark55"/>
      <w:bookmarkEnd w:id="186"/>
      <w:r>
        <w:rPr>
          <w:rFonts w:hint="default" w:ascii="Times New Roman" w:hAnsi="Times New Roman" w:cs="Times New Roman"/>
          <w:spacing w:val="-4"/>
        </w:rPr>
        <w:t>Software</w:t>
      </w:r>
      <w:r>
        <w:rPr>
          <w:rFonts w:hint="default" w:ascii="Times New Roman" w:hAnsi="Times New Roman" w:cs="Times New Roman"/>
          <w:spacing w:val="-6"/>
        </w:rPr>
        <w:t xml:space="preserve"> </w:t>
      </w:r>
      <w:r>
        <w:rPr>
          <w:rFonts w:hint="default" w:ascii="Times New Roman" w:hAnsi="Times New Roman" w:cs="Times New Roman"/>
          <w:spacing w:val="-2"/>
        </w:rPr>
        <w:t>Interfaces</w:t>
      </w:r>
    </w:p>
    <w:p w14:paraId="292A0041">
      <w:pPr>
        <w:pStyle w:val="10"/>
        <w:spacing w:before="155" w:line="360" w:lineRule="auto"/>
        <w:ind w:left="220" w:right="1404"/>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1"/>
        </w:rPr>
        <w:t xml:space="preserve"> </w:t>
      </w:r>
      <w:r>
        <w:rPr>
          <w:rFonts w:hint="default" w:ascii="Times New Roman" w:hAnsi="Times New Roman" w:cs="Times New Roman"/>
        </w:rPr>
        <w:t>communication</w:t>
      </w:r>
      <w:r>
        <w:rPr>
          <w:rFonts w:hint="default" w:ascii="Times New Roman" w:hAnsi="Times New Roman" w:cs="Times New Roman"/>
          <w:spacing w:val="-7"/>
        </w:rPr>
        <w:t xml:space="preserve"> </w:t>
      </w:r>
      <w:r>
        <w:rPr>
          <w:rFonts w:hint="default" w:ascii="Times New Roman" w:hAnsi="Times New Roman" w:cs="Times New Roman"/>
        </w:rPr>
        <w:t>between</w:t>
      </w:r>
      <w:r>
        <w:rPr>
          <w:rFonts w:hint="default" w:ascii="Times New Roman" w:hAnsi="Times New Roman" w:cs="Times New Roman"/>
          <w:spacing w:val="-14"/>
        </w:rPr>
        <w:t xml:space="preserve"> </w:t>
      </w:r>
      <w:r>
        <w:rPr>
          <w:rFonts w:hint="default" w:ascii="Times New Roman" w:hAnsi="Times New Roman" w:cs="Times New Roman"/>
        </w:rPr>
        <w:t>client and</w:t>
      </w:r>
      <w:r>
        <w:rPr>
          <w:rFonts w:hint="default" w:ascii="Times New Roman" w:hAnsi="Times New Roman" w:cs="Times New Roman"/>
          <w:spacing w:val="-7"/>
        </w:rPr>
        <w:t xml:space="preserve"> </w:t>
      </w:r>
      <w:r>
        <w:rPr>
          <w:rFonts w:hint="default" w:ascii="Times New Roman" w:hAnsi="Times New Roman" w:cs="Times New Roman"/>
        </w:rPr>
        <w:t>server is</w:t>
      </w:r>
      <w:r>
        <w:rPr>
          <w:rFonts w:hint="default" w:ascii="Times New Roman" w:hAnsi="Times New Roman" w:cs="Times New Roman"/>
          <w:spacing w:val="-9"/>
        </w:rPr>
        <w:t xml:space="preserve"> </w:t>
      </w:r>
      <w:r>
        <w:rPr>
          <w:rFonts w:hint="default" w:ascii="Times New Roman" w:hAnsi="Times New Roman" w:cs="Times New Roman"/>
        </w:rPr>
        <w:t>asynchronous. This</w:t>
      </w:r>
      <w:r>
        <w:rPr>
          <w:rFonts w:hint="default" w:ascii="Times New Roman" w:hAnsi="Times New Roman" w:cs="Times New Roman"/>
          <w:spacing w:val="-12"/>
        </w:rPr>
        <w:t xml:space="preserve"> </w:t>
      </w:r>
      <w:r>
        <w:rPr>
          <w:rFonts w:hint="default" w:ascii="Times New Roman" w:hAnsi="Times New Roman" w:cs="Times New Roman"/>
        </w:rPr>
        <w:t>will</w:t>
      </w:r>
      <w:r>
        <w:rPr>
          <w:rFonts w:hint="default" w:ascii="Times New Roman" w:hAnsi="Times New Roman" w:cs="Times New Roman"/>
          <w:spacing w:val="-9"/>
        </w:rPr>
        <w:t xml:space="preserve"> </w:t>
      </w:r>
      <w:r>
        <w:rPr>
          <w:rFonts w:hint="default" w:ascii="Times New Roman" w:hAnsi="Times New Roman" w:cs="Times New Roman"/>
        </w:rPr>
        <w:t>help</w:t>
      </w:r>
      <w:r>
        <w:rPr>
          <w:rFonts w:hint="default" w:ascii="Times New Roman" w:hAnsi="Times New Roman" w:cs="Times New Roman"/>
          <w:spacing w:val="-7"/>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handle</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large number of users simultaneously. The system should support all major web browsers that will make</w:t>
      </w:r>
      <w:r>
        <w:rPr>
          <w:rFonts w:hint="default" w:ascii="Times New Roman" w:hAnsi="Times New Roman" w:cs="Times New Roman"/>
          <w:spacing w:val="-7"/>
        </w:rPr>
        <w:t xml:space="preserve"> </w:t>
      </w:r>
      <w:r>
        <w:rPr>
          <w:rFonts w:hint="default" w:ascii="Times New Roman" w:hAnsi="Times New Roman" w:cs="Times New Roman"/>
        </w:rPr>
        <w:t>it</w:t>
      </w:r>
      <w:r>
        <w:rPr>
          <w:rFonts w:hint="default" w:ascii="Times New Roman" w:hAnsi="Times New Roman" w:cs="Times New Roman"/>
          <w:spacing w:val="-5"/>
        </w:rPr>
        <w:t xml:space="preserve"> </w:t>
      </w:r>
      <w:r>
        <w:rPr>
          <w:rFonts w:hint="default" w:ascii="Times New Roman" w:hAnsi="Times New Roman" w:cs="Times New Roman"/>
        </w:rPr>
        <w:t>convenient</w:t>
      </w:r>
      <w:r>
        <w:rPr>
          <w:rFonts w:hint="default" w:ascii="Times New Roman" w:hAnsi="Times New Roman" w:cs="Times New Roman"/>
          <w:spacing w:val="-1"/>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user</w:t>
      </w:r>
      <w:r>
        <w:rPr>
          <w:rFonts w:hint="default" w:ascii="Times New Roman" w:hAnsi="Times New Roman" w:cs="Times New Roman"/>
          <w:spacing w:val="-7"/>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access</w:t>
      </w:r>
      <w:r>
        <w:rPr>
          <w:rFonts w:hint="default" w:ascii="Times New Roman" w:hAnsi="Times New Roman" w:cs="Times New Roman"/>
          <w:spacing w:val="-6"/>
        </w:rPr>
        <w:t xml:space="preserve"> </w:t>
      </w:r>
      <w:r>
        <w:rPr>
          <w:rFonts w:hint="default" w:ascii="Times New Roman" w:hAnsi="Times New Roman" w:cs="Times New Roman"/>
        </w:rPr>
        <w:t>our</w:t>
      </w:r>
      <w:r>
        <w:rPr>
          <w:rFonts w:hint="default" w:ascii="Times New Roman" w:hAnsi="Times New Roman" w:cs="Times New Roman"/>
          <w:spacing w:val="-4"/>
        </w:rPr>
        <w:t xml:space="preserve"> </w:t>
      </w:r>
      <w:r>
        <w:rPr>
          <w:rFonts w:hint="default" w:ascii="Times New Roman" w:hAnsi="Times New Roman" w:cs="Times New Roman"/>
        </w:rPr>
        <w:t>system</w:t>
      </w:r>
      <w:r>
        <w:rPr>
          <w:rFonts w:hint="default" w:ascii="Times New Roman" w:hAnsi="Times New Roman" w:cs="Times New Roman"/>
          <w:spacing w:val="-1"/>
        </w:rPr>
        <w:t xml:space="preserve"> </w:t>
      </w:r>
      <w:r>
        <w:rPr>
          <w:rFonts w:hint="default" w:ascii="Times New Roman" w:hAnsi="Times New Roman" w:cs="Times New Roman"/>
        </w:rPr>
        <w:t>with</w:t>
      </w:r>
      <w:r>
        <w:rPr>
          <w:rFonts w:hint="default" w:ascii="Times New Roman" w:hAnsi="Times New Roman" w:cs="Times New Roman"/>
          <w:spacing w:val="-6"/>
        </w:rPr>
        <w:t xml:space="preserve"> </w:t>
      </w:r>
      <w:r>
        <w:rPr>
          <w:rFonts w:hint="default" w:ascii="Times New Roman" w:hAnsi="Times New Roman" w:cs="Times New Roman"/>
        </w:rPr>
        <w:t>ease.</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back-</w:t>
      </w:r>
      <w:r>
        <w:rPr>
          <w:rFonts w:hint="default" w:ascii="Times New Roman" w:hAnsi="Times New Roman" w:cs="Times New Roman"/>
          <w:spacing w:val="-4"/>
        </w:rPr>
        <w:t xml:space="preserve"> </w:t>
      </w:r>
      <w:r>
        <w:rPr>
          <w:rFonts w:hint="default" w:ascii="Times New Roman" w:hAnsi="Times New Roman" w:cs="Times New Roman"/>
        </w:rPr>
        <w:t>end</w:t>
      </w:r>
      <w:r>
        <w:rPr>
          <w:rFonts w:hint="default" w:ascii="Times New Roman" w:hAnsi="Times New Roman" w:cs="Times New Roman"/>
          <w:spacing w:val="-1"/>
        </w:rPr>
        <w:t xml:space="preserve"> </w:t>
      </w:r>
      <w:r>
        <w:rPr>
          <w:rFonts w:hint="default" w:ascii="Times New Roman" w:hAnsi="Times New Roman" w:cs="Times New Roman"/>
        </w:rPr>
        <w:t>i.e.,</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database services will be used to a great extent and hence it will be quiet efficiently</w:t>
      </w:r>
      <w:r>
        <w:rPr>
          <w:rFonts w:hint="default" w:ascii="Times New Roman" w:hAnsi="Times New Roman" w:cs="Times New Roman"/>
          <w:spacing w:val="-3"/>
        </w:rPr>
        <w:t xml:space="preserve"> </w:t>
      </w:r>
      <w:r>
        <w:rPr>
          <w:rFonts w:hint="default" w:ascii="Times New Roman" w:hAnsi="Times New Roman" w:cs="Times New Roman"/>
        </w:rPr>
        <w:t>designed.</w:t>
      </w:r>
    </w:p>
    <w:p w14:paraId="1A2B6514">
      <w:pPr>
        <w:pStyle w:val="5"/>
        <w:numPr>
          <w:ilvl w:val="2"/>
          <w:numId w:val="29"/>
        </w:numPr>
        <w:tabs>
          <w:tab w:val="left" w:pos="990"/>
        </w:tabs>
        <w:spacing w:before="198" w:after="0" w:line="360" w:lineRule="auto"/>
        <w:ind w:left="990" w:right="0" w:hanging="770"/>
        <w:jc w:val="left"/>
        <w:rPr>
          <w:rFonts w:hint="default" w:ascii="Times New Roman" w:hAnsi="Times New Roman" w:cs="Times New Roman"/>
          <w:b/>
        </w:rPr>
      </w:pPr>
      <w:bookmarkStart w:id="187" w:name="2.13.1SQLite3 Database:"/>
      <w:bookmarkEnd w:id="187"/>
      <w:bookmarkStart w:id="188" w:name="_bookmark56"/>
      <w:bookmarkEnd w:id="188"/>
      <w:r>
        <w:rPr>
          <w:rFonts w:hint="default" w:ascii="Times New Roman" w:hAnsi="Times New Roman" w:cs="Times New Roman"/>
          <w:spacing w:val="-2"/>
        </w:rPr>
        <w:t>Database</w:t>
      </w:r>
      <w:r>
        <w:rPr>
          <w:rFonts w:hint="default" w:ascii="Times New Roman" w:hAnsi="Times New Roman" w:cs="Times New Roman"/>
          <w:b/>
          <w:spacing w:val="-2"/>
          <w:sz w:val="24"/>
        </w:rPr>
        <w:t>:</w:t>
      </w:r>
    </w:p>
    <w:p w14:paraId="56E5C032">
      <w:pPr>
        <w:pStyle w:val="10"/>
        <w:spacing w:before="205" w:line="360" w:lineRule="auto"/>
        <w:ind w:left="220" w:right="1404"/>
        <w:jc w:val="left"/>
        <w:rPr>
          <w:rFonts w:hint="default" w:ascii="Times New Roman" w:hAnsi="Times New Roman" w:cs="Times New Roman"/>
        </w:rPr>
      </w:pPr>
      <w:r>
        <w:rPr>
          <w:rFonts w:hint="default" w:ascii="Times New Roman" w:hAnsi="Times New Roman" w:cs="Times New Roman"/>
        </w:rPr>
        <w:t xml:space="preserve">This relational database will serve as the backbone of the </w:t>
      </w:r>
      <w:r>
        <w:rPr>
          <w:rFonts w:hint="default" w:ascii="Times New Roman" w:hAnsi="Times New Roman" w:cs="Times New Roman"/>
          <w:b/>
        </w:rPr>
        <w:t>system</w:t>
      </w:r>
      <w:r>
        <w:rPr>
          <w:rFonts w:hint="default" w:ascii="Times New Roman" w:hAnsi="Times New Roman" w:cs="Times New Roman"/>
        </w:rPr>
        <w:t>. It will allow the users information</w:t>
      </w:r>
      <w:r>
        <w:rPr>
          <w:rFonts w:hint="default" w:ascii="Times New Roman" w:hAnsi="Times New Roman" w:cs="Times New Roman"/>
          <w:spacing w:val="-13"/>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be</w:t>
      </w:r>
      <w:r>
        <w:rPr>
          <w:rFonts w:hint="default" w:ascii="Times New Roman" w:hAnsi="Times New Roman" w:cs="Times New Roman"/>
          <w:spacing w:val="-9"/>
        </w:rPr>
        <w:t xml:space="preserve"> </w:t>
      </w:r>
      <w:r>
        <w:rPr>
          <w:rFonts w:hint="default" w:ascii="Times New Roman" w:hAnsi="Times New Roman" w:cs="Times New Roman"/>
        </w:rPr>
        <w:t>captured,</w:t>
      </w:r>
      <w:r>
        <w:rPr>
          <w:rFonts w:hint="default" w:ascii="Times New Roman" w:hAnsi="Times New Roman" w:cs="Times New Roman"/>
          <w:spacing w:val="-3"/>
        </w:rPr>
        <w:t xml:space="preserve"> </w:t>
      </w:r>
      <w:r>
        <w:rPr>
          <w:rFonts w:hint="default" w:ascii="Times New Roman" w:hAnsi="Times New Roman" w:cs="Times New Roman"/>
        </w:rPr>
        <w:t>stored</w:t>
      </w:r>
      <w:r>
        <w:rPr>
          <w:rFonts w:hint="default" w:ascii="Times New Roman" w:hAnsi="Times New Roman" w:cs="Times New Roman"/>
          <w:spacing w:val="-11"/>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then</w:t>
      </w:r>
      <w:r>
        <w:rPr>
          <w:rFonts w:hint="default" w:ascii="Times New Roman" w:hAnsi="Times New Roman" w:cs="Times New Roman"/>
          <w:spacing w:val="-11"/>
        </w:rPr>
        <w:t xml:space="preserve"> </w:t>
      </w:r>
      <w:r>
        <w:rPr>
          <w:rFonts w:hint="default" w:ascii="Times New Roman" w:hAnsi="Times New Roman" w:cs="Times New Roman"/>
        </w:rPr>
        <w:t>displayed in</w:t>
      </w:r>
      <w:r>
        <w:rPr>
          <w:rFonts w:hint="default" w:ascii="Times New Roman" w:hAnsi="Times New Roman" w:cs="Times New Roman"/>
          <w:spacing w:val="-13"/>
        </w:rPr>
        <w:t xml:space="preserve"> </w:t>
      </w:r>
      <w:r>
        <w:rPr>
          <w:rFonts w:hint="default" w:ascii="Times New Roman" w:hAnsi="Times New Roman" w:cs="Times New Roman"/>
        </w:rPr>
        <w:t>various</w:t>
      </w:r>
      <w:r>
        <w:rPr>
          <w:rFonts w:hint="default" w:ascii="Times New Roman" w:hAnsi="Times New Roman" w:cs="Times New Roman"/>
          <w:spacing w:val="-3"/>
        </w:rPr>
        <w:t xml:space="preserve"> </w:t>
      </w:r>
      <w:r>
        <w:rPr>
          <w:rFonts w:hint="default" w:ascii="Times New Roman" w:hAnsi="Times New Roman" w:cs="Times New Roman"/>
        </w:rPr>
        <w:t>forms</w:t>
      </w:r>
      <w:r>
        <w:rPr>
          <w:rFonts w:hint="default" w:ascii="Times New Roman" w:hAnsi="Times New Roman" w:cs="Times New Roman"/>
          <w:spacing w:val="-8"/>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each</w:t>
      </w:r>
      <w:r>
        <w:rPr>
          <w:rFonts w:hint="default" w:ascii="Times New Roman" w:hAnsi="Times New Roman" w:cs="Times New Roman"/>
          <w:spacing w:val="-11"/>
        </w:rPr>
        <w:t xml:space="preserve"> </w:t>
      </w:r>
      <w:r>
        <w:rPr>
          <w:rFonts w:hint="default" w:ascii="Times New Roman" w:hAnsi="Times New Roman" w:cs="Times New Roman"/>
        </w:rPr>
        <w:t>user</w:t>
      </w:r>
      <w:r>
        <w:rPr>
          <w:rFonts w:hint="default" w:ascii="Times New Roman" w:hAnsi="Times New Roman" w:cs="Times New Roman"/>
          <w:spacing w:val="-4"/>
        </w:rPr>
        <w:t xml:space="preserve"> </w:t>
      </w:r>
      <w:r>
        <w:rPr>
          <w:rFonts w:hint="default" w:ascii="Times New Roman" w:hAnsi="Times New Roman" w:cs="Times New Roman"/>
        </w:rPr>
        <w:t>who</w:t>
      </w:r>
      <w:r>
        <w:rPr>
          <w:rFonts w:hint="default" w:ascii="Times New Roman" w:hAnsi="Times New Roman" w:cs="Times New Roman"/>
          <w:spacing w:val="-1"/>
        </w:rPr>
        <w:t xml:space="preserve"> </w:t>
      </w:r>
      <w:r>
        <w:rPr>
          <w:rFonts w:hint="default" w:ascii="Times New Roman" w:hAnsi="Times New Roman" w:cs="Times New Roman"/>
        </w:rPr>
        <w:t>visits</w:t>
      </w:r>
      <w:r>
        <w:rPr>
          <w:rFonts w:hint="default" w:ascii="Times New Roman" w:hAnsi="Times New Roman" w:cs="Times New Roman"/>
          <w:spacing w:val="-15"/>
        </w:rPr>
        <w:t xml:space="preserve"> </w:t>
      </w:r>
      <w:r>
        <w:rPr>
          <w:rFonts w:hint="default" w:ascii="Times New Roman" w:hAnsi="Times New Roman" w:cs="Times New Roman"/>
        </w:rPr>
        <w:t>the web site.</w:t>
      </w:r>
    </w:p>
    <w:p w14:paraId="57D4CCC4">
      <w:pPr>
        <w:pStyle w:val="4"/>
        <w:numPr>
          <w:ilvl w:val="2"/>
          <w:numId w:val="29"/>
        </w:numPr>
        <w:tabs>
          <w:tab w:val="left" w:pos="1062"/>
        </w:tabs>
        <w:spacing w:before="204" w:after="0" w:line="360" w:lineRule="auto"/>
        <w:ind w:left="1062" w:right="0" w:hanging="773"/>
        <w:jc w:val="left"/>
        <w:rPr>
          <w:rFonts w:hint="default" w:ascii="Times New Roman" w:hAnsi="Times New Roman" w:cs="Times New Roman"/>
        </w:rPr>
      </w:pPr>
      <w:bookmarkStart w:id="189" w:name="_bookmark57"/>
      <w:bookmarkEnd w:id="189"/>
      <w:bookmarkStart w:id="190" w:name="2.13.2Php"/>
      <w:bookmarkEnd w:id="190"/>
      <w:r>
        <w:rPr>
          <w:rFonts w:hint="default" w:ascii="Times New Roman" w:hAnsi="Times New Roman" w:cs="Times New Roman"/>
          <w:spacing w:val="-5"/>
        </w:rPr>
        <w:t>Php</w:t>
      </w:r>
    </w:p>
    <w:p w14:paraId="6C012B30">
      <w:pPr>
        <w:pStyle w:val="10"/>
        <w:spacing w:before="279" w:line="360" w:lineRule="auto"/>
        <w:ind w:left="100" w:right="154"/>
        <w:jc w:val="left"/>
        <w:rPr>
          <w:rFonts w:hint="default" w:ascii="Times New Roman" w:hAnsi="Times New Roman" w:cs="Times New Roman"/>
        </w:rPr>
      </w:pPr>
      <w:r>
        <w:rPr>
          <w:rFonts w:hint="default" w:ascii="Times New Roman" w:hAnsi="Times New Roman" w:cs="Times New Roman"/>
        </w:rPr>
        <w:t>PHP, which stands for "Hypertext Preprocessor," is a widely-used server-side scripting language primarily designed for web development. PHP code is embedded within HTML documents and processed by a PHP interpreter on the web server to generate dynamic web pages. Here is a brief definition of PHP:</w:t>
      </w:r>
    </w:p>
    <w:p w14:paraId="0F1EC37E">
      <w:pPr>
        <w:pStyle w:val="10"/>
        <w:spacing w:before="5" w:line="360" w:lineRule="auto"/>
        <w:jc w:val="left"/>
        <w:rPr>
          <w:rFonts w:hint="default" w:ascii="Times New Roman" w:hAnsi="Times New Roman" w:cs="Times New Roman"/>
        </w:rPr>
      </w:pPr>
    </w:p>
    <w:p w14:paraId="351F359F">
      <w:pPr>
        <w:pStyle w:val="10"/>
        <w:spacing w:line="360" w:lineRule="auto"/>
        <w:ind w:left="992"/>
        <w:jc w:val="left"/>
        <w:rPr>
          <w:rFonts w:hint="default" w:ascii="Times New Roman" w:hAnsi="Times New Roman" w:cs="Times New Roman"/>
        </w:rPr>
      </w:pPr>
      <w:r>
        <w:rPr>
          <w:rFonts w:hint="default" w:ascii="Times New Roman" w:hAnsi="Times New Roman" w:cs="Times New Roman"/>
        </w:rPr>
        <w:t>PHP</w:t>
      </w:r>
      <w:r>
        <w:rPr>
          <w:rFonts w:hint="default" w:ascii="Times New Roman" w:hAnsi="Times New Roman" w:cs="Times New Roman"/>
          <w:spacing w:val="-10"/>
        </w:rPr>
        <w:t xml:space="preserve"> </w:t>
      </w:r>
      <w:r>
        <w:rPr>
          <w:rFonts w:hint="default" w:ascii="Times New Roman" w:hAnsi="Times New Roman" w:cs="Times New Roman"/>
          <w:spacing w:val="-2"/>
        </w:rPr>
        <w:t>Definition:</w:t>
      </w:r>
    </w:p>
    <w:p w14:paraId="5BDDD543">
      <w:pPr>
        <w:pStyle w:val="10"/>
        <w:spacing w:line="360" w:lineRule="auto"/>
        <w:jc w:val="left"/>
        <w:rPr>
          <w:rFonts w:hint="default" w:ascii="Times New Roman" w:hAnsi="Times New Roman" w:cs="Times New Roman"/>
        </w:rPr>
      </w:pPr>
    </w:p>
    <w:p w14:paraId="155CC89F">
      <w:pPr>
        <w:pStyle w:val="22"/>
        <w:numPr>
          <w:ilvl w:val="3"/>
          <w:numId w:val="29"/>
        </w:numPr>
        <w:tabs>
          <w:tab w:val="left" w:pos="820"/>
        </w:tabs>
        <w:spacing w:before="0" w:after="0" w:line="360" w:lineRule="auto"/>
        <w:ind w:left="820" w:right="185" w:hanging="360"/>
        <w:jc w:val="left"/>
        <w:rPr>
          <w:rFonts w:hint="default" w:ascii="Times New Roman" w:hAnsi="Times New Roman" w:cs="Times New Roman"/>
          <w:sz w:val="24"/>
        </w:rPr>
      </w:pPr>
      <w:r>
        <w:rPr>
          <w:rFonts w:hint="default" w:ascii="Times New Roman" w:hAnsi="Times New Roman" w:cs="Times New Roman"/>
          <w:b/>
          <w:sz w:val="24"/>
        </w:rPr>
        <w:t>PHP</w:t>
      </w:r>
      <w:r>
        <w:rPr>
          <w:rFonts w:hint="default" w:ascii="Times New Roman" w:hAnsi="Times New Roman" w:cs="Times New Roman"/>
          <w:b/>
          <w:spacing w:val="36"/>
          <w:sz w:val="24"/>
        </w:rPr>
        <w:t xml:space="preserve"> </w:t>
      </w:r>
      <w:r>
        <w:rPr>
          <w:rFonts w:hint="default" w:ascii="Times New Roman" w:hAnsi="Times New Roman" w:cs="Times New Roman"/>
          <w:sz w:val="24"/>
        </w:rPr>
        <w:t>is</w:t>
      </w:r>
      <w:r>
        <w:rPr>
          <w:rFonts w:hint="default" w:ascii="Times New Roman" w:hAnsi="Times New Roman" w:cs="Times New Roman"/>
          <w:spacing w:val="37"/>
          <w:sz w:val="24"/>
        </w:rPr>
        <w:t xml:space="preserve"> </w:t>
      </w:r>
      <w:r>
        <w:rPr>
          <w:rFonts w:hint="default" w:ascii="Times New Roman" w:hAnsi="Times New Roman" w:cs="Times New Roman"/>
          <w:sz w:val="24"/>
        </w:rPr>
        <w:t>a</w:t>
      </w:r>
      <w:r>
        <w:rPr>
          <w:rFonts w:hint="default" w:ascii="Times New Roman" w:hAnsi="Times New Roman" w:cs="Times New Roman"/>
          <w:spacing w:val="38"/>
          <w:sz w:val="24"/>
        </w:rPr>
        <w:t xml:space="preserve"> </w:t>
      </w:r>
      <w:r>
        <w:rPr>
          <w:rFonts w:hint="default" w:ascii="Times New Roman" w:hAnsi="Times New Roman" w:cs="Times New Roman"/>
          <w:sz w:val="24"/>
        </w:rPr>
        <w:t>server-side</w:t>
      </w:r>
      <w:r>
        <w:rPr>
          <w:rFonts w:hint="default" w:ascii="Times New Roman" w:hAnsi="Times New Roman" w:cs="Times New Roman"/>
          <w:spacing w:val="38"/>
          <w:sz w:val="24"/>
        </w:rPr>
        <w:t xml:space="preserve"> </w:t>
      </w:r>
      <w:r>
        <w:rPr>
          <w:rFonts w:hint="default" w:ascii="Times New Roman" w:hAnsi="Times New Roman" w:cs="Times New Roman"/>
          <w:sz w:val="24"/>
        </w:rPr>
        <w:t>scripting</w:t>
      </w:r>
      <w:r>
        <w:rPr>
          <w:rFonts w:hint="default" w:ascii="Times New Roman" w:hAnsi="Times New Roman" w:cs="Times New Roman"/>
          <w:spacing w:val="36"/>
          <w:sz w:val="24"/>
        </w:rPr>
        <w:t xml:space="preserve"> </w:t>
      </w:r>
      <w:r>
        <w:rPr>
          <w:rFonts w:hint="default" w:ascii="Times New Roman" w:hAnsi="Times New Roman" w:cs="Times New Roman"/>
          <w:sz w:val="24"/>
        </w:rPr>
        <w:t>language</w:t>
      </w:r>
      <w:r>
        <w:rPr>
          <w:rFonts w:hint="default" w:ascii="Times New Roman" w:hAnsi="Times New Roman" w:cs="Times New Roman"/>
          <w:spacing w:val="40"/>
          <w:sz w:val="24"/>
        </w:rPr>
        <w:t xml:space="preserve"> </w:t>
      </w:r>
      <w:r>
        <w:rPr>
          <w:rFonts w:hint="default" w:ascii="Times New Roman" w:hAnsi="Times New Roman" w:cs="Times New Roman"/>
          <w:sz w:val="24"/>
        </w:rPr>
        <w:t>used</w:t>
      </w:r>
      <w:r>
        <w:rPr>
          <w:rFonts w:hint="default" w:ascii="Times New Roman" w:hAnsi="Times New Roman" w:cs="Times New Roman"/>
          <w:spacing w:val="39"/>
          <w:sz w:val="24"/>
        </w:rPr>
        <w:t xml:space="preserve"> </w:t>
      </w:r>
      <w:r>
        <w:rPr>
          <w:rFonts w:hint="default" w:ascii="Times New Roman" w:hAnsi="Times New Roman" w:cs="Times New Roman"/>
          <w:sz w:val="24"/>
        </w:rPr>
        <w:t>for</w:t>
      </w:r>
      <w:r>
        <w:rPr>
          <w:rFonts w:hint="default" w:ascii="Times New Roman" w:hAnsi="Times New Roman" w:cs="Times New Roman"/>
          <w:spacing w:val="38"/>
          <w:sz w:val="24"/>
        </w:rPr>
        <w:t xml:space="preserve"> </w:t>
      </w:r>
      <w:r>
        <w:rPr>
          <w:rFonts w:hint="default" w:ascii="Times New Roman" w:hAnsi="Times New Roman" w:cs="Times New Roman"/>
          <w:sz w:val="24"/>
        </w:rPr>
        <w:t>creating</w:t>
      </w:r>
      <w:r>
        <w:rPr>
          <w:rFonts w:hint="default" w:ascii="Times New Roman" w:hAnsi="Times New Roman" w:cs="Times New Roman"/>
          <w:spacing w:val="39"/>
          <w:sz w:val="24"/>
        </w:rPr>
        <w:t xml:space="preserve"> </w:t>
      </w:r>
      <w:r>
        <w:rPr>
          <w:rFonts w:hint="default" w:ascii="Times New Roman" w:hAnsi="Times New Roman" w:cs="Times New Roman"/>
          <w:sz w:val="24"/>
        </w:rPr>
        <w:t>dynamic</w:t>
      </w:r>
      <w:r>
        <w:rPr>
          <w:rFonts w:hint="default" w:ascii="Times New Roman" w:hAnsi="Times New Roman" w:cs="Times New Roman"/>
          <w:spacing w:val="35"/>
          <w:sz w:val="24"/>
        </w:rPr>
        <w:t xml:space="preserve"> </w:t>
      </w:r>
      <w:r>
        <w:rPr>
          <w:rFonts w:hint="default" w:ascii="Times New Roman" w:hAnsi="Times New Roman" w:cs="Times New Roman"/>
          <w:sz w:val="24"/>
        </w:rPr>
        <w:t>web</w:t>
      </w:r>
      <w:r>
        <w:rPr>
          <w:rFonts w:hint="default" w:ascii="Times New Roman" w:hAnsi="Times New Roman" w:cs="Times New Roman"/>
          <w:spacing w:val="40"/>
          <w:sz w:val="24"/>
        </w:rPr>
        <w:t xml:space="preserve"> </w:t>
      </w:r>
      <w:r>
        <w:rPr>
          <w:rFonts w:hint="default" w:ascii="Times New Roman" w:hAnsi="Times New Roman" w:cs="Times New Roman"/>
          <w:sz w:val="24"/>
        </w:rPr>
        <w:t>pages</w:t>
      </w:r>
      <w:r>
        <w:rPr>
          <w:rFonts w:hint="default" w:ascii="Times New Roman" w:hAnsi="Times New Roman" w:cs="Times New Roman"/>
          <w:spacing w:val="39"/>
          <w:sz w:val="24"/>
        </w:rPr>
        <w:t xml:space="preserve"> </w:t>
      </w:r>
      <w:r>
        <w:rPr>
          <w:rFonts w:hint="default" w:ascii="Times New Roman" w:hAnsi="Times New Roman" w:cs="Times New Roman"/>
          <w:sz w:val="24"/>
        </w:rPr>
        <w:t>and</w:t>
      </w:r>
      <w:r>
        <w:rPr>
          <w:rFonts w:hint="default" w:ascii="Times New Roman" w:hAnsi="Times New Roman" w:cs="Times New Roman"/>
          <w:spacing w:val="39"/>
          <w:sz w:val="24"/>
        </w:rPr>
        <w:t xml:space="preserve"> </w:t>
      </w:r>
      <w:r>
        <w:rPr>
          <w:rFonts w:hint="default" w:ascii="Times New Roman" w:hAnsi="Times New Roman" w:cs="Times New Roman"/>
          <w:sz w:val="24"/>
        </w:rPr>
        <w:t>interactive</w:t>
      </w:r>
      <w:r>
        <w:rPr>
          <w:rFonts w:hint="default" w:ascii="Times New Roman" w:hAnsi="Times New Roman" w:cs="Times New Roman"/>
          <w:spacing w:val="38"/>
          <w:sz w:val="24"/>
        </w:rPr>
        <w:t xml:space="preserve"> </w:t>
      </w:r>
      <w:r>
        <w:rPr>
          <w:rFonts w:hint="default" w:ascii="Times New Roman" w:hAnsi="Times New Roman" w:cs="Times New Roman"/>
          <w:sz w:val="24"/>
        </w:rPr>
        <w:t xml:space="preserve">web </w:t>
      </w:r>
      <w:r>
        <w:rPr>
          <w:rFonts w:hint="default" w:ascii="Times New Roman" w:hAnsi="Times New Roman" w:cs="Times New Roman"/>
          <w:spacing w:val="-2"/>
          <w:sz w:val="24"/>
        </w:rPr>
        <w:t>applications.</w:t>
      </w:r>
    </w:p>
    <w:p w14:paraId="758A9096">
      <w:pPr>
        <w:pStyle w:val="22"/>
        <w:numPr>
          <w:ilvl w:val="3"/>
          <w:numId w:val="29"/>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It</w:t>
      </w:r>
      <w:r>
        <w:rPr>
          <w:rFonts w:hint="default" w:ascii="Times New Roman" w:hAnsi="Times New Roman" w:cs="Times New Roman"/>
          <w:spacing w:val="-4"/>
          <w:sz w:val="24"/>
        </w:rPr>
        <w:t xml:space="preserve"> </w:t>
      </w:r>
      <w:r>
        <w:rPr>
          <w:rFonts w:hint="default" w:ascii="Times New Roman" w:hAnsi="Times New Roman" w:cs="Times New Roman"/>
          <w:sz w:val="24"/>
        </w:rPr>
        <w:t>is</w:t>
      </w:r>
      <w:r>
        <w:rPr>
          <w:rFonts w:hint="default" w:ascii="Times New Roman" w:hAnsi="Times New Roman" w:cs="Times New Roman"/>
          <w:spacing w:val="-6"/>
          <w:sz w:val="24"/>
        </w:rPr>
        <w:t xml:space="preserve"> </w:t>
      </w:r>
      <w:r>
        <w:rPr>
          <w:rFonts w:hint="default" w:ascii="Times New Roman" w:hAnsi="Times New Roman" w:cs="Times New Roman"/>
          <w:sz w:val="24"/>
        </w:rPr>
        <w:t>open-source</w:t>
      </w:r>
      <w:r>
        <w:rPr>
          <w:rFonts w:hint="default" w:ascii="Times New Roman" w:hAnsi="Times New Roman" w:cs="Times New Roman"/>
          <w:spacing w:val="-1"/>
          <w:sz w:val="24"/>
        </w:rPr>
        <w:t xml:space="preserve"> </w:t>
      </w:r>
      <w:r>
        <w:rPr>
          <w:rFonts w:hint="default" w:ascii="Times New Roman" w:hAnsi="Times New Roman" w:cs="Times New Roman"/>
          <w:sz w:val="24"/>
        </w:rPr>
        <w:t>and</w:t>
      </w:r>
      <w:r>
        <w:rPr>
          <w:rFonts w:hint="default" w:ascii="Times New Roman" w:hAnsi="Times New Roman" w:cs="Times New Roman"/>
          <w:spacing w:val="1"/>
          <w:sz w:val="24"/>
        </w:rPr>
        <w:t xml:space="preserve"> </w:t>
      </w:r>
      <w:r>
        <w:rPr>
          <w:rFonts w:hint="default" w:ascii="Times New Roman" w:hAnsi="Times New Roman" w:cs="Times New Roman"/>
          <w:sz w:val="24"/>
        </w:rPr>
        <w:t>widely</w:t>
      </w:r>
      <w:r>
        <w:rPr>
          <w:rFonts w:hint="default" w:ascii="Times New Roman" w:hAnsi="Times New Roman" w:cs="Times New Roman"/>
          <w:spacing w:val="-4"/>
          <w:sz w:val="24"/>
        </w:rPr>
        <w:t xml:space="preserve"> </w:t>
      </w:r>
      <w:r>
        <w:rPr>
          <w:rFonts w:hint="default" w:ascii="Times New Roman" w:hAnsi="Times New Roman" w:cs="Times New Roman"/>
          <w:sz w:val="24"/>
        </w:rPr>
        <w:t>supported,</w:t>
      </w:r>
      <w:r>
        <w:rPr>
          <w:rFonts w:hint="default" w:ascii="Times New Roman" w:hAnsi="Times New Roman" w:cs="Times New Roman"/>
          <w:spacing w:val="-2"/>
          <w:sz w:val="24"/>
        </w:rPr>
        <w:t xml:space="preserve"> </w:t>
      </w:r>
      <w:r>
        <w:rPr>
          <w:rFonts w:hint="default" w:ascii="Times New Roman" w:hAnsi="Times New Roman" w:cs="Times New Roman"/>
          <w:sz w:val="24"/>
        </w:rPr>
        <w:t>making</w:t>
      </w:r>
      <w:r>
        <w:rPr>
          <w:rFonts w:hint="default" w:ascii="Times New Roman" w:hAnsi="Times New Roman" w:cs="Times New Roman"/>
          <w:spacing w:val="-4"/>
          <w:sz w:val="24"/>
        </w:rPr>
        <w:t xml:space="preserve"> </w:t>
      </w:r>
      <w:r>
        <w:rPr>
          <w:rFonts w:hint="default" w:ascii="Times New Roman" w:hAnsi="Times New Roman" w:cs="Times New Roman"/>
          <w:sz w:val="24"/>
        </w:rPr>
        <w:t>it</w:t>
      </w:r>
      <w:r>
        <w:rPr>
          <w:rFonts w:hint="default" w:ascii="Times New Roman" w:hAnsi="Times New Roman" w:cs="Times New Roman"/>
          <w:spacing w:val="-6"/>
          <w:sz w:val="24"/>
        </w:rPr>
        <w:t xml:space="preserve"> </w:t>
      </w:r>
      <w:r>
        <w:rPr>
          <w:rFonts w:hint="default" w:ascii="Times New Roman" w:hAnsi="Times New Roman" w:cs="Times New Roman"/>
          <w:sz w:val="24"/>
        </w:rPr>
        <w:t>a</w:t>
      </w:r>
      <w:r>
        <w:rPr>
          <w:rFonts w:hint="default" w:ascii="Times New Roman" w:hAnsi="Times New Roman" w:cs="Times New Roman"/>
          <w:spacing w:val="-3"/>
          <w:sz w:val="24"/>
        </w:rPr>
        <w:t xml:space="preserve"> </w:t>
      </w:r>
      <w:r>
        <w:rPr>
          <w:rFonts w:hint="default" w:ascii="Times New Roman" w:hAnsi="Times New Roman" w:cs="Times New Roman"/>
          <w:sz w:val="24"/>
        </w:rPr>
        <w:t>popular</w:t>
      </w:r>
      <w:r>
        <w:rPr>
          <w:rFonts w:hint="default" w:ascii="Times New Roman" w:hAnsi="Times New Roman" w:cs="Times New Roman"/>
          <w:spacing w:val="-2"/>
          <w:sz w:val="24"/>
        </w:rPr>
        <w:t xml:space="preserve"> </w:t>
      </w:r>
      <w:r>
        <w:rPr>
          <w:rFonts w:hint="default" w:ascii="Times New Roman" w:hAnsi="Times New Roman" w:cs="Times New Roman"/>
          <w:sz w:val="24"/>
        </w:rPr>
        <w:t>choice</w:t>
      </w:r>
      <w:r>
        <w:rPr>
          <w:rFonts w:hint="default" w:ascii="Times New Roman" w:hAnsi="Times New Roman" w:cs="Times New Roman"/>
          <w:spacing w:val="-3"/>
          <w:sz w:val="24"/>
        </w:rPr>
        <w:t xml:space="preserve"> </w:t>
      </w:r>
      <w:r>
        <w:rPr>
          <w:rFonts w:hint="default" w:ascii="Times New Roman" w:hAnsi="Times New Roman" w:cs="Times New Roman"/>
          <w:sz w:val="24"/>
        </w:rPr>
        <w:t>for web</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development.</w:t>
      </w:r>
    </w:p>
    <w:p w14:paraId="6B716C53">
      <w:pPr>
        <w:pStyle w:val="22"/>
        <w:numPr>
          <w:ilvl w:val="3"/>
          <w:numId w:val="29"/>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PHP</w:t>
      </w:r>
      <w:r>
        <w:rPr>
          <w:rFonts w:hint="default" w:ascii="Times New Roman" w:hAnsi="Times New Roman" w:cs="Times New Roman"/>
          <w:spacing w:val="-11"/>
          <w:sz w:val="24"/>
        </w:rPr>
        <w:t xml:space="preserve"> </w:t>
      </w:r>
      <w:r>
        <w:rPr>
          <w:rFonts w:hint="default" w:ascii="Times New Roman" w:hAnsi="Times New Roman" w:cs="Times New Roman"/>
          <w:sz w:val="24"/>
        </w:rPr>
        <w:t>code is</w:t>
      </w:r>
      <w:r>
        <w:rPr>
          <w:rFonts w:hint="default" w:ascii="Times New Roman" w:hAnsi="Times New Roman" w:cs="Times New Roman"/>
          <w:spacing w:val="-4"/>
          <w:sz w:val="24"/>
        </w:rPr>
        <w:t xml:space="preserve"> </w:t>
      </w:r>
      <w:r>
        <w:rPr>
          <w:rFonts w:hint="default" w:ascii="Times New Roman" w:hAnsi="Times New Roman" w:cs="Times New Roman"/>
          <w:sz w:val="24"/>
        </w:rPr>
        <w:t>executed</w:t>
      </w:r>
      <w:r>
        <w:rPr>
          <w:rFonts w:hint="default" w:ascii="Times New Roman" w:hAnsi="Times New Roman" w:cs="Times New Roman"/>
          <w:spacing w:val="-1"/>
          <w:sz w:val="24"/>
        </w:rPr>
        <w:t xml:space="preserve"> </w:t>
      </w:r>
      <w:r>
        <w:rPr>
          <w:rFonts w:hint="default" w:ascii="Times New Roman" w:hAnsi="Times New Roman" w:cs="Times New Roman"/>
          <w:sz w:val="24"/>
        </w:rPr>
        <w:t>on</w:t>
      </w:r>
      <w:r>
        <w:rPr>
          <w:rFonts w:hint="default" w:ascii="Times New Roman" w:hAnsi="Times New Roman" w:cs="Times New Roman"/>
          <w:spacing w:val="-4"/>
          <w:sz w:val="24"/>
        </w:rPr>
        <w:t xml:space="preserve"> </w:t>
      </w:r>
      <w:r>
        <w:rPr>
          <w:rFonts w:hint="default" w:ascii="Times New Roman" w:hAnsi="Times New Roman" w:cs="Times New Roman"/>
          <w:sz w:val="24"/>
        </w:rPr>
        <w:t>the</w:t>
      </w:r>
      <w:r>
        <w:rPr>
          <w:rFonts w:hint="default" w:ascii="Times New Roman" w:hAnsi="Times New Roman" w:cs="Times New Roman"/>
          <w:spacing w:val="-2"/>
          <w:sz w:val="24"/>
        </w:rPr>
        <w:t xml:space="preserve"> </w:t>
      </w:r>
      <w:r>
        <w:rPr>
          <w:rFonts w:hint="default" w:ascii="Times New Roman" w:hAnsi="Times New Roman" w:cs="Times New Roman"/>
          <w:sz w:val="24"/>
        </w:rPr>
        <w:t>server</w:t>
      </w:r>
      <w:r>
        <w:rPr>
          <w:rFonts w:hint="default" w:ascii="Times New Roman" w:hAnsi="Times New Roman" w:cs="Times New Roman"/>
          <w:spacing w:val="-3"/>
          <w:sz w:val="24"/>
        </w:rPr>
        <w:t xml:space="preserve"> </w:t>
      </w:r>
      <w:r>
        <w:rPr>
          <w:rFonts w:hint="default" w:ascii="Times New Roman" w:hAnsi="Times New Roman" w:cs="Times New Roman"/>
          <w:sz w:val="24"/>
        </w:rPr>
        <w:t>before</w:t>
      </w:r>
      <w:r>
        <w:rPr>
          <w:rFonts w:hint="default" w:ascii="Times New Roman" w:hAnsi="Times New Roman" w:cs="Times New Roman"/>
          <w:spacing w:val="5"/>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z w:val="24"/>
        </w:rPr>
        <w:t>resulting</w:t>
      </w:r>
      <w:r>
        <w:rPr>
          <w:rFonts w:hint="default" w:ascii="Times New Roman" w:hAnsi="Times New Roman" w:cs="Times New Roman"/>
          <w:spacing w:val="-4"/>
          <w:sz w:val="24"/>
        </w:rPr>
        <w:t xml:space="preserve"> </w:t>
      </w:r>
      <w:r>
        <w:rPr>
          <w:rFonts w:hint="default" w:ascii="Times New Roman" w:hAnsi="Times New Roman" w:cs="Times New Roman"/>
          <w:sz w:val="24"/>
        </w:rPr>
        <w:t>HTML</w:t>
      </w:r>
      <w:r>
        <w:rPr>
          <w:rFonts w:hint="default" w:ascii="Times New Roman" w:hAnsi="Times New Roman" w:cs="Times New Roman"/>
          <w:spacing w:val="-2"/>
          <w:sz w:val="24"/>
        </w:rPr>
        <w:t xml:space="preserve"> </w:t>
      </w:r>
      <w:r>
        <w:rPr>
          <w:rFonts w:hint="default" w:ascii="Times New Roman" w:hAnsi="Times New Roman" w:cs="Times New Roman"/>
          <w:sz w:val="24"/>
        </w:rPr>
        <w:t>is</w:t>
      </w:r>
      <w:r>
        <w:rPr>
          <w:rFonts w:hint="default" w:ascii="Times New Roman" w:hAnsi="Times New Roman" w:cs="Times New Roman"/>
          <w:spacing w:val="-5"/>
          <w:sz w:val="24"/>
        </w:rPr>
        <w:t xml:space="preserve"> </w:t>
      </w:r>
      <w:r>
        <w:rPr>
          <w:rFonts w:hint="default" w:ascii="Times New Roman" w:hAnsi="Times New Roman" w:cs="Times New Roman"/>
          <w:sz w:val="24"/>
        </w:rPr>
        <w:t>sent</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6"/>
          <w:sz w:val="24"/>
        </w:rPr>
        <w:t xml:space="preserve"> </w:t>
      </w:r>
      <w:r>
        <w:rPr>
          <w:rFonts w:hint="default" w:ascii="Times New Roman" w:hAnsi="Times New Roman" w:cs="Times New Roman"/>
          <w:sz w:val="24"/>
        </w:rPr>
        <w:t>the</w:t>
      </w:r>
      <w:r>
        <w:rPr>
          <w:rFonts w:hint="default" w:ascii="Times New Roman" w:hAnsi="Times New Roman" w:cs="Times New Roman"/>
          <w:spacing w:val="-2"/>
          <w:sz w:val="24"/>
        </w:rPr>
        <w:t xml:space="preserve"> </w:t>
      </w:r>
      <w:r>
        <w:rPr>
          <w:rFonts w:hint="default" w:ascii="Times New Roman" w:hAnsi="Times New Roman" w:cs="Times New Roman"/>
          <w:sz w:val="24"/>
        </w:rPr>
        <w:t>client's</w:t>
      </w:r>
      <w:r>
        <w:rPr>
          <w:rFonts w:hint="default" w:ascii="Times New Roman" w:hAnsi="Times New Roman" w:cs="Times New Roman"/>
          <w:spacing w:val="-4"/>
          <w:sz w:val="24"/>
        </w:rPr>
        <w:t xml:space="preserve"> </w:t>
      </w:r>
      <w:r>
        <w:rPr>
          <w:rFonts w:hint="default" w:ascii="Times New Roman" w:hAnsi="Times New Roman" w:cs="Times New Roman"/>
          <w:sz w:val="24"/>
        </w:rPr>
        <w:t>web</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browser.</w:t>
      </w:r>
    </w:p>
    <w:p w14:paraId="76273FFC">
      <w:pPr>
        <w:pStyle w:val="22"/>
        <w:numPr>
          <w:ilvl w:val="3"/>
          <w:numId w:val="29"/>
        </w:numPr>
        <w:tabs>
          <w:tab w:val="left" w:pos="820"/>
        </w:tabs>
        <w:spacing w:before="0" w:after="0" w:line="360" w:lineRule="auto"/>
        <w:ind w:left="820" w:right="182" w:hanging="360"/>
        <w:jc w:val="left"/>
        <w:rPr>
          <w:rFonts w:hint="default" w:ascii="Times New Roman" w:hAnsi="Times New Roman" w:cs="Times New Roman"/>
          <w:sz w:val="24"/>
        </w:rPr>
      </w:pPr>
      <w:r>
        <w:rPr>
          <w:rFonts w:hint="default" w:ascii="Times New Roman" w:hAnsi="Times New Roman" w:cs="Times New Roman"/>
          <w:sz w:val="24"/>
        </w:rPr>
        <w:t>PHP can</w:t>
      </w:r>
      <w:r>
        <w:rPr>
          <w:rFonts w:hint="default" w:ascii="Times New Roman" w:hAnsi="Times New Roman" w:cs="Times New Roman"/>
          <w:spacing w:val="28"/>
          <w:sz w:val="24"/>
        </w:rPr>
        <w:t xml:space="preserve"> </w:t>
      </w:r>
      <w:r>
        <w:rPr>
          <w:rFonts w:hint="default" w:ascii="Times New Roman" w:hAnsi="Times New Roman" w:cs="Times New Roman"/>
          <w:sz w:val="24"/>
        </w:rPr>
        <w:t>interact</w:t>
      </w:r>
      <w:r>
        <w:rPr>
          <w:rFonts w:hint="default" w:ascii="Times New Roman" w:hAnsi="Times New Roman" w:cs="Times New Roman"/>
          <w:spacing w:val="23"/>
          <w:sz w:val="24"/>
        </w:rPr>
        <w:t xml:space="preserve"> </w:t>
      </w:r>
      <w:r>
        <w:rPr>
          <w:rFonts w:hint="default" w:ascii="Times New Roman" w:hAnsi="Times New Roman" w:cs="Times New Roman"/>
          <w:sz w:val="24"/>
        </w:rPr>
        <w:t>with</w:t>
      </w:r>
      <w:r>
        <w:rPr>
          <w:rFonts w:hint="default" w:ascii="Times New Roman" w:hAnsi="Times New Roman" w:cs="Times New Roman"/>
          <w:spacing w:val="25"/>
          <w:sz w:val="24"/>
        </w:rPr>
        <w:t xml:space="preserve"> </w:t>
      </w:r>
      <w:r>
        <w:rPr>
          <w:rFonts w:hint="default" w:ascii="Times New Roman" w:hAnsi="Times New Roman" w:cs="Times New Roman"/>
          <w:sz w:val="24"/>
        </w:rPr>
        <w:t>databases,</w:t>
      </w:r>
      <w:r>
        <w:rPr>
          <w:rFonts w:hint="default" w:ascii="Times New Roman" w:hAnsi="Times New Roman" w:cs="Times New Roman"/>
          <w:spacing w:val="25"/>
          <w:sz w:val="24"/>
        </w:rPr>
        <w:t xml:space="preserve"> </w:t>
      </w:r>
      <w:r>
        <w:rPr>
          <w:rFonts w:hint="default" w:ascii="Times New Roman" w:hAnsi="Times New Roman" w:cs="Times New Roman"/>
          <w:sz w:val="24"/>
        </w:rPr>
        <w:t>manage</w:t>
      </w:r>
      <w:r>
        <w:rPr>
          <w:rFonts w:hint="default" w:ascii="Times New Roman" w:hAnsi="Times New Roman" w:cs="Times New Roman"/>
          <w:spacing w:val="29"/>
          <w:sz w:val="24"/>
        </w:rPr>
        <w:t xml:space="preserve"> </w:t>
      </w:r>
      <w:r>
        <w:rPr>
          <w:rFonts w:hint="default" w:ascii="Times New Roman" w:hAnsi="Times New Roman" w:cs="Times New Roman"/>
          <w:sz w:val="24"/>
        </w:rPr>
        <w:t>sessions, handle</w:t>
      </w:r>
      <w:r>
        <w:rPr>
          <w:rFonts w:hint="default" w:ascii="Times New Roman" w:hAnsi="Times New Roman" w:cs="Times New Roman"/>
          <w:spacing w:val="24"/>
          <w:sz w:val="24"/>
        </w:rPr>
        <w:t xml:space="preserve"> </w:t>
      </w:r>
      <w:r>
        <w:rPr>
          <w:rFonts w:hint="default" w:ascii="Times New Roman" w:hAnsi="Times New Roman" w:cs="Times New Roman"/>
          <w:sz w:val="24"/>
        </w:rPr>
        <w:t>form</w:t>
      </w:r>
      <w:r>
        <w:rPr>
          <w:rFonts w:hint="default" w:ascii="Times New Roman" w:hAnsi="Times New Roman" w:cs="Times New Roman"/>
          <w:spacing w:val="28"/>
          <w:sz w:val="24"/>
        </w:rPr>
        <w:t xml:space="preserve"> </w:t>
      </w:r>
      <w:r>
        <w:rPr>
          <w:rFonts w:hint="default" w:ascii="Times New Roman" w:hAnsi="Times New Roman" w:cs="Times New Roman"/>
          <w:sz w:val="24"/>
        </w:rPr>
        <w:t>data,</w:t>
      </w:r>
      <w:r>
        <w:rPr>
          <w:rFonts w:hint="default" w:ascii="Times New Roman" w:hAnsi="Times New Roman" w:cs="Times New Roman"/>
          <w:spacing w:val="28"/>
          <w:sz w:val="24"/>
        </w:rPr>
        <w:t xml:space="preserve"> </w:t>
      </w:r>
      <w:r>
        <w:rPr>
          <w:rFonts w:hint="default" w:ascii="Times New Roman" w:hAnsi="Times New Roman" w:cs="Times New Roman"/>
          <w:sz w:val="24"/>
        </w:rPr>
        <w:t>generate</w:t>
      </w:r>
      <w:r>
        <w:rPr>
          <w:rFonts w:hint="default" w:ascii="Times New Roman" w:hAnsi="Times New Roman" w:cs="Times New Roman"/>
          <w:spacing w:val="24"/>
          <w:sz w:val="24"/>
        </w:rPr>
        <w:t xml:space="preserve"> </w:t>
      </w:r>
      <w:r>
        <w:rPr>
          <w:rFonts w:hint="default" w:ascii="Times New Roman" w:hAnsi="Times New Roman" w:cs="Times New Roman"/>
          <w:sz w:val="24"/>
        </w:rPr>
        <w:t>dynamic</w:t>
      </w:r>
      <w:r>
        <w:rPr>
          <w:rFonts w:hint="default" w:ascii="Times New Roman" w:hAnsi="Times New Roman" w:cs="Times New Roman"/>
          <w:spacing w:val="24"/>
          <w:sz w:val="24"/>
        </w:rPr>
        <w:t xml:space="preserve"> </w:t>
      </w:r>
      <w:r>
        <w:rPr>
          <w:rFonts w:hint="default" w:ascii="Times New Roman" w:hAnsi="Times New Roman" w:cs="Times New Roman"/>
          <w:sz w:val="24"/>
        </w:rPr>
        <w:t>content,</w:t>
      </w:r>
      <w:r>
        <w:rPr>
          <w:rFonts w:hint="default" w:ascii="Times New Roman" w:hAnsi="Times New Roman" w:cs="Times New Roman"/>
          <w:spacing w:val="25"/>
          <w:sz w:val="24"/>
        </w:rPr>
        <w:t xml:space="preserve"> </w:t>
      </w:r>
      <w:r>
        <w:rPr>
          <w:rFonts w:hint="default" w:ascii="Times New Roman" w:hAnsi="Times New Roman" w:cs="Times New Roman"/>
          <w:sz w:val="24"/>
        </w:rPr>
        <w:t>and perform a wide range of web-related tasks.</w:t>
      </w:r>
    </w:p>
    <w:p w14:paraId="3B2393CF">
      <w:pPr>
        <w:pStyle w:val="22"/>
        <w:numPr>
          <w:ilvl w:val="3"/>
          <w:numId w:val="29"/>
        </w:numPr>
        <w:tabs>
          <w:tab w:val="left" w:pos="819"/>
        </w:tabs>
        <w:spacing w:before="0"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It</w:t>
      </w:r>
      <w:r>
        <w:rPr>
          <w:rFonts w:hint="default" w:ascii="Times New Roman" w:hAnsi="Times New Roman" w:cs="Times New Roman"/>
          <w:spacing w:val="-4"/>
          <w:sz w:val="24"/>
        </w:rPr>
        <w:t xml:space="preserve"> </w:t>
      </w:r>
      <w:r>
        <w:rPr>
          <w:rFonts w:hint="default" w:ascii="Times New Roman" w:hAnsi="Times New Roman" w:cs="Times New Roman"/>
          <w:sz w:val="24"/>
        </w:rPr>
        <w:t>is</w:t>
      </w:r>
      <w:r>
        <w:rPr>
          <w:rFonts w:hint="default" w:ascii="Times New Roman" w:hAnsi="Times New Roman" w:cs="Times New Roman"/>
          <w:spacing w:val="-6"/>
          <w:sz w:val="24"/>
        </w:rPr>
        <w:t xml:space="preserve"> </w:t>
      </w:r>
      <w:r>
        <w:rPr>
          <w:rFonts w:hint="default" w:ascii="Times New Roman" w:hAnsi="Times New Roman" w:cs="Times New Roman"/>
          <w:sz w:val="24"/>
        </w:rPr>
        <w:t>often paired</w:t>
      </w:r>
      <w:r>
        <w:rPr>
          <w:rFonts w:hint="default" w:ascii="Times New Roman" w:hAnsi="Times New Roman" w:cs="Times New Roman"/>
          <w:spacing w:val="1"/>
          <w:sz w:val="24"/>
        </w:rPr>
        <w:t xml:space="preserve"> </w:t>
      </w:r>
      <w:r>
        <w:rPr>
          <w:rFonts w:hint="default" w:ascii="Times New Roman" w:hAnsi="Times New Roman" w:cs="Times New Roman"/>
          <w:sz w:val="24"/>
        </w:rPr>
        <w:t>with</w:t>
      </w:r>
      <w:r>
        <w:rPr>
          <w:rFonts w:hint="default" w:ascii="Times New Roman" w:hAnsi="Times New Roman" w:cs="Times New Roman"/>
          <w:spacing w:val="-5"/>
          <w:sz w:val="24"/>
        </w:rPr>
        <w:t xml:space="preserve"> </w:t>
      </w:r>
      <w:r>
        <w:rPr>
          <w:rFonts w:hint="default" w:ascii="Times New Roman" w:hAnsi="Times New Roman" w:cs="Times New Roman"/>
          <w:sz w:val="24"/>
        </w:rPr>
        <w:t>MySQL</w:t>
      </w:r>
      <w:r>
        <w:rPr>
          <w:rFonts w:hint="default" w:ascii="Times New Roman" w:hAnsi="Times New Roman" w:cs="Times New Roman"/>
          <w:spacing w:val="-2"/>
          <w:sz w:val="24"/>
        </w:rPr>
        <w:t xml:space="preserve"> </w:t>
      </w:r>
      <w:r>
        <w:rPr>
          <w:rFonts w:hint="default" w:ascii="Times New Roman" w:hAnsi="Times New Roman" w:cs="Times New Roman"/>
          <w:sz w:val="24"/>
        </w:rPr>
        <w:t>or</w:t>
      </w:r>
      <w:r>
        <w:rPr>
          <w:rFonts w:hint="default" w:ascii="Times New Roman" w:hAnsi="Times New Roman" w:cs="Times New Roman"/>
          <w:spacing w:val="-3"/>
          <w:sz w:val="24"/>
        </w:rPr>
        <w:t xml:space="preserve"> </w:t>
      </w:r>
      <w:r>
        <w:rPr>
          <w:rFonts w:hint="default" w:ascii="Times New Roman" w:hAnsi="Times New Roman" w:cs="Times New Roman"/>
          <w:sz w:val="24"/>
        </w:rPr>
        <w:t>other</w:t>
      </w:r>
      <w:r>
        <w:rPr>
          <w:rFonts w:hint="default" w:ascii="Times New Roman" w:hAnsi="Times New Roman" w:cs="Times New Roman"/>
          <w:spacing w:val="-5"/>
          <w:sz w:val="24"/>
        </w:rPr>
        <w:t xml:space="preserve"> </w:t>
      </w:r>
      <w:r>
        <w:rPr>
          <w:rFonts w:hint="default" w:ascii="Times New Roman" w:hAnsi="Times New Roman" w:cs="Times New Roman"/>
          <w:sz w:val="24"/>
        </w:rPr>
        <w:t>databases</w:t>
      </w:r>
      <w:r>
        <w:rPr>
          <w:rFonts w:hint="default" w:ascii="Times New Roman" w:hAnsi="Times New Roman" w:cs="Times New Roman"/>
          <w:spacing w:val="-2"/>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build</w:t>
      </w:r>
      <w:r>
        <w:rPr>
          <w:rFonts w:hint="default" w:ascii="Times New Roman" w:hAnsi="Times New Roman" w:cs="Times New Roman"/>
          <w:spacing w:val="-5"/>
          <w:sz w:val="24"/>
        </w:rPr>
        <w:t xml:space="preserve"> </w:t>
      </w:r>
      <w:r>
        <w:rPr>
          <w:rFonts w:hint="default" w:ascii="Times New Roman" w:hAnsi="Times New Roman" w:cs="Times New Roman"/>
          <w:sz w:val="24"/>
        </w:rPr>
        <w:t>robust</w:t>
      </w:r>
      <w:r>
        <w:rPr>
          <w:rFonts w:hint="default" w:ascii="Times New Roman" w:hAnsi="Times New Roman" w:cs="Times New Roman"/>
          <w:spacing w:val="-3"/>
          <w:sz w:val="24"/>
        </w:rPr>
        <w:t xml:space="preserve"> </w:t>
      </w:r>
      <w:r>
        <w:rPr>
          <w:rFonts w:hint="default" w:ascii="Times New Roman" w:hAnsi="Times New Roman" w:cs="Times New Roman"/>
          <w:sz w:val="24"/>
        </w:rPr>
        <w:t>web</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applications.</w:t>
      </w:r>
    </w:p>
    <w:p w14:paraId="0E3225A1">
      <w:pPr>
        <w:pStyle w:val="22"/>
        <w:numPr>
          <w:ilvl w:val="3"/>
          <w:numId w:val="29"/>
        </w:numPr>
        <w:tabs>
          <w:tab w:val="left" w:pos="820"/>
        </w:tabs>
        <w:spacing w:before="0" w:after="0" w:line="360" w:lineRule="auto"/>
        <w:ind w:left="820" w:right="189" w:hanging="360"/>
        <w:jc w:val="left"/>
        <w:rPr>
          <w:rFonts w:hint="default" w:ascii="Times New Roman" w:hAnsi="Times New Roman" w:cs="Times New Roman"/>
          <w:sz w:val="24"/>
        </w:rPr>
      </w:pPr>
      <w:r>
        <w:rPr>
          <w:rFonts w:hint="default" w:ascii="Times New Roman" w:hAnsi="Times New Roman" w:cs="Times New Roman"/>
          <w:sz w:val="24"/>
        </w:rPr>
        <w:t>PHP</w:t>
      </w:r>
      <w:r>
        <w:rPr>
          <w:rFonts w:hint="default" w:ascii="Times New Roman" w:hAnsi="Times New Roman" w:cs="Times New Roman"/>
          <w:spacing w:val="40"/>
          <w:sz w:val="24"/>
        </w:rPr>
        <w:t xml:space="preserve"> </w:t>
      </w:r>
      <w:r>
        <w:rPr>
          <w:rFonts w:hint="default" w:ascii="Times New Roman" w:hAnsi="Times New Roman" w:cs="Times New Roman"/>
          <w:sz w:val="24"/>
        </w:rPr>
        <w:t>syntax</w:t>
      </w:r>
      <w:r>
        <w:rPr>
          <w:rFonts w:hint="default" w:ascii="Times New Roman" w:hAnsi="Times New Roman" w:cs="Times New Roman"/>
          <w:spacing w:val="40"/>
          <w:sz w:val="24"/>
        </w:rPr>
        <w:t xml:space="preserve"> </w:t>
      </w:r>
      <w:r>
        <w:rPr>
          <w:rFonts w:hint="default" w:ascii="Times New Roman" w:hAnsi="Times New Roman" w:cs="Times New Roman"/>
          <w:sz w:val="24"/>
        </w:rPr>
        <w:t>is</w:t>
      </w:r>
      <w:r>
        <w:rPr>
          <w:rFonts w:hint="default" w:ascii="Times New Roman" w:hAnsi="Times New Roman" w:cs="Times New Roman"/>
          <w:spacing w:val="40"/>
          <w:sz w:val="24"/>
        </w:rPr>
        <w:t xml:space="preserve"> </w:t>
      </w:r>
      <w:r>
        <w:rPr>
          <w:rFonts w:hint="default" w:ascii="Times New Roman" w:hAnsi="Times New Roman" w:cs="Times New Roman"/>
          <w:sz w:val="24"/>
        </w:rPr>
        <w:t>similar</w:t>
      </w:r>
      <w:r>
        <w:rPr>
          <w:rFonts w:hint="default" w:ascii="Times New Roman" w:hAnsi="Times New Roman" w:cs="Times New Roman"/>
          <w:spacing w:val="40"/>
          <w:sz w:val="24"/>
        </w:rPr>
        <w:t xml:space="preserve"> </w:t>
      </w:r>
      <w:r>
        <w:rPr>
          <w:rFonts w:hint="default" w:ascii="Times New Roman" w:hAnsi="Times New Roman" w:cs="Times New Roman"/>
          <w:sz w:val="24"/>
        </w:rPr>
        <w:t>to</w:t>
      </w:r>
      <w:r>
        <w:rPr>
          <w:rFonts w:hint="default" w:ascii="Times New Roman" w:hAnsi="Times New Roman" w:cs="Times New Roman"/>
          <w:spacing w:val="40"/>
          <w:sz w:val="24"/>
        </w:rPr>
        <w:t xml:space="preserve"> </w:t>
      </w:r>
      <w:r>
        <w:rPr>
          <w:rFonts w:hint="default" w:ascii="Times New Roman" w:hAnsi="Times New Roman" w:cs="Times New Roman"/>
          <w:sz w:val="24"/>
        </w:rPr>
        <w:t>C,</w:t>
      </w:r>
      <w:r>
        <w:rPr>
          <w:rFonts w:hint="default" w:ascii="Times New Roman" w:hAnsi="Times New Roman" w:cs="Times New Roman"/>
          <w:spacing w:val="40"/>
          <w:sz w:val="24"/>
        </w:rPr>
        <w:t xml:space="preserve"> </w:t>
      </w:r>
      <w:r>
        <w:rPr>
          <w:rFonts w:hint="default" w:ascii="Times New Roman" w:hAnsi="Times New Roman" w:cs="Times New Roman"/>
          <w:sz w:val="24"/>
        </w:rPr>
        <w:t>Java,</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Perl,</w:t>
      </w:r>
      <w:r>
        <w:rPr>
          <w:rFonts w:hint="default" w:ascii="Times New Roman" w:hAnsi="Times New Roman" w:cs="Times New Roman"/>
          <w:spacing w:val="40"/>
          <w:sz w:val="24"/>
        </w:rPr>
        <w:t xml:space="preserve"> </w:t>
      </w:r>
      <w:r>
        <w:rPr>
          <w:rFonts w:hint="default" w:ascii="Times New Roman" w:hAnsi="Times New Roman" w:cs="Times New Roman"/>
          <w:sz w:val="24"/>
        </w:rPr>
        <w:t>making</w:t>
      </w:r>
      <w:r>
        <w:rPr>
          <w:rFonts w:hint="default" w:ascii="Times New Roman" w:hAnsi="Times New Roman" w:cs="Times New Roman"/>
          <w:spacing w:val="40"/>
          <w:sz w:val="24"/>
        </w:rPr>
        <w:t xml:space="preserve"> </w:t>
      </w:r>
      <w:r>
        <w:rPr>
          <w:rFonts w:hint="default" w:ascii="Times New Roman" w:hAnsi="Times New Roman" w:cs="Times New Roman"/>
          <w:sz w:val="24"/>
        </w:rPr>
        <w:t>it</w:t>
      </w:r>
      <w:r>
        <w:rPr>
          <w:rFonts w:hint="default" w:ascii="Times New Roman" w:hAnsi="Times New Roman" w:cs="Times New Roman"/>
          <w:spacing w:val="40"/>
          <w:sz w:val="24"/>
        </w:rPr>
        <w:t xml:space="preserve"> </w:t>
      </w:r>
      <w:r>
        <w:rPr>
          <w:rFonts w:hint="default" w:ascii="Times New Roman" w:hAnsi="Times New Roman" w:cs="Times New Roman"/>
          <w:sz w:val="24"/>
        </w:rPr>
        <w:t>relatively</w:t>
      </w:r>
      <w:r>
        <w:rPr>
          <w:rFonts w:hint="default" w:ascii="Times New Roman" w:hAnsi="Times New Roman" w:cs="Times New Roman"/>
          <w:spacing w:val="40"/>
          <w:sz w:val="24"/>
        </w:rPr>
        <w:t xml:space="preserve"> </w:t>
      </w:r>
      <w:r>
        <w:rPr>
          <w:rFonts w:hint="default" w:ascii="Times New Roman" w:hAnsi="Times New Roman" w:cs="Times New Roman"/>
          <w:sz w:val="24"/>
        </w:rPr>
        <w:t>easy</w:t>
      </w:r>
      <w:r>
        <w:rPr>
          <w:rFonts w:hint="default" w:ascii="Times New Roman" w:hAnsi="Times New Roman" w:cs="Times New Roman"/>
          <w:spacing w:val="40"/>
          <w:sz w:val="24"/>
        </w:rPr>
        <w:t xml:space="preserve"> </w:t>
      </w:r>
      <w:r>
        <w:rPr>
          <w:rFonts w:hint="default" w:ascii="Times New Roman" w:hAnsi="Times New Roman" w:cs="Times New Roman"/>
          <w:sz w:val="24"/>
        </w:rPr>
        <w:t>to</w:t>
      </w:r>
      <w:r>
        <w:rPr>
          <w:rFonts w:hint="default" w:ascii="Times New Roman" w:hAnsi="Times New Roman" w:cs="Times New Roman"/>
          <w:spacing w:val="40"/>
          <w:sz w:val="24"/>
        </w:rPr>
        <w:t xml:space="preserve"> </w:t>
      </w:r>
      <w:r>
        <w:rPr>
          <w:rFonts w:hint="default" w:ascii="Times New Roman" w:hAnsi="Times New Roman" w:cs="Times New Roman"/>
          <w:sz w:val="24"/>
        </w:rPr>
        <w:t>learn</w:t>
      </w:r>
      <w:r>
        <w:rPr>
          <w:rFonts w:hint="default" w:ascii="Times New Roman" w:hAnsi="Times New Roman" w:cs="Times New Roman"/>
          <w:spacing w:val="40"/>
          <w:sz w:val="24"/>
        </w:rPr>
        <w:t xml:space="preserve"> </w:t>
      </w:r>
      <w:r>
        <w:rPr>
          <w:rFonts w:hint="default" w:ascii="Times New Roman" w:hAnsi="Times New Roman" w:cs="Times New Roman"/>
          <w:sz w:val="24"/>
        </w:rPr>
        <w:t>and</w:t>
      </w:r>
      <w:r>
        <w:rPr>
          <w:rFonts w:hint="default" w:ascii="Times New Roman" w:hAnsi="Times New Roman" w:cs="Times New Roman"/>
          <w:spacing w:val="40"/>
          <w:sz w:val="24"/>
        </w:rPr>
        <w:t xml:space="preserve"> </w:t>
      </w:r>
      <w:r>
        <w:rPr>
          <w:rFonts w:hint="default" w:ascii="Times New Roman" w:hAnsi="Times New Roman" w:cs="Times New Roman"/>
          <w:sz w:val="24"/>
        </w:rPr>
        <w:t>work</w:t>
      </w:r>
      <w:r>
        <w:rPr>
          <w:rFonts w:hint="default" w:ascii="Times New Roman" w:hAnsi="Times New Roman" w:cs="Times New Roman"/>
          <w:spacing w:val="40"/>
          <w:sz w:val="24"/>
        </w:rPr>
        <w:t xml:space="preserve"> </w:t>
      </w:r>
      <w:r>
        <w:rPr>
          <w:rFonts w:hint="default" w:ascii="Times New Roman" w:hAnsi="Times New Roman" w:cs="Times New Roman"/>
          <w:sz w:val="24"/>
        </w:rPr>
        <w:t>with</w:t>
      </w:r>
      <w:r>
        <w:rPr>
          <w:rFonts w:hint="default" w:ascii="Times New Roman" w:hAnsi="Times New Roman" w:cs="Times New Roman"/>
          <w:spacing w:val="40"/>
          <w:sz w:val="24"/>
        </w:rPr>
        <w:t xml:space="preserve"> </w:t>
      </w:r>
      <w:r>
        <w:rPr>
          <w:rFonts w:hint="default" w:ascii="Times New Roman" w:hAnsi="Times New Roman" w:cs="Times New Roman"/>
          <w:sz w:val="24"/>
        </w:rPr>
        <w:t xml:space="preserve">for </w:t>
      </w:r>
      <w:r>
        <w:rPr>
          <w:rFonts w:hint="default" w:ascii="Times New Roman" w:hAnsi="Times New Roman" w:cs="Times New Roman"/>
          <w:spacing w:val="-2"/>
          <w:sz w:val="24"/>
        </w:rPr>
        <w:t>developers.</w:t>
      </w:r>
    </w:p>
    <w:p w14:paraId="3AAE6163">
      <w:pPr>
        <w:pStyle w:val="22"/>
        <w:numPr>
          <w:ilvl w:val="3"/>
          <w:numId w:val="29"/>
        </w:numPr>
        <w:tabs>
          <w:tab w:val="left" w:pos="819"/>
        </w:tabs>
        <w:spacing w:before="2" w:after="0" w:line="360" w:lineRule="auto"/>
        <w:ind w:left="819" w:right="0" w:hanging="359"/>
        <w:jc w:val="left"/>
        <w:rPr>
          <w:rFonts w:hint="default" w:ascii="Times New Roman" w:hAnsi="Times New Roman" w:cs="Times New Roman"/>
          <w:sz w:val="24"/>
        </w:rPr>
      </w:pPr>
      <w:r>
        <w:rPr>
          <w:rFonts w:hint="default" w:ascii="Times New Roman" w:hAnsi="Times New Roman" w:cs="Times New Roman"/>
          <w:sz w:val="24"/>
        </w:rPr>
        <w:t>PHP</w:t>
      </w:r>
      <w:r>
        <w:rPr>
          <w:rFonts w:hint="default" w:ascii="Times New Roman" w:hAnsi="Times New Roman" w:cs="Times New Roman"/>
          <w:spacing w:val="-11"/>
          <w:sz w:val="24"/>
        </w:rPr>
        <w:t xml:space="preserve"> </w:t>
      </w:r>
      <w:r>
        <w:rPr>
          <w:rFonts w:hint="default" w:ascii="Times New Roman" w:hAnsi="Times New Roman" w:cs="Times New Roman"/>
          <w:sz w:val="24"/>
        </w:rPr>
        <w:t>offers</w:t>
      </w:r>
      <w:r>
        <w:rPr>
          <w:rFonts w:hint="default" w:ascii="Times New Roman" w:hAnsi="Times New Roman" w:cs="Times New Roman"/>
          <w:spacing w:val="-5"/>
          <w:sz w:val="24"/>
        </w:rPr>
        <w:t xml:space="preserve"> </w:t>
      </w:r>
      <w:r>
        <w:rPr>
          <w:rFonts w:hint="default" w:ascii="Times New Roman" w:hAnsi="Times New Roman" w:cs="Times New Roman"/>
          <w:sz w:val="24"/>
        </w:rPr>
        <w:t>flexibility,</w:t>
      </w:r>
      <w:r>
        <w:rPr>
          <w:rFonts w:hint="default" w:ascii="Times New Roman" w:hAnsi="Times New Roman" w:cs="Times New Roman"/>
          <w:spacing w:val="4"/>
          <w:sz w:val="24"/>
        </w:rPr>
        <w:t xml:space="preserve"> </w:t>
      </w:r>
      <w:r>
        <w:rPr>
          <w:rFonts w:hint="default" w:ascii="Times New Roman" w:hAnsi="Times New Roman" w:cs="Times New Roman"/>
          <w:sz w:val="24"/>
        </w:rPr>
        <w:t>scalability,</w:t>
      </w:r>
      <w:r>
        <w:rPr>
          <w:rFonts w:hint="default" w:ascii="Times New Roman" w:hAnsi="Times New Roman" w:cs="Times New Roman"/>
          <w:spacing w:val="2"/>
          <w:sz w:val="24"/>
        </w:rPr>
        <w:t xml:space="preserve"> </w:t>
      </w:r>
      <w:r>
        <w:rPr>
          <w:rFonts w:hint="default" w:ascii="Times New Roman" w:hAnsi="Times New Roman" w:cs="Times New Roman"/>
          <w:sz w:val="24"/>
        </w:rPr>
        <w:t>and</w:t>
      </w:r>
      <w:r>
        <w:rPr>
          <w:rFonts w:hint="default" w:ascii="Times New Roman" w:hAnsi="Times New Roman" w:cs="Times New Roman"/>
          <w:spacing w:val="-2"/>
          <w:sz w:val="24"/>
        </w:rPr>
        <w:t xml:space="preserve"> </w:t>
      </w:r>
      <w:r>
        <w:rPr>
          <w:rFonts w:hint="default" w:ascii="Times New Roman" w:hAnsi="Times New Roman" w:cs="Times New Roman"/>
          <w:sz w:val="24"/>
        </w:rPr>
        <w:t>a</w:t>
      </w:r>
      <w:r>
        <w:rPr>
          <w:rFonts w:hint="default" w:ascii="Times New Roman" w:hAnsi="Times New Roman" w:cs="Times New Roman"/>
          <w:spacing w:val="-6"/>
          <w:sz w:val="24"/>
        </w:rPr>
        <w:t xml:space="preserve"> </w:t>
      </w:r>
      <w:r>
        <w:rPr>
          <w:rFonts w:hint="default" w:ascii="Times New Roman" w:hAnsi="Times New Roman" w:cs="Times New Roman"/>
          <w:sz w:val="24"/>
        </w:rPr>
        <w:t>large</w:t>
      </w:r>
      <w:r>
        <w:rPr>
          <w:rFonts w:hint="default" w:ascii="Times New Roman" w:hAnsi="Times New Roman" w:cs="Times New Roman"/>
          <w:spacing w:val="-1"/>
          <w:sz w:val="24"/>
        </w:rPr>
        <w:t xml:space="preserve"> </w:t>
      </w:r>
      <w:r>
        <w:rPr>
          <w:rFonts w:hint="default" w:ascii="Times New Roman" w:hAnsi="Times New Roman" w:cs="Times New Roman"/>
          <w:sz w:val="24"/>
        </w:rPr>
        <w:t>community</w:t>
      </w:r>
      <w:r>
        <w:rPr>
          <w:rFonts w:hint="default" w:ascii="Times New Roman" w:hAnsi="Times New Roman" w:cs="Times New Roman"/>
          <w:spacing w:val="-7"/>
          <w:sz w:val="24"/>
        </w:rPr>
        <w:t xml:space="preserve"> </w:t>
      </w:r>
      <w:r>
        <w:rPr>
          <w:rFonts w:hint="default" w:ascii="Times New Roman" w:hAnsi="Times New Roman" w:cs="Times New Roman"/>
          <w:sz w:val="24"/>
        </w:rPr>
        <w:t>of</w:t>
      </w:r>
      <w:r>
        <w:rPr>
          <w:rFonts w:hint="default" w:ascii="Times New Roman" w:hAnsi="Times New Roman" w:cs="Times New Roman"/>
          <w:spacing w:val="-6"/>
          <w:sz w:val="24"/>
        </w:rPr>
        <w:t xml:space="preserve"> </w:t>
      </w:r>
      <w:r>
        <w:rPr>
          <w:rFonts w:hint="default" w:ascii="Times New Roman" w:hAnsi="Times New Roman" w:cs="Times New Roman"/>
          <w:sz w:val="24"/>
        </w:rPr>
        <w:t>developers</w:t>
      </w:r>
      <w:r>
        <w:rPr>
          <w:rFonts w:hint="default" w:ascii="Times New Roman" w:hAnsi="Times New Roman" w:cs="Times New Roman"/>
          <w:spacing w:val="-2"/>
          <w:sz w:val="24"/>
        </w:rPr>
        <w:t xml:space="preserve"> </w:t>
      </w:r>
      <w:r>
        <w:rPr>
          <w:rFonts w:hint="default" w:ascii="Times New Roman" w:hAnsi="Times New Roman" w:cs="Times New Roman"/>
          <w:sz w:val="24"/>
        </w:rPr>
        <w:t>contributing</w:t>
      </w:r>
      <w:r>
        <w:rPr>
          <w:rFonts w:hint="default" w:ascii="Times New Roman" w:hAnsi="Times New Roman" w:cs="Times New Roman"/>
          <w:spacing w:val="-5"/>
          <w:sz w:val="24"/>
        </w:rPr>
        <w:t xml:space="preserve"> </w:t>
      </w:r>
      <w:r>
        <w:rPr>
          <w:rFonts w:hint="default" w:ascii="Times New Roman" w:hAnsi="Times New Roman" w:cs="Times New Roman"/>
          <w:sz w:val="24"/>
        </w:rPr>
        <w:t>to</w:t>
      </w:r>
      <w:r>
        <w:rPr>
          <w:rFonts w:hint="default" w:ascii="Times New Roman" w:hAnsi="Times New Roman" w:cs="Times New Roman"/>
          <w:spacing w:val="-5"/>
          <w:sz w:val="24"/>
        </w:rPr>
        <w:t xml:space="preserve"> </w:t>
      </w:r>
      <w:r>
        <w:rPr>
          <w:rFonts w:hint="default" w:ascii="Times New Roman" w:hAnsi="Times New Roman" w:cs="Times New Roman"/>
          <w:sz w:val="24"/>
        </w:rPr>
        <w:t>its</w:t>
      </w:r>
      <w:r>
        <w:rPr>
          <w:rFonts w:hint="default" w:ascii="Times New Roman" w:hAnsi="Times New Roman" w:cs="Times New Roman"/>
          <w:spacing w:val="-8"/>
          <w:sz w:val="24"/>
        </w:rPr>
        <w:t xml:space="preserve"> </w:t>
      </w:r>
      <w:r>
        <w:rPr>
          <w:rFonts w:hint="default" w:ascii="Times New Roman" w:hAnsi="Times New Roman" w:cs="Times New Roman"/>
          <w:spacing w:val="-2"/>
          <w:sz w:val="24"/>
        </w:rPr>
        <w:t>ecosystem.</w:t>
      </w:r>
    </w:p>
    <w:p w14:paraId="5517A1CD">
      <w:pPr>
        <w:pStyle w:val="10"/>
        <w:spacing w:line="360" w:lineRule="auto"/>
        <w:jc w:val="left"/>
        <w:rPr>
          <w:rFonts w:hint="default" w:ascii="Times New Roman" w:hAnsi="Times New Roman" w:cs="Times New Roman"/>
        </w:rPr>
      </w:pPr>
    </w:p>
    <w:p w14:paraId="36CA2C2A">
      <w:pPr>
        <w:pStyle w:val="10"/>
        <w:spacing w:before="256" w:line="360" w:lineRule="auto"/>
        <w:jc w:val="left"/>
        <w:rPr>
          <w:rFonts w:hint="default" w:ascii="Times New Roman" w:hAnsi="Times New Roman" w:cs="Times New Roman"/>
        </w:rPr>
      </w:pPr>
    </w:p>
    <w:p w14:paraId="30AA6DC7">
      <w:pPr>
        <w:pStyle w:val="4"/>
        <w:numPr>
          <w:ilvl w:val="2"/>
          <w:numId w:val="29"/>
        </w:numPr>
        <w:tabs>
          <w:tab w:val="left" w:pos="1062"/>
        </w:tabs>
        <w:spacing w:before="0" w:after="0" w:line="360" w:lineRule="auto"/>
        <w:ind w:left="1062" w:right="0" w:hanging="773"/>
        <w:jc w:val="left"/>
        <w:rPr>
          <w:rFonts w:hint="default" w:ascii="Times New Roman" w:hAnsi="Times New Roman" w:cs="Times New Roman"/>
        </w:rPr>
      </w:pPr>
      <w:bookmarkStart w:id="191" w:name="2.13.3Bootstrap Framework"/>
      <w:bookmarkEnd w:id="191"/>
      <w:r>
        <w:rPr>
          <w:rFonts w:hint="default" w:ascii="Times New Roman" w:hAnsi="Times New Roman" w:cs="Times New Roman"/>
          <w:spacing w:val="-2"/>
        </w:rPr>
        <w:t>Bootstrap</w:t>
      </w:r>
      <w:r>
        <w:rPr>
          <w:rFonts w:hint="default" w:ascii="Times New Roman" w:hAnsi="Times New Roman" w:cs="Times New Roman"/>
          <w:spacing w:val="-17"/>
        </w:rPr>
        <w:t xml:space="preserve"> </w:t>
      </w:r>
      <w:r>
        <w:rPr>
          <w:rFonts w:hint="default" w:ascii="Times New Roman" w:hAnsi="Times New Roman" w:cs="Times New Roman"/>
          <w:spacing w:val="-2"/>
        </w:rPr>
        <w:t>Framework</w:t>
      </w:r>
    </w:p>
    <w:p w14:paraId="49F12FF2">
      <w:pPr>
        <w:pStyle w:val="10"/>
        <w:spacing w:before="157" w:line="360" w:lineRule="auto"/>
        <w:ind w:left="220" w:right="1404"/>
        <w:jc w:val="left"/>
        <w:rPr>
          <w:rFonts w:hint="default" w:ascii="Times New Roman" w:hAnsi="Times New Roman" w:cs="Times New Roman"/>
        </w:rPr>
        <w:sectPr>
          <w:pgSz w:w="12240" w:h="15840"/>
          <w:pgMar w:top="1360" w:right="60" w:bottom="1220" w:left="1220" w:header="0" w:footer="939" w:gutter="0"/>
          <w:cols w:space="720" w:num="1"/>
        </w:sectPr>
      </w:pPr>
      <w:r>
        <w:rPr>
          <w:rFonts w:hint="default" w:ascii="Times New Roman" w:hAnsi="Times New Roman" w:cs="Times New Roman"/>
        </w:rPr>
        <w:t>Bootstrap</w:t>
      </w:r>
      <w:r>
        <w:rPr>
          <w:rFonts w:hint="default" w:ascii="Times New Roman" w:hAnsi="Times New Roman" w:cs="Times New Roman"/>
          <w:spacing w:val="-2"/>
        </w:rPr>
        <w:t xml:space="preserve"> </w:t>
      </w:r>
      <w:r>
        <w:rPr>
          <w:rFonts w:hint="default" w:ascii="Times New Roman" w:hAnsi="Times New Roman" w:cs="Times New Roman"/>
        </w:rPr>
        <w:t>is</w:t>
      </w:r>
      <w:r>
        <w:rPr>
          <w:rFonts w:hint="default" w:ascii="Times New Roman" w:hAnsi="Times New Roman" w:cs="Times New Roman"/>
          <w:spacing w:val="-7"/>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popular</w:t>
      </w:r>
      <w:r>
        <w:rPr>
          <w:rFonts w:hint="default" w:ascii="Times New Roman" w:hAnsi="Times New Roman" w:cs="Times New Roman"/>
          <w:spacing w:val="-5"/>
        </w:rPr>
        <w:t xml:space="preserve"> </w:t>
      </w:r>
      <w:r>
        <w:rPr>
          <w:rFonts w:hint="default" w:ascii="Times New Roman" w:hAnsi="Times New Roman" w:cs="Times New Roman"/>
        </w:rPr>
        <w:t>front-end</w:t>
      </w:r>
      <w:r>
        <w:rPr>
          <w:rFonts w:hint="default" w:ascii="Times New Roman" w:hAnsi="Times New Roman" w:cs="Times New Roman"/>
          <w:spacing w:val="-4"/>
        </w:rPr>
        <w:t xml:space="preserve"> </w:t>
      </w:r>
      <w:r>
        <w:rPr>
          <w:rFonts w:hint="default" w:ascii="Times New Roman" w:hAnsi="Times New Roman" w:cs="Times New Roman"/>
        </w:rPr>
        <w:t>framework</w:t>
      </w:r>
      <w:r>
        <w:rPr>
          <w:rFonts w:hint="default" w:ascii="Times New Roman" w:hAnsi="Times New Roman" w:cs="Times New Roman"/>
          <w:spacing w:val="-2"/>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developing</w:t>
      </w:r>
      <w:r>
        <w:rPr>
          <w:rFonts w:hint="default" w:ascii="Times New Roman" w:hAnsi="Times New Roman" w:cs="Times New Roman"/>
          <w:spacing w:val="-2"/>
        </w:rPr>
        <w:t xml:space="preserve"> </w:t>
      </w:r>
      <w:r>
        <w:rPr>
          <w:rFonts w:hint="default" w:ascii="Times New Roman" w:hAnsi="Times New Roman" w:cs="Times New Roman"/>
        </w:rPr>
        <w:t>responsive</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mobile-first</w:t>
      </w:r>
      <w:r>
        <w:rPr>
          <w:rFonts w:hint="default" w:ascii="Times New Roman" w:hAnsi="Times New Roman" w:cs="Times New Roman"/>
          <w:spacing w:val="-4"/>
        </w:rPr>
        <w:t xml:space="preserve"> </w:t>
      </w:r>
      <w:r>
        <w:rPr>
          <w:rFonts w:hint="default" w:ascii="Times New Roman" w:hAnsi="Times New Roman" w:cs="Times New Roman"/>
        </w:rPr>
        <w:t>websites. It provides a collection of CSS and JavaScript components that facilitate the design of modern web interfaces, ensuring consistency and ease of use. With its grid system, pre-designed components (such as buttons, forms, and navigation bars), and utility classes, Bootstrap allows developers</w:t>
      </w:r>
      <w:r>
        <w:rPr>
          <w:rFonts w:hint="default" w:ascii="Times New Roman" w:hAnsi="Times New Roman" w:cs="Times New Roman"/>
          <w:spacing w:val="-11"/>
        </w:rPr>
        <w:t xml:space="preserve"> </w:t>
      </w:r>
      <w:r>
        <w:rPr>
          <w:rFonts w:hint="default" w:ascii="Times New Roman" w:hAnsi="Times New Roman" w:cs="Times New Roman"/>
        </w:rPr>
        <w:t>to</w:t>
      </w:r>
      <w:r>
        <w:rPr>
          <w:rFonts w:hint="default" w:ascii="Times New Roman" w:hAnsi="Times New Roman" w:cs="Times New Roman"/>
          <w:spacing w:val="-9"/>
        </w:rPr>
        <w:t xml:space="preserve"> </w:t>
      </w:r>
      <w:r>
        <w:rPr>
          <w:rFonts w:hint="default" w:ascii="Times New Roman" w:hAnsi="Times New Roman" w:cs="Times New Roman"/>
        </w:rPr>
        <w:t>create</w:t>
      </w:r>
      <w:r>
        <w:rPr>
          <w:rFonts w:hint="default" w:ascii="Times New Roman" w:hAnsi="Times New Roman" w:cs="Times New Roman"/>
          <w:spacing w:val="-12"/>
        </w:rPr>
        <w:t xml:space="preserve"> </w:t>
      </w:r>
      <w:r>
        <w:rPr>
          <w:rFonts w:hint="default" w:ascii="Times New Roman" w:hAnsi="Times New Roman" w:cs="Times New Roman"/>
        </w:rPr>
        <w:t>visually</w:t>
      </w:r>
      <w:r>
        <w:rPr>
          <w:rFonts w:hint="default" w:ascii="Times New Roman" w:hAnsi="Times New Roman" w:cs="Times New Roman"/>
          <w:spacing w:val="-9"/>
        </w:rPr>
        <w:t xml:space="preserve"> </w:t>
      </w:r>
      <w:r>
        <w:rPr>
          <w:rFonts w:hint="default" w:ascii="Times New Roman" w:hAnsi="Times New Roman" w:cs="Times New Roman"/>
        </w:rPr>
        <w:t>appealing</w:t>
      </w:r>
      <w:r>
        <w:rPr>
          <w:rFonts w:hint="default" w:ascii="Times New Roman" w:hAnsi="Times New Roman" w:cs="Times New Roman"/>
          <w:spacing w:val="-9"/>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functional</w:t>
      </w:r>
      <w:r>
        <w:rPr>
          <w:rFonts w:hint="default" w:ascii="Times New Roman" w:hAnsi="Times New Roman" w:cs="Times New Roman"/>
          <w:spacing w:val="-5"/>
        </w:rPr>
        <w:t xml:space="preserve"> </w:t>
      </w:r>
      <w:r>
        <w:rPr>
          <w:rFonts w:hint="default" w:ascii="Times New Roman" w:hAnsi="Times New Roman" w:cs="Times New Roman"/>
        </w:rPr>
        <w:t>layouts</w:t>
      </w:r>
      <w:r>
        <w:rPr>
          <w:rFonts w:hint="default" w:ascii="Times New Roman" w:hAnsi="Times New Roman" w:cs="Times New Roman"/>
          <w:spacing w:val="-6"/>
        </w:rPr>
        <w:t xml:space="preserve"> </w:t>
      </w:r>
      <w:r>
        <w:rPr>
          <w:rFonts w:hint="default" w:ascii="Times New Roman" w:hAnsi="Times New Roman" w:cs="Times New Roman"/>
        </w:rPr>
        <w:t>quickly.</w:t>
      </w:r>
      <w:r>
        <w:rPr>
          <w:rFonts w:hint="default" w:ascii="Times New Roman" w:hAnsi="Times New Roman" w:cs="Times New Roman"/>
          <w:spacing w:val="-3"/>
        </w:rPr>
        <w:t xml:space="preserve"> </w:t>
      </w:r>
      <w:r>
        <w:rPr>
          <w:rFonts w:hint="default" w:ascii="Times New Roman" w:hAnsi="Times New Roman" w:cs="Times New Roman"/>
        </w:rPr>
        <w:t>Additionally,</w:t>
      </w:r>
      <w:r>
        <w:rPr>
          <w:rFonts w:hint="default" w:ascii="Times New Roman" w:hAnsi="Times New Roman" w:cs="Times New Roman"/>
          <w:spacing w:val="-5"/>
        </w:rPr>
        <w:t xml:space="preserve"> </w:t>
      </w:r>
      <w:r>
        <w:rPr>
          <w:rFonts w:hint="default" w:ascii="Times New Roman" w:hAnsi="Times New Roman" w:cs="Times New Roman"/>
        </w:rPr>
        <w:t>Bootstrap</w:t>
      </w:r>
      <w:r>
        <w:rPr>
          <w:rFonts w:hint="default" w:ascii="Times New Roman" w:hAnsi="Times New Roman" w:cs="Times New Roman"/>
          <w:spacing w:val="-5"/>
        </w:rPr>
        <w:t xml:space="preserve"> </w:t>
      </w:r>
      <w:r>
        <w:rPr>
          <w:rFonts w:hint="default" w:ascii="Times New Roman" w:hAnsi="Times New Roman" w:cs="Times New Roman"/>
        </w:rPr>
        <w:t>is customizable,</w:t>
      </w:r>
      <w:r>
        <w:rPr>
          <w:rFonts w:hint="default" w:ascii="Times New Roman" w:hAnsi="Times New Roman" w:cs="Times New Roman"/>
          <w:spacing w:val="-12"/>
        </w:rPr>
        <w:t xml:space="preserve"> </w:t>
      </w:r>
      <w:r>
        <w:rPr>
          <w:rFonts w:hint="default" w:ascii="Times New Roman" w:hAnsi="Times New Roman" w:cs="Times New Roman"/>
        </w:rPr>
        <w:t>enabling developers to</w:t>
      </w:r>
      <w:r>
        <w:rPr>
          <w:rFonts w:hint="default" w:ascii="Times New Roman" w:hAnsi="Times New Roman" w:cs="Times New Roman"/>
          <w:spacing w:val="-9"/>
        </w:rPr>
        <w:t xml:space="preserve"> </w:t>
      </w:r>
      <w:r>
        <w:rPr>
          <w:rFonts w:hint="default" w:ascii="Times New Roman" w:hAnsi="Times New Roman" w:cs="Times New Roman"/>
        </w:rPr>
        <w:t>tailor</w:t>
      </w:r>
      <w:r>
        <w:rPr>
          <w:rFonts w:hint="default" w:ascii="Times New Roman" w:hAnsi="Times New Roman" w:cs="Times New Roman"/>
          <w:spacing w:val="-3"/>
        </w:rPr>
        <w:t xml:space="preserve"> </w:t>
      </w:r>
      <w:r>
        <w:rPr>
          <w:rFonts w:hint="default" w:ascii="Times New Roman" w:hAnsi="Times New Roman" w:cs="Times New Roman"/>
        </w:rPr>
        <w:t>its</w:t>
      </w:r>
      <w:r>
        <w:rPr>
          <w:rFonts w:hint="default" w:ascii="Times New Roman" w:hAnsi="Times New Roman" w:cs="Times New Roman"/>
          <w:spacing w:val="-6"/>
        </w:rPr>
        <w:t xml:space="preserve"> </w:t>
      </w:r>
      <w:r>
        <w:rPr>
          <w:rFonts w:hint="default" w:ascii="Times New Roman" w:hAnsi="Times New Roman" w:cs="Times New Roman"/>
        </w:rPr>
        <w:t>components</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fit</w:t>
      </w:r>
      <w:r>
        <w:rPr>
          <w:rFonts w:hint="default" w:ascii="Times New Roman" w:hAnsi="Times New Roman" w:cs="Times New Roman"/>
          <w:spacing w:val="-4"/>
        </w:rPr>
        <w:t xml:space="preserve"> </w:t>
      </w:r>
      <w:r>
        <w:rPr>
          <w:rFonts w:hint="default" w:ascii="Times New Roman" w:hAnsi="Times New Roman" w:cs="Times New Roman"/>
        </w:rPr>
        <w:t>their</w:t>
      </w:r>
      <w:r>
        <w:rPr>
          <w:rFonts w:hint="default" w:ascii="Times New Roman" w:hAnsi="Times New Roman" w:cs="Times New Roman"/>
          <w:spacing w:val="-5"/>
        </w:rPr>
        <w:t xml:space="preserve"> </w:t>
      </w:r>
      <w:r>
        <w:rPr>
          <w:rFonts w:hint="default" w:ascii="Times New Roman" w:hAnsi="Times New Roman" w:cs="Times New Roman"/>
        </w:rPr>
        <w:t>project's</w:t>
      </w:r>
      <w:r>
        <w:rPr>
          <w:rFonts w:hint="default" w:ascii="Times New Roman" w:hAnsi="Times New Roman" w:cs="Times New Roman"/>
          <w:spacing w:val="-2"/>
        </w:rPr>
        <w:t xml:space="preserve"> </w:t>
      </w:r>
      <w:r>
        <w:rPr>
          <w:rFonts w:hint="default" w:ascii="Times New Roman" w:hAnsi="Times New Roman" w:cs="Times New Roman"/>
        </w:rPr>
        <w:t>specific</w:t>
      </w:r>
      <w:r>
        <w:rPr>
          <w:rFonts w:hint="default" w:ascii="Times New Roman" w:hAnsi="Times New Roman" w:cs="Times New Roman"/>
          <w:spacing w:val="-1"/>
        </w:rPr>
        <w:t xml:space="preserve"> </w:t>
      </w:r>
      <w:r>
        <w:rPr>
          <w:rFonts w:hint="default" w:ascii="Times New Roman" w:hAnsi="Times New Roman" w:cs="Times New Roman"/>
        </w:rPr>
        <w:t>needs.</w:t>
      </w:r>
    </w:p>
    <w:p w14:paraId="6F1FCBDC">
      <w:pPr>
        <w:spacing w:after="0" w:line="360" w:lineRule="auto"/>
        <w:jc w:val="left"/>
        <w:rPr>
          <w:rFonts w:hint="default" w:ascii="Times New Roman" w:hAnsi="Times New Roman" w:cs="Times New Roman"/>
        </w:rPr>
        <w:sectPr>
          <w:pgSz w:w="12240" w:h="15840"/>
          <w:pgMar w:top="1320" w:right="60" w:bottom="1220" w:left="1220" w:header="0" w:footer="939" w:gutter="0"/>
          <w:cols w:space="720" w:num="1"/>
        </w:sectPr>
      </w:pPr>
    </w:p>
    <w:p w14:paraId="26099D79">
      <w:pPr>
        <w:pStyle w:val="4"/>
        <w:numPr>
          <w:ilvl w:val="1"/>
          <w:numId w:val="29"/>
        </w:numPr>
        <w:tabs>
          <w:tab w:val="left" w:pos="710"/>
        </w:tabs>
        <w:spacing w:before="76" w:after="0" w:line="360" w:lineRule="auto"/>
        <w:ind w:left="710" w:right="0" w:hanging="490"/>
        <w:jc w:val="left"/>
        <w:rPr>
          <w:rFonts w:hint="default" w:ascii="Times New Roman" w:hAnsi="Times New Roman" w:cs="Times New Roman"/>
        </w:rPr>
      </w:pPr>
      <w:bookmarkStart w:id="192" w:name="2.14Communications Interfaces"/>
      <w:bookmarkEnd w:id="192"/>
      <w:bookmarkStart w:id="193" w:name="_bookmark58"/>
      <w:bookmarkEnd w:id="193"/>
      <w:r>
        <w:rPr>
          <w:rFonts w:hint="default" w:ascii="Times New Roman" w:hAnsi="Times New Roman" w:cs="Times New Roman"/>
          <w:spacing w:val="-2"/>
        </w:rPr>
        <w:t>Communications</w:t>
      </w:r>
      <w:r>
        <w:rPr>
          <w:rFonts w:hint="default" w:ascii="Times New Roman" w:hAnsi="Times New Roman" w:cs="Times New Roman"/>
          <w:spacing w:val="-13"/>
        </w:rPr>
        <w:t xml:space="preserve"> </w:t>
      </w:r>
      <w:r>
        <w:rPr>
          <w:rFonts w:hint="default" w:ascii="Times New Roman" w:hAnsi="Times New Roman" w:cs="Times New Roman"/>
          <w:spacing w:val="-2"/>
        </w:rPr>
        <w:t>Interfaces</w:t>
      </w:r>
    </w:p>
    <w:p w14:paraId="419D3B0C">
      <w:pPr>
        <w:pStyle w:val="10"/>
        <w:spacing w:before="155" w:line="360" w:lineRule="auto"/>
        <w:ind w:left="220"/>
        <w:jc w:val="left"/>
        <w:rPr>
          <w:rFonts w:hint="default" w:ascii="Times New Roman" w:hAnsi="Times New Roman" w:cs="Times New Roman"/>
        </w:rPr>
      </w:pPr>
      <w:r>
        <w:rPr>
          <w:rFonts w:hint="default" w:ascii="Times New Roman" w:hAnsi="Times New Roman" w:cs="Times New Roman"/>
        </w:rPr>
        <w:t xml:space="preserve">User should be connected by LAN or WAN and MAN for the communication </w:t>
      </w:r>
      <w:r>
        <w:rPr>
          <w:rFonts w:hint="default" w:ascii="Times New Roman" w:hAnsi="Times New Roman" w:cs="Times New Roman"/>
          <w:spacing w:val="-2"/>
        </w:rPr>
        <w:t>purpose.TheHTTPprotocolwillbeusedtofacilitatecommunicationsbetweenthe client and server.</w:t>
      </w:r>
    </w:p>
    <w:p w14:paraId="73034EF5">
      <w:pPr>
        <w:pStyle w:val="10"/>
        <w:spacing w:before="204" w:line="360" w:lineRule="auto"/>
        <w:ind w:left="220"/>
        <w:jc w:val="left"/>
        <w:rPr>
          <w:rFonts w:hint="default" w:ascii="Times New Roman" w:hAnsi="Times New Roman" w:cs="Times New Roman"/>
        </w:rPr>
      </w:pPr>
      <w:r>
        <w:rPr>
          <w:rFonts w:hint="default" w:ascii="Times New Roman" w:hAnsi="Times New Roman" w:cs="Times New Roman"/>
          <w:spacing w:val="-2"/>
          <w:u w:val="single"/>
        </w:rPr>
        <w:t>GoogleChrome:</w:t>
      </w:r>
    </w:p>
    <w:p w14:paraId="223EF533">
      <w:pPr>
        <w:pStyle w:val="10"/>
        <w:spacing w:before="62" w:line="360" w:lineRule="auto"/>
        <w:jc w:val="left"/>
        <w:rPr>
          <w:rFonts w:hint="default" w:ascii="Times New Roman" w:hAnsi="Times New Roman" w:cs="Times New Roman"/>
        </w:rPr>
      </w:pPr>
    </w:p>
    <w:p w14:paraId="339343E0">
      <w:pPr>
        <w:pStyle w:val="10"/>
        <w:spacing w:line="360" w:lineRule="auto"/>
        <w:ind w:left="220" w:right="5161"/>
        <w:jc w:val="left"/>
        <w:rPr>
          <w:rFonts w:hint="default" w:ascii="Times New Roman" w:hAnsi="Times New Roman" w:cs="Times New Roman"/>
        </w:rPr>
      </w:pPr>
      <w:r>
        <w:rPr>
          <w:rFonts w:hint="default" w:ascii="Times New Roman" w:hAnsi="Times New Roman" w:cs="Times New Roman"/>
          <w:spacing w:val="-2"/>
        </w:rPr>
        <w:t xml:space="preserve">SpecificationNumber:5.0 </w:t>
      </w:r>
      <w:r>
        <w:rPr>
          <w:rFonts w:hint="default" w:ascii="Times New Roman" w:hAnsi="Times New Roman" w:cs="Times New Roman"/>
          <w:spacing w:val="-4"/>
        </w:rPr>
        <w:t>Source:https://</w:t>
      </w:r>
      <w:r>
        <w:rPr>
          <w:rFonts w:hint="default" w:ascii="Times New Roman" w:hAnsi="Times New Roman" w:cs="Times New Roman"/>
        </w:rPr>
        <w:fldChar w:fldCharType="begin"/>
      </w:r>
      <w:r>
        <w:rPr>
          <w:rFonts w:hint="default" w:ascii="Times New Roman" w:hAnsi="Times New Roman" w:cs="Times New Roman"/>
        </w:rPr>
        <w:instrText xml:space="preserve"> HYPERLINK "http://www.google.com/chrome" \h </w:instrText>
      </w:r>
      <w:r>
        <w:rPr>
          <w:rFonts w:hint="default" w:ascii="Times New Roman" w:hAnsi="Times New Roman" w:cs="Times New Roman"/>
        </w:rPr>
        <w:fldChar w:fldCharType="separate"/>
      </w:r>
      <w:r>
        <w:rPr>
          <w:rFonts w:hint="default" w:ascii="Times New Roman" w:hAnsi="Times New Roman" w:cs="Times New Roman"/>
          <w:spacing w:val="-4"/>
        </w:rPr>
        <w:t>www.google.com/chrome</w:t>
      </w:r>
      <w:r>
        <w:rPr>
          <w:rFonts w:hint="default" w:ascii="Times New Roman" w:hAnsi="Times New Roman" w:cs="Times New Roman"/>
          <w:spacing w:val="-4"/>
        </w:rPr>
        <w:fldChar w:fldCharType="end"/>
      </w:r>
    </w:p>
    <w:p w14:paraId="0549AB28">
      <w:pPr>
        <w:pStyle w:val="10"/>
        <w:spacing w:line="360" w:lineRule="auto"/>
        <w:ind w:left="220" w:right="1593"/>
        <w:jc w:val="left"/>
        <w:rPr>
          <w:rFonts w:hint="default" w:ascii="Times New Roman" w:hAnsi="Times New Roman" w:cs="Times New Roman"/>
        </w:rPr>
      </w:pPr>
      <w:r>
        <w:rPr>
          <w:rFonts w:hint="default" w:ascii="Times New Roman" w:hAnsi="Times New Roman" w:cs="Times New Roman"/>
        </w:rPr>
        <w:t>Google</w:t>
      </w:r>
      <w:r>
        <w:rPr>
          <w:rFonts w:hint="default" w:ascii="Times New Roman" w:hAnsi="Times New Roman" w:cs="Times New Roman"/>
          <w:spacing w:val="-5"/>
        </w:rPr>
        <w:t xml:space="preserve"> </w:t>
      </w:r>
      <w:r>
        <w:rPr>
          <w:rFonts w:hint="default" w:ascii="Times New Roman" w:hAnsi="Times New Roman" w:cs="Times New Roman"/>
        </w:rPr>
        <w:t>chrome</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4"/>
        </w:rPr>
        <w:t xml:space="preserve"> </w:t>
      </w:r>
      <w:r>
        <w:rPr>
          <w:rFonts w:hint="default" w:ascii="Times New Roman" w:hAnsi="Times New Roman" w:cs="Times New Roman"/>
        </w:rPr>
        <w:t>a</w:t>
      </w:r>
      <w:r>
        <w:rPr>
          <w:rFonts w:hint="default" w:ascii="Times New Roman" w:hAnsi="Times New Roman" w:cs="Times New Roman"/>
          <w:spacing w:val="-5"/>
        </w:rPr>
        <w:t xml:space="preserve"> </w:t>
      </w:r>
      <w:r>
        <w:rPr>
          <w:rFonts w:hint="default" w:ascii="Times New Roman" w:hAnsi="Times New Roman" w:cs="Times New Roman"/>
        </w:rPr>
        <w:t>free</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open-source</w:t>
      </w:r>
      <w:r>
        <w:rPr>
          <w:rFonts w:hint="default" w:ascii="Times New Roman" w:hAnsi="Times New Roman" w:cs="Times New Roman"/>
          <w:spacing w:val="-3"/>
        </w:rPr>
        <w:t xml:space="preserve"> </w:t>
      </w:r>
      <w:r>
        <w:rPr>
          <w:rFonts w:hint="default" w:ascii="Times New Roman" w:hAnsi="Times New Roman" w:cs="Times New Roman"/>
        </w:rPr>
        <w:t>web</w:t>
      </w:r>
      <w:r>
        <w:rPr>
          <w:rFonts w:hint="default" w:ascii="Times New Roman" w:hAnsi="Times New Roman" w:cs="Times New Roman"/>
          <w:spacing w:val="-4"/>
        </w:rPr>
        <w:t xml:space="preserve"> </w:t>
      </w:r>
      <w:r>
        <w:rPr>
          <w:rFonts w:hint="default" w:ascii="Times New Roman" w:hAnsi="Times New Roman" w:cs="Times New Roman"/>
        </w:rPr>
        <w:t>browser</w:t>
      </w:r>
      <w:r>
        <w:rPr>
          <w:rFonts w:hint="default" w:ascii="Times New Roman" w:hAnsi="Times New Roman" w:cs="Times New Roman"/>
          <w:spacing w:val="-3"/>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will</w:t>
      </w:r>
      <w:r>
        <w:rPr>
          <w:rFonts w:hint="default" w:ascii="Times New Roman" w:hAnsi="Times New Roman" w:cs="Times New Roman"/>
          <w:spacing w:val="-4"/>
        </w:rPr>
        <w:t xml:space="preserve"> </w:t>
      </w:r>
      <w:r>
        <w:rPr>
          <w:rFonts w:hint="default" w:ascii="Times New Roman" w:hAnsi="Times New Roman" w:cs="Times New Roman"/>
        </w:rPr>
        <w:t>interpret</w:t>
      </w:r>
      <w:r>
        <w:rPr>
          <w:rFonts w:hint="default" w:ascii="Times New Roman" w:hAnsi="Times New Roman" w:cs="Times New Roman"/>
          <w:spacing w:val="-1"/>
        </w:rPr>
        <w:t xml:space="preserve"> </w:t>
      </w:r>
      <w:r>
        <w:rPr>
          <w:rFonts w:hint="default" w:ascii="Times New Roman" w:hAnsi="Times New Roman" w:cs="Times New Roman"/>
        </w:rPr>
        <w:t>theHTML</w:t>
      </w:r>
      <w:r>
        <w:rPr>
          <w:rFonts w:hint="default" w:ascii="Times New Roman" w:hAnsi="Times New Roman" w:cs="Times New Roman"/>
          <w:spacing w:val="-5"/>
        </w:rPr>
        <w:t xml:space="preserve"> </w:t>
      </w:r>
      <w:r>
        <w:rPr>
          <w:rFonts w:hint="default" w:ascii="Times New Roman" w:hAnsi="Times New Roman" w:cs="Times New Roman"/>
        </w:rPr>
        <w:t>markup</w:t>
      </w:r>
      <w:r>
        <w:rPr>
          <w:rFonts w:hint="default" w:ascii="Times New Roman" w:hAnsi="Times New Roman" w:cs="Times New Roman"/>
          <w:spacing w:val="-2"/>
        </w:rPr>
        <w:t xml:space="preserve"> </w:t>
      </w:r>
      <w:r>
        <w:rPr>
          <w:rFonts w:hint="default" w:ascii="Times New Roman" w:hAnsi="Times New Roman" w:cs="Times New Roman"/>
        </w:rPr>
        <w:t xml:space="preserve">the </w:t>
      </w:r>
      <w:r>
        <w:rPr>
          <w:rFonts w:hint="default" w:ascii="Times New Roman" w:hAnsi="Times New Roman" w:cs="Times New Roman"/>
          <w:b/>
        </w:rPr>
        <w:t>php</w:t>
      </w:r>
      <w:r>
        <w:rPr>
          <w:rFonts w:hint="default" w:ascii="Times New Roman" w:hAnsi="Times New Roman" w:cs="Times New Roman"/>
        </w:rPr>
        <w:t>parser</w:t>
      </w:r>
      <w:r>
        <w:rPr>
          <w:rFonts w:hint="default" w:ascii="Times New Roman" w:hAnsi="Times New Roman" w:cs="Times New Roman"/>
          <w:spacing w:val="-3"/>
        </w:rPr>
        <w:t xml:space="preserve"> </w:t>
      </w:r>
      <w:r>
        <w:rPr>
          <w:rFonts w:hint="default" w:ascii="Times New Roman" w:hAnsi="Times New Roman" w:cs="Times New Roman"/>
        </w:rPr>
        <w:t>produces</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apply</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necessary</w:t>
      </w:r>
      <w:r>
        <w:rPr>
          <w:rFonts w:hint="default" w:ascii="Times New Roman" w:hAnsi="Times New Roman" w:cs="Times New Roman"/>
          <w:spacing w:val="-2"/>
        </w:rPr>
        <w:t xml:space="preserve"> </w:t>
      </w:r>
      <w:r>
        <w:rPr>
          <w:rFonts w:hint="default" w:ascii="Times New Roman" w:hAnsi="Times New Roman" w:cs="Times New Roman"/>
        </w:rPr>
        <w:t>styles</w:t>
      </w:r>
      <w:r>
        <w:rPr>
          <w:rFonts w:hint="default" w:ascii="Times New Roman" w:hAnsi="Times New Roman" w:cs="Times New Roman"/>
          <w:spacing w:val="-2"/>
        </w:rPr>
        <w:t xml:space="preserve"> </w:t>
      </w:r>
      <w:r>
        <w:rPr>
          <w:rFonts w:hint="default" w:ascii="Times New Roman" w:hAnsi="Times New Roman" w:cs="Times New Roman"/>
        </w:rPr>
        <w:t>as</w:t>
      </w:r>
      <w:r>
        <w:rPr>
          <w:rFonts w:hint="default" w:ascii="Times New Roman" w:hAnsi="Times New Roman" w:cs="Times New Roman"/>
          <w:spacing w:val="-4"/>
        </w:rPr>
        <w:t xml:space="preserve"> </w:t>
      </w:r>
      <w:r>
        <w:rPr>
          <w:rFonts w:hint="default" w:ascii="Times New Roman" w:hAnsi="Times New Roman" w:cs="Times New Roman"/>
        </w:rPr>
        <w:t>defined</w:t>
      </w:r>
      <w:r>
        <w:rPr>
          <w:rFonts w:hint="default" w:ascii="Times New Roman" w:hAnsi="Times New Roman" w:cs="Times New Roman"/>
          <w:spacing w:val="-2"/>
        </w:rPr>
        <w:t xml:space="preserve"> </w:t>
      </w:r>
      <w:r>
        <w:rPr>
          <w:rFonts w:hint="default" w:ascii="Times New Roman" w:hAnsi="Times New Roman" w:cs="Times New Roman"/>
        </w:rPr>
        <w:t>in</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various</w:t>
      </w:r>
      <w:r>
        <w:rPr>
          <w:rFonts w:hint="default" w:ascii="Times New Roman" w:hAnsi="Times New Roman" w:cs="Times New Roman"/>
          <w:spacing w:val="-2"/>
        </w:rPr>
        <w:t xml:space="preserve"> </w:t>
      </w:r>
      <w:r>
        <w:rPr>
          <w:rFonts w:hint="default" w:ascii="Times New Roman" w:hAnsi="Times New Roman" w:cs="Times New Roman"/>
          <w:b/>
        </w:rPr>
        <w:t>Bootstrap</w:t>
      </w:r>
      <w:r>
        <w:rPr>
          <w:rFonts w:hint="default" w:ascii="Times New Roman" w:hAnsi="Times New Roman" w:cs="Times New Roman"/>
          <w:b/>
          <w:spacing w:val="-1"/>
        </w:rPr>
        <w:t xml:space="preserve"> </w:t>
      </w:r>
      <w:r>
        <w:rPr>
          <w:rFonts w:hint="default" w:ascii="Times New Roman" w:hAnsi="Times New Roman" w:cs="Times New Roman"/>
        </w:rPr>
        <w:t>pagesto create the overall look and feel of the system.</w:t>
      </w:r>
    </w:p>
    <w:p w14:paraId="700F2B36">
      <w:pPr>
        <w:pStyle w:val="10"/>
        <w:spacing w:before="183" w:line="360" w:lineRule="auto"/>
        <w:ind w:left="220"/>
        <w:jc w:val="left"/>
        <w:rPr>
          <w:rFonts w:hint="default" w:ascii="Times New Roman" w:hAnsi="Times New Roman" w:cs="Times New Roman"/>
        </w:rPr>
      </w:pPr>
      <w:r>
        <w:rPr>
          <w:rFonts w:hint="default" w:ascii="Times New Roman" w:hAnsi="Times New Roman" w:cs="Times New Roman"/>
          <w:spacing w:val="-2"/>
          <w:u w:val="single"/>
        </w:rPr>
        <w:t>MozillaFirefox:</w:t>
      </w:r>
    </w:p>
    <w:p w14:paraId="02FAA561">
      <w:pPr>
        <w:pStyle w:val="10"/>
        <w:spacing w:before="62" w:line="360" w:lineRule="auto"/>
        <w:jc w:val="left"/>
        <w:rPr>
          <w:rFonts w:hint="default" w:ascii="Times New Roman" w:hAnsi="Times New Roman" w:cs="Times New Roman"/>
        </w:rPr>
      </w:pPr>
    </w:p>
    <w:p w14:paraId="6BD2DD73">
      <w:pPr>
        <w:pStyle w:val="10"/>
        <w:spacing w:before="1" w:line="360" w:lineRule="auto"/>
        <w:ind w:left="220" w:right="5161"/>
        <w:jc w:val="left"/>
        <w:rPr>
          <w:rFonts w:hint="default" w:ascii="Times New Roman" w:hAnsi="Times New Roman" w:cs="Times New Roman"/>
        </w:rPr>
      </w:pPr>
      <w:r>
        <w:rPr>
          <w:rFonts w:hint="default" w:ascii="Times New Roman" w:hAnsi="Times New Roman" w:cs="Times New Roman"/>
          <w:spacing w:val="-2"/>
        </w:rPr>
        <w:t xml:space="preserve">SpecificationNumber:5.0 </w:t>
      </w:r>
      <w:r>
        <w:rPr>
          <w:rFonts w:hint="default" w:ascii="Times New Roman" w:hAnsi="Times New Roman" w:cs="Times New Roman"/>
          <w:spacing w:val="-4"/>
        </w:rPr>
        <w:t>Source:</w:t>
      </w:r>
      <w:r>
        <w:rPr>
          <w:rFonts w:hint="default" w:ascii="Times New Roman" w:hAnsi="Times New Roman" w:cs="Times New Roman"/>
        </w:rPr>
        <w:fldChar w:fldCharType="begin"/>
      </w:r>
      <w:r>
        <w:rPr>
          <w:rFonts w:hint="default" w:ascii="Times New Roman" w:hAnsi="Times New Roman" w:cs="Times New Roman"/>
        </w:rPr>
        <w:instrText xml:space="preserve"> HYPERLINK "http://www.mozilla.com/firefox" \h </w:instrText>
      </w:r>
      <w:r>
        <w:rPr>
          <w:rFonts w:hint="default" w:ascii="Times New Roman" w:hAnsi="Times New Roman" w:cs="Times New Roman"/>
        </w:rPr>
        <w:fldChar w:fldCharType="separate"/>
      </w:r>
      <w:r>
        <w:rPr>
          <w:rFonts w:hint="default" w:ascii="Times New Roman" w:hAnsi="Times New Roman" w:cs="Times New Roman"/>
          <w:color w:val="045FC1"/>
          <w:spacing w:val="-4"/>
          <w:u w:val="single" w:color="045FC1"/>
        </w:rPr>
        <w:t>http://www.mozilla.com/firefox</w:t>
      </w:r>
      <w:r>
        <w:rPr>
          <w:rFonts w:hint="default" w:ascii="Times New Roman" w:hAnsi="Times New Roman" w:cs="Times New Roman"/>
          <w:color w:val="045FC1"/>
          <w:spacing w:val="-4"/>
          <w:u w:val="single" w:color="045FC1"/>
        </w:rPr>
        <w:fldChar w:fldCharType="end"/>
      </w:r>
    </w:p>
    <w:p w14:paraId="31FD1456">
      <w:pPr>
        <w:pStyle w:val="10"/>
        <w:spacing w:before="2" w:line="360" w:lineRule="auto"/>
        <w:ind w:left="220" w:right="1504"/>
        <w:jc w:val="left"/>
        <w:rPr>
          <w:rFonts w:hint="default" w:ascii="Times New Roman" w:hAnsi="Times New Roman" w:cs="Times New Roman"/>
        </w:rPr>
      </w:pPr>
      <w:r>
        <w:rPr>
          <w:rFonts w:hint="default" w:ascii="Times New Roman" w:hAnsi="Times New Roman" w:cs="Times New Roman"/>
        </w:rPr>
        <w:t>Mozilla</w:t>
      </w:r>
      <w:r>
        <w:rPr>
          <w:rFonts w:hint="default" w:ascii="Times New Roman" w:hAnsi="Times New Roman" w:cs="Times New Roman"/>
          <w:spacing w:val="-4"/>
        </w:rPr>
        <w:t xml:space="preserve"> </w:t>
      </w:r>
      <w:r>
        <w:rPr>
          <w:rFonts w:hint="default" w:ascii="Times New Roman" w:hAnsi="Times New Roman" w:cs="Times New Roman"/>
        </w:rPr>
        <w:t>Firefox</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3"/>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free</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open-source</w:t>
      </w:r>
      <w:r>
        <w:rPr>
          <w:rFonts w:hint="default" w:ascii="Times New Roman" w:hAnsi="Times New Roman" w:cs="Times New Roman"/>
          <w:spacing w:val="-3"/>
        </w:rPr>
        <w:t xml:space="preserve"> </w:t>
      </w:r>
      <w:r>
        <w:rPr>
          <w:rFonts w:hint="default" w:ascii="Times New Roman" w:hAnsi="Times New Roman" w:cs="Times New Roman"/>
        </w:rPr>
        <w:t>web</w:t>
      </w:r>
      <w:r>
        <w:rPr>
          <w:rFonts w:hint="default" w:ascii="Times New Roman" w:hAnsi="Times New Roman" w:cs="Times New Roman"/>
          <w:spacing w:val="-2"/>
        </w:rPr>
        <w:t xml:space="preserve"> </w:t>
      </w:r>
      <w:r>
        <w:rPr>
          <w:rFonts w:hint="default" w:ascii="Times New Roman" w:hAnsi="Times New Roman" w:cs="Times New Roman"/>
        </w:rPr>
        <w:t>browser that</w:t>
      </w:r>
      <w:r>
        <w:rPr>
          <w:rFonts w:hint="default" w:ascii="Times New Roman" w:hAnsi="Times New Roman" w:cs="Times New Roman"/>
          <w:spacing w:val="-3"/>
        </w:rPr>
        <w:t xml:space="preserve"> </w:t>
      </w:r>
      <w:r>
        <w:rPr>
          <w:rFonts w:hint="default" w:ascii="Times New Roman" w:hAnsi="Times New Roman" w:cs="Times New Roman"/>
        </w:rPr>
        <w:t>will</w:t>
      </w:r>
      <w:r>
        <w:rPr>
          <w:rFonts w:hint="default" w:ascii="Times New Roman" w:hAnsi="Times New Roman" w:cs="Times New Roman"/>
          <w:spacing w:val="-5"/>
        </w:rPr>
        <w:t xml:space="preserve"> </w:t>
      </w:r>
      <w:r>
        <w:rPr>
          <w:rFonts w:hint="default" w:ascii="Times New Roman" w:hAnsi="Times New Roman" w:cs="Times New Roman"/>
        </w:rPr>
        <w:t>interpret</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HTML</w:t>
      </w:r>
      <w:r>
        <w:rPr>
          <w:rFonts w:hint="default" w:ascii="Times New Roman" w:hAnsi="Times New Roman" w:cs="Times New Roman"/>
          <w:spacing w:val="-2"/>
        </w:rPr>
        <w:t xml:space="preserve"> </w:t>
      </w:r>
      <w:r>
        <w:rPr>
          <w:rFonts w:hint="default" w:ascii="Times New Roman" w:hAnsi="Times New Roman" w:cs="Times New Roman"/>
        </w:rPr>
        <w:t>markup</w:t>
      </w:r>
      <w:r>
        <w:rPr>
          <w:rFonts w:hint="default" w:ascii="Times New Roman" w:hAnsi="Times New Roman" w:cs="Times New Roman"/>
          <w:spacing w:val="-3"/>
        </w:rPr>
        <w:t xml:space="preserve"> </w:t>
      </w:r>
      <w:r>
        <w:rPr>
          <w:rFonts w:hint="default" w:ascii="Times New Roman" w:hAnsi="Times New Roman" w:cs="Times New Roman"/>
        </w:rPr>
        <w:t xml:space="preserve">the </w:t>
      </w:r>
      <w:r>
        <w:rPr>
          <w:rFonts w:hint="default" w:ascii="Times New Roman" w:hAnsi="Times New Roman" w:cs="Times New Roman"/>
          <w:b/>
        </w:rPr>
        <w:t>php</w:t>
      </w:r>
      <w:r>
        <w:rPr>
          <w:rFonts w:hint="default" w:ascii="Times New Roman" w:hAnsi="Times New Roman" w:cs="Times New Roman"/>
          <w:b/>
          <w:spacing w:val="-3"/>
        </w:rPr>
        <w:t xml:space="preserve"> </w:t>
      </w:r>
      <w:r>
        <w:rPr>
          <w:rFonts w:hint="default" w:ascii="Times New Roman" w:hAnsi="Times New Roman" w:cs="Times New Roman"/>
        </w:rPr>
        <w:t>parser produces and</w:t>
      </w:r>
      <w:r>
        <w:rPr>
          <w:rFonts w:hint="default" w:ascii="Times New Roman" w:hAnsi="Times New Roman" w:cs="Times New Roman"/>
          <w:spacing w:val="-2"/>
        </w:rPr>
        <w:t xml:space="preserve"> </w:t>
      </w:r>
      <w:r>
        <w:rPr>
          <w:rFonts w:hint="default" w:ascii="Times New Roman" w:hAnsi="Times New Roman" w:cs="Times New Roman"/>
        </w:rPr>
        <w:t>apply the</w:t>
      </w:r>
      <w:r>
        <w:rPr>
          <w:rFonts w:hint="default" w:ascii="Times New Roman" w:hAnsi="Times New Roman" w:cs="Times New Roman"/>
          <w:spacing w:val="-2"/>
        </w:rPr>
        <w:t xml:space="preserve"> </w:t>
      </w:r>
      <w:r>
        <w:rPr>
          <w:rFonts w:hint="default" w:ascii="Times New Roman" w:hAnsi="Times New Roman" w:cs="Times New Roman"/>
        </w:rPr>
        <w:t>necessary styles as</w:t>
      </w:r>
      <w:r>
        <w:rPr>
          <w:rFonts w:hint="default" w:ascii="Times New Roman" w:hAnsi="Times New Roman" w:cs="Times New Roman"/>
          <w:spacing w:val="-2"/>
        </w:rPr>
        <w:t xml:space="preserve"> </w:t>
      </w:r>
      <w:r>
        <w:rPr>
          <w:rFonts w:hint="default" w:ascii="Times New Roman" w:hAnsi="Times New Roman" w:cs="Times New Roman"/>
        </w:rPr>
        <w:t>defined in</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various</w:t>
      </w:r>
      <w:r>
        <w:rPr>
          <w:rFonts w:hint="default" w:ascii="Times New Roman" w:hAnsi="Times New Roman" w:cs="Times New Roman"/>
          <w:spacing w:val="-2"/>
        </w:rPr>
        <w:t xml:space="preserve"> </w:t>
      </w:r>
      <w:r>
        <w:rPr>
          <w:rFonts w:hint="default" w:ascii="Times New Roman" w:hAnsi="Times New Roman" w:cs="Times New Roman"/>
          <w:b/>
        </w:rPr>
        <w:t xml:space="preserve">Bootstrap </w:t>
      </w:r>
      <w:r>
        <w:rPr>
          <w:rFonts w:hint="default" w:ascii="Times New Roman" w:hAnsi="Times New Roman" w:cs="Times New Roman"/>
        </w:rPr>
        <w:t>pagesto create the overall look and feel of the system.</w:t>
      </w:r>
    </w:p>
    <w:p w14:paraId="61E5E296">
      <w:pPr>
        <w:pStyle w:val="6"/>
        <w:spacing w:before="196" w:line="360" w:lineRule="auto"/>
        <w:ind w:left="220"/>
        <w:jc w:val="left"/>
        <w:rPr>
          <w:rFonts w:hint="default" w:ascii="Times New Roman" w:hAnsi="Times New Roman" w:cs="Times New Roman"/>
        </w:rPr>
      </w:pPr>
      <w:bookmarkStart w:id="194" w:name="System Requirements"/>
      <w:bookmarkEnd w:id="194"/>
      <w:r>
        <w:rPr>
          <w:rFonts w:hint="default" w:ascii="Times New Roman" w:hAnsi="Times New Roman" w:cs="Times New Roman"/>
          <w:spacing w:val="-2"/>
        </w:rPr>
        <w:t>System</w:t>
      </w:r>
      <w:r>
        <w:rPr>
          <w:rFonts w:hint="default" w:ascii="Times New Roman" w:hAnsi="Times New Roman" w:cs="Times New Roman"/>
          <w:spacing w:val="-11"/>
        </w:rPr>
        <w:t xml:space="preserve"> </w:t>
      </w:r>
      <w:r>
        <w:rPr>
          <w:rFonts w:hint="default" w:ascii="Times New Roman" w:hAnsi="Times New Roman" w:cs="Times New Roman"/>
          <w:spacing w:val="-2"/>
        </w:rPr>
        <w:t>Requirements</w:t>
      </w:r>
    </w:p>
    <w:p w14:paraId="6DC22E56">
      <w:pPr>
        <w:pStyle w:val="10"/>
        <w:spacing w:before="58" w:line="360" w:lineRule="auto"/>
        <w:jc w:val="left"/>
        <w:rPr>
          <w:rFonts w:hint="default" w:ascii="Times New Roman" w:hAnsi="Times New Roman" w:cs="Times New Roman"/>
          <w:b/>
        </w:rPr>
      </w:pPr>
    </w:p>
    <w:p w14:paraId="6603C4F0">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0"/>
        </w:rPr>
        <w:t xml:space="preserve"> </w:t>
      </w:r>
      <w:r>
        <w:rPr>
          <w:rFonts w:hint="default" w:ascii="Times New Roman" w:hAnsi="Times New Roman" w:cs="Times New Roman"/>
        </w:rPr>
        <w:t>section</w:t>
      </w:r>
      <w:r>
        <w:rPr>
          <w:rFonts w:hint="default" w:ascii="Times New Roman" w:hAnsi="Times New Roman" w:cs="Times New Roman"/>
          <w:spacing w:val="-11"/>
        </w:rPr>
        <w:t xml:space="preserve"> </w:t>
      </w:r>
      <w:r>
        <w:rPr>
          <w:rFonts w:hint="default" w:ascii="Times New Roman" w:hAnsi="Times New Roman" w:cs="Times New Roman"/>
        </w:rPr>
        <w:t>will</w:t>
      </w:r>
      <w:r>
        <w:rPr>
          <w:rFonts w:hint="default" w:ascii="Times New Roman" w:hAnsi="Times New Roman" w:cs="Times New Roman"/>
          <w:spacing w:val="-10"/>
        </w:rPr>
        <w:t xml:space="preserve"> </w:t>
      </w:r>
      <w:r>
        <w:rPr>
          <w:rFonts w:hint="default" w:ascii="Times New Roman" w:hAnsi="Times New Roman" w:cs="Times New Roman"/>
        </w:rPr>
        <w:t>provide</w:t>
      </w:r>
      <w:r>
        <w:rPr>
          <w:rFonts w:hint="default" w:ascii="Times New Roman" w:hAnsi="Times New Roman" w:cs="Times New Roman"/>
          <w:spacing w:val="-7"/>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detailed</w:t>
      </w:r>
      <w:r>
        <w:rPr>
          <w:rFonts w:hint="default" w:ascii="Times New Roman" w:hAnsi="Times New Roman" w:cs="Times New Roman"/>
          <w:spacing w:val="-3"/>
        </w:rPr>
        <w:t xml:space="preserve"> </w:t>
      </w:r>
      <w:r>
        <w:rPr>
          <w:rFonts w:hint="default" w:ascii="Times New Roman" w:hAnsi="Times New Roman" w:cs="Times New Roman"/>
        </w:rPr>
        <w:t>description</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all</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functional</w:t>
      </w:r>
      <w:r>
        <w:rPr>
          <w:rFonts w:hint="default" w:ascii="Times New Roman" w:hAnsi="Times New Roman" w:cs="Times New Roman"/>
          <w:spacing w:val="-10"/>
        </w:rPr>
        <w:t xml:space="preserve"> </w:t>
      </w:r>
      <w:r>
        <w:rPr>
          <w:rFonts w:hint="default" w:ascii="Times New Roman" w:hAnsi="Times New Roman" w:cs="Times New Roman"/>
        </w:rPr>
        <w:t>requirements</w:t>
      </w:r>
      <w:r>
        <w:rPr>
          <w:rFonts w:hint="default" w:ascii="Times New Roman" w:hAnsi="Times New Roman" w:cs="Times New Roman"/>
          <w:spacing w:val="-6"/>
        </w:rPr>
        <w:t xml:space="preserve"> </w:t>
      </w:r>
      <w:r>
        <w:rPr>
          <w:rFonts w:hint="default" w:ascii="Times New Roman" w:hAnsi="Times New Roman" w:cs="Times New Roman"/>
        </w:rPr>
        <w:t>outlined above. These requirements represent the system capabilities necessary for users to utilize the features and execute the use cases effectively. It will also cover how the product should respond to anticipated</w:t>
      </w:r>
      <w:r>
        <w:rPr>
          <w:rFonts w:hint="default" w:ascii="Times New Roman" w:hAnsi="Times New Roman" w:cs="Times New Roman"/>
          <w:spacing w:val="-9"/>
        </w:rPr>
        <w:t xml:space="preserve"> </w:t>
      </w:r>
      <w:r>
        <w:rPr>
          <w:rFonts w:hint="default" w:ascii="Times New Roman" w:hAnsi="Times New Roman" w:cs="Times New Roman"/>
        </w:rPr>
        <w:t>error</w:t>
      </w:r>
      <w:r>
        <w:rPr>
          <w:rFonts w:hint="default" w:ascii="Times New Roman" w:hAnsi="Times New Roman" w:cs="Times New Roman"/>
          <w:spacing w:val="-3"/>
        </w:rPr>
        <w:t xml:space="preserve"> </w:t>
      </w:r>
      <w:r>
        <w:rPr>
          <w:rFonts w:hint="default" w:ascii="Times New Roman" w:hAnsi="Times New Roman" w:cs="Times New Roman"/>
        </w:rPr>
        <w:t>conditions</w:t>
      </w:r>
      <w:r>
        <w:rPr>
          <w:rFonts w:hint="default" w:ascii="Times New Roman" w:hAnsi="Times New Roman" w:cs="Times New Roman"/>
          <w:spacing w:val="-15"/>
        </w:rPr>
        <w:t xml:space="preserve"> </w:t>
      </w:r>
      <w:r>
        <w:rPr>
          <w:rFonts w:hint="default" w:ascii="Times New Roman" w:hAnsi="Times New Roman" w:cs="Times New Roman"/>
        </w:rPr>
        <w:t>and</w:t>
      </w:r>
      <w:r>
        <w:rPr>
          <w:rFonts w:hint="default" w:ascii="Times New Roman" w:hAnsi="Times New Roman" w:cs="Times New Roman"/>
          <w:spacing w:val="-2"/>
        </w:rPr>
        <w:t xml:space="preserve"> </w:t>
      </w:r>
      <w:r>
        <w:rPr>
          <w:rFonts w:hint="default" w:ascii="Times New Roman" w:hAnsi="Times New Roman" w:cs="Times New Roman"/>
        </w:rPr>
        <w:t>invalid</w:t>
      </w:r>
      <w:r>
        <w:rPr>
          <w:rFonts w:hint="default" w:ascii="Times New Roman" w:hAnsi="Times New Roman" w:cs="Times New Roman"/>
          <w:spacing w:val="-7"/>
        </w:rPr>
        <w:t xml:space="preserve"> </w:t>
      </w:r>
      <w:r>
        <w:rPr>
          <w:rFonts w:hint="default" w:ascii="Times New Roman" w:hAnsi="Times New Roman" w:cs="Times New Roman"/>
        </w:rPr>
        <w:t>inputs.</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main</w:t>
      </w:r>
      <w:r>
        <w:rPr>
          <w:rFonts w:hint="default" w:ascii="Times New Roman" w:hAnsi="Times New Roman" w:cs="Times New Roman"/>
          <w:spacing w:val="-9"/>
        </w:rPr>
        <w:t xml:space="preserve"> </w:t>
      </w:r>
      <w:r>
        <w:rPr>
          <w:rFonts w:hint="default" w:ascii="Times New Roman" w:hAnsi="Times New Roman" w:cs="Times New Roman"/>
        </w:rPr>
        <w:t>functional</w:t>
      </w:r>
      <w:r>
        <w:rPr>
          <w:rFonts w:hint="default" w:ascii="Times New Roman" w:hAnsi="Times New Roman" w:cs="Times New Roman"/>
          <w:spacing w:val="-15"/>
        </w:rPr>
        <w:t xml:space="preserve"> </w:t>
      </w:r>
      <w:r>
        <w:rPr>
          <w:rFonts w:hint="default" w:ascii="Times New Roman" w:hAnsi="Times New Roman" w:cs="Times New Roman"/>
        </w:rPr>
        <w:t>requirements</w:t>
      </w:r>
      <w:r>
        <w:rPr>
          <w:rFonts w:hint="default" w:ascii="Times New Roman" w:hAnsi="Times New Roman" w:cs="Times New Roman"/>
          <w:spacing w:val="-13"/>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be</w:t>
      </w:r>
      <w:r>
        <w:rPr>
          <w:rFonts w:hint="default" w:ascii="Times New Roman" w:hAnsi="Times New Roman" w:cs="Times New Roman"/>
          <w:spacing w:val="-10"/>
        </w:rPr>
        <w:t xml:space="preserve"> </w:t>
      </w:r>
      <w:r>
        <w:rPr>
          <w:rFonts w:hint="default" w:ascii="Times New Roman" w:hAnsi="Times New Roman" w:cs="Times New Roman"/>
        </w:rPr>
        <w:t>described are as follows:</w:t>
      </w:r>
    </w:p>
    <w:p w14:paraId="0FD0D1DC">
      <w:pPr>
        <w:pStyle w:val="10"/>
        <w:spacing w:before="203" w:line="360" w:lineRule="auto"/>
        <w:ind w:left="220" w:right="8424"/>
        <w:jc w:val="left"/>
        <w:rPr>
          <w:rFonts w:hint="default" w:ascii="Times New Roman" w:hAnsi="Times New Roman" w:cs="Times New Roman"/>
        </w:rPr>
      </w:pPr>
      <w:r>
        <w:rPr>
          <w:rFonts w:hint="default" w:ascii="Times New Roman" w:hAnsi="Times New Roman" w:cs="Times New Roman"/>
          <w:spacing w:val="-2"/>
        </w:rPr>
        <w:t>TableFR-01Registration FR-02Login</w:t>
      </w:r>
    </w:p>
    <w:p w14:paraId="6BFDC41F">
      <w:pPr>
        <w:pStyle w:val="10"/>
        <w:spacing w:line="360" w:lineRule="auto"/>
        <w:ind w:left="220"/>
        <w:jc w:val="left"/>
        <w:rPr>
          <w:rFonts w:hint="default" w:ascii="Times New Roman" w:hAnsi="Times New Roman" w:cs="Times New Roman"/>
        </w:rPr>
      </w:pPr>
      <w:r>
        <w:rPr>
          <w:rFonts w:hint="default" w:ascii="Times New Roman" w:hAnsi="Times New Roman" w:cs="Times New Roman"/>
        </w:rPr>
        <w:t>FR-03Add</w:t>
      </w:r>
      <w:r>
        <w:rPr>
          <w:rFonts w:hint="default" w:ascii="Times New Roman" w:hAnsi="Times New Roman" w:cs="Times New Roman"/>
          <w:spacing w:val="-7"/>
        </w:rPr>
        <w:t xml:space="preserve"> </w:t>
      </w:r>
      <w:r>
        <w:rPr>
          <w:rFonts w:hint="default" w:ascii="Times New Roman" w:hAnsi="Times New Roman" w:cs="Times New Roman"/>
          <w:spacing w:val="-2"/>
        </w:rPr>
        <w:t>employee</w:t>
      </w:r>
    </w:p>
    <w:p w14:paraId="45C71D5A">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68589122">
      <w:pPr>
        <w:pStyle w:val="10"/>
        <w:spacing w:before="73" w:line="360" w:lineRule="auto"/>
        <w:ind w:left="220" w:right="8634"/>
        <w:jc w:val="left"/>
        <w:rPr>
          <w:rFonts w:hint="default" w:ascii="Times New Roman" w:hAnsi="Times New Roman" w:cs="Times New Roman"/>
        </w:rPr>
      </w:pPr>
      <w:r>
        <w:rPr>
          <w:rFonts w:hint="default" w:ascii="Times New Roman" w:hAnsi="Times New Roman" w:cs="Times New Roman"/>
        </w:rPr>
        <w:t xml:space="preserve">FR-05 update profile </w:t>
      </w:r>
      <w:r>
        <w:rPr>
          <w:rFonts w:hint="default" w:ascii="Times New Roman" w:hAnsi="Times New Roman" w:cs="Times New Roman"/>
          <w:spacing w:val="-2"/>
        </w:rPr>
        <w:t>FR-07</w:t>
      </w:r>
      <w:r>
        <w:rPr>
          <w:rFonts w:hint="default" w:ascii="Times New Roman" w:hAnsi="Times New Roman" w:cs="Times New Roman"/>
          <w:spacing w:val="-15"/>
        </w:rPr>
        <w:t xml:space="preserve"> </w:t>
      </w:r>
      <w:r>
        <w:rPr>
          <w:rFonts w:hint="default" w:ascii="Times New Roman" w:hAnsi="Times New Roman" w:cs="Times New Roman"/>
          <w:spacing w:val="-2"/>
        </w:rPr>
        <w:t>delet</w:t>
      </w:r>
      <w:r>
        <w:rPr>
          <w:rFonts w:hint="default" w:ascii="Times New Roman" w:hAnsi="Times New Roman" w:cs="Times New Roman"/>
          <w:spacing w:val="-13"/>
        </w:rPr>
        <w:t xml:space="preserve"> </w:t>
      </w:r>
      <w:r>
        <w:rPr>
          <w:rFonts w:hint="default" w:ascii="Times New Roman" w:hAnsi="Times New Roman" w:cs="Times New Roman"/>
          <w:spacing w:val="-2"/>
        </w:rPr>
        <w:t xml:space="preserve">employee </w:t>
      </w:r>
      <w:r>
        <w:rPr>
          <w:rFonts w:hint="default" w:ascii="Times New Roman" w:hAnsi="Times New Roman" w:cs="Times New Roman"/>
        </w:rPr>
        <w:t>FR-08 salary slip</w:t>
      </w:r>
    </w:p>
    <w:p w14:paraId="5C8B3072">
      <w:pPr>
        <w:pStyle w:val="4"/>
        <w:numPr>
          <w:ilvl w:val="1"/>
          <w:numId w:val="29"/>
        </w:numPr>
        <w:tabs>
          <w:tab w:val="left" w:pos="782"/>
        </w:tabs>
        <w:spacing w:before="0" w:after="0" w:line="360" w:lineRule="auto"/>
        <w:ind w:left="782" w:right="0" w:hanging="562"/>
        <w:jc w:val="left"/>
        <w:rPr>
          <w:rFonts w:hint="default" w:ascii="Times New Roman" w:hAnsi="Times New Roman" w:cs="Times New Roman"/>
        </w:rPr>
      </w:pPr>
      <w:bookmarkStart w:id="195" w:name="2.15Essential Use Cases"/>
      <w:bookmarkEnd w:id="195"/>
      <w:bookmarkStart w:id="196" w:name="_bookmark59"/>
      <w:bookmarkEnd w:id="196"/>
      <w:r>
        <w:rPr>
          <w:rFonts w:hint="default" w:ascii="Times New Roman" w:hAnsi="Times New Roman" w:cs="Times New Roman"/>
        </w:rPr>
        <w:t>Essential</w:t>
      </w:r>
      <w:r>
        <w:rPr>
          <w:rFonts w:hint="default" w:ascii="Times New Roman" w:hAnsi="Times New Roman" w:cs="Times New Roman"/>
          <w:spacing w:val="-18"/>
        </w:rPr>
        <w:t xml:space="preserve"> </w:t>
      </w:r>
      <w:r>
        <w:rPr>
          <w:rFonts w:hint="default" w:ascii="Times New Roman" w:hAnsi="Times New Roman" w:cs="Times New Roman"/>
        </w:rPr>
        <w:t>Use</w:t>
      </w:r>
      <w:r>
        <w:rPr>
          <w:rFonts w:hint="default" w:ascii="Times New Roman" w:hAnsi="Times New Roman" w:cs="Times New Roman"/>
          <w:spacing w:val="-17"/>
        </w:rPr>
        <w:t xml:space="preserve"> </w:t>
      </w:r>
      <w:r>
        <w:rPr>
          <w:rFonts w:hint="default" w:ascii="Times New Roman" w:hAnsi="Times New Roman" w:cs="Times New Roman"/>
          <w:spacing w:val="-4"/>
        </w:rPr>
        <w:t>Cases</w:t>
      </w:r>
    </w:p>
    <w:p w14:paraId="055A51BE">
      <w:pPr>
        <w:pStyle w:val="10"/>
        <w:spacing w:before="115" w:line="360" w:lineRule="auto"/>
        <w:jc w:val="left"/>
        <w:rPr>
          <w:rFonts w:hint="default" w:ascii="Times New Roman" w:hAnsi="Times New Roman" w:cs="Times New Roman"/>
          <w:b/>
          <w:sz w:val="28"/>
        </w:rPr>
      </w:pPr>
    </w:p>
    <w:p w14:paraId="3DFE087E">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I</w:t>
      </w:r>
      <w:r>
        <w:rPr>
          <w:rFonts w:hint="default" w:ascii="Times New Roman" w:hAnsi="Times New Roman" w:cs="Times New Roman"/>
          <w:spacing w:val="-7"/>
        </w:rPr>
        <w:t xml:space="preserve"> </w:t>
      </w:r>
      <w:r>
        <w:rPr>
          <w:rFonts w:hint="default" w:ascii="Times New Roman" w:hAnsi="Times New Roman" w:cs="Times New Roman"/>
        </w:rPr>
        <w:t>have</w:t>
      </w:r>
      <w:r>
        <w:rPr>
          <w:rFonts w:hint="default" w:ascii="Times New Roman" w:hAnsi="Times New Roman" w:cs="Times New Roman"/>
          <w:spacing w:val="-4"/>
        </w:rPr>
        <w:t xml:space="preserve"> </w:t>
      </w:r>
      <w:r>
        <w:rPr>
          <w:rFonts w:hint="default" w:ascii="Times New Roman" w:hAnsi="Times New Roman" w:cs="Times New Roman"/>
        </w:rPr>
        <w:t>outlined</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following</w:t>
      </w:r>
      <w:r>
        <w:rPr>
          <w:rFonts w:hint="default" w:ascii="Times New Roman" w:hAnsi="Times New Roman" w:cs="Times New Roman"/>
          <w:spacing w:val="-6"/>
        </w:rPr>
        <w:t xml:space="preserve"> </w:t>
      </w:r>
      <w:r>
        <w:rPr>
          <w:rFonts w:hint="default" w:ascii="Times New Roman" w:hAnsi="Times New Roman" w:cs="Times New Roman"/>
        </w:rPr>
        <w:t>essential</w:t>
      </w:r>
      <w:r>
        <w:rPr>
          <w:rFonts w:hint="default" w:ascii="Times New Roman" w:hAnsi="Times New Roman" w:cs="Times New Roman"/>
          <w:spacing w:val="-3"/>
        </w:rPr>
        <w:t xml:space="preserve"> </w:t>
      </w:r>
      <w:r>
        <w:rPr>
          <w:rFonts w:hint="default" w:ascii="Times New Roman" w:hAnsi="Times New Roman" w:cs="Times New Roman"/>
        </w:rPr>
        <w:t>use</w:t>
      </w:r>
      <w:r>
        <w:rPr>
          <w:rFonts w:hint="default" w:ascii="Times New Roman" w:hAnsi="Times New Roman" w:cs="Times New Roman"/>
          <w:spacing w:val="-7"/>
        </w:rPr>
        <w:t xml:space="preserve"> </w:t>
      </w:r>
      <w:r>
        <w:rPr>
          <w:rFonts w:hint="default" w:ascii="Times New Roman" w:hAnsi="Times New Roman" w:cs="Times New Roman"/>
        </w:rPr>
        <w:t>cases</w:t>
      </w:r>
      <w:r>
        <w:rPr>
          <w:rFonts w:hint="default" w:ascii="Times New Roman" w:hAnsi="Times New Roman" w:cs="Times New Roman"/>
          <w:spacing w:val="-6"/>
        </w:rPr>
        <w:t xml:space="preserve"> </w:t>
      </w:r>
      <w:r>
        <w:rPr>
          <w:rFonts w:hint="default" w:ascii="Times New Roman" w:hAnsi="Times New Roman" w:cs="Times New Roman"/>
        </w:rPr>
        <w:t>for</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system.</w:t>
      </w:r>
      <w:r>
        <w:rPr>
          <w:rFonts w:hint="default" w:ascii="Times New Roman" w:hAnsi="Times New Roman" w:cs="Times New Roman"/>
          <w:spacing w:val="-1"/>
        </w:rPr>
        <w:t xml:space="preserve"> </w:t>
      </w:r>
      <w:r>
        <w:rPr>
          <w:rFonts w:hint="default" w:ascii="Times New Roman" w:hAnsi="Times New Roman" w:cs="Times New Roman"/>
        </w:rPr>
        <w:t>These</w:t>
      </w:r>
      <w:r>
        <w:rPr>
          <w:rFonts w:hint="default" w:ascii="Times New Roman" w:hAnsi="Times New Roman" w:cs="Times New Roman"/>
          <w:spacing w:val="-2"/>
        </w:rPr>
        <w:t xml:space="preserve"> </w:t>
      </w:r>
      <w:r>
        <w:rPr>
          <w:rFonts w:hint="default" w:ascii="Times New Roman" w:hAnsi="Times New Roman" w:cs="Times New Roman"/>
        </w:rPr>
        <w:t>use</w:t>
      </w:r>
      <w:r>
        <w:rPr>
          <w:rFonts w:hint="default" w:ascii="Times New Roman" w:hAnsi="Times New Roman" w:cs="Times New Roman"/>
          <w:spacing w:val="-7"/>
        </w:rPr>
        <w:t xml:space="preserve"> </w:t>
      </w:r>
      <w:r>
        <w:rPr>
          <w:rFonts w:hint="default" w:ascii="Times New Roman" w:hAnsi="Times New Roman" w:cs="Times New Roman"/>
        </w:rPr>
        <w:t>cases</w:t>
      </w:r>
      <w:r>
        <w:rPr>
          <w:rFonts w:hint="default" w:ascii="Times New Roman" w:hAnsi="Times New Roman" w:cs="Times New Roman"/>
          <w:spacing w:val="-3"/>
        </w:rPr>
        <w:t xml:space="preserve"> </w:t>
      </w:r>
      <w:r>
        <w:rPr>
          <w:rFonts w:hint="default" w:ascii="Times New Roman" w:hAnsi="Times New Roman" w:cs="Times New Roman"/>
        </w:rPr>
        <w:t>are</w:t>
      </w:r>
      <w:r>
        <w:rPr>
          <w:rFonts w:hint="default" w:ascii="Times New Roman" w:hAnsi="Times New Roman" w:cs="Times New Roman"/>
          <w:spacing w:val="-2"/>
        </w:rPr>
        <w:t xml:space="preserve"> </w:t>
      </w:r>
      <w:r>
        <w:rPr>
          <w:rFonts w:hint="default" w:ascii="Times New Roman" w:hAnsi="Times New Roman" w:cs="Times New Roman"/>
        </w:rPr>
        <w:t>designed</w:t>
      </w:r>
      <w:r>
        <w:rPr>
          <w:rFonts w:hint="default" w:ascii="Times New Roman" w:hAnsi="Times New Roman" w:cs="Times New Roman"/>
          <w:spacing w:val="-3"/>
        </w:rPr>
        <w:t xml:space="preserve"> </w:t>
      </w:r>
      <w:r>
        <w:rPr>
          <w:rFonts w:hint="default" w:ascii="Times New Roman" w:hAnsi="Times New Roman" w:cs="Times New Roman"/>
        </w:rPr>
        <w:t>to provide</w:t>
      </w:r>
      <w:r>
        <w:rPr>
          <w:rFonts w:hint="default" w:ascii="Times New Roman" w:hAnsi="Times New Roman" w:cs="Times New Roman"/>
          <w:spacing w:val="-8"/>
        </w:rPr>
        <w:t xml:space="preserve"> </w:t>
      </w:r>
      <w:r>
        <w:rPr>
          <w:rFonts w:hint="default" w:ascii="Times New Roman" w:hAnsi="Times New Roman" w:cs="Times New Roman"/>
        </w:rPr>
        <w:t>a</w:t>
      </w:r>
      <w:r>
        <w:rPr>
          <w:rFonts w:hint="default" w:ascii="Times New Roman" w:hAnsi="Times New Roman" w:cs="Times New Roman"/>
          <w:spacing w:val="-11"/>
        </w:rPr>
        <w:t xml:space="preserve"> </w:t>
      </w:r>
      <w:r>
        <w:rPr>
          <w:rFonts w:hint="default" w:ascii="Times New Roman" w:hAnsi="Times New Roman" w:cs="Times New Roman"/>
        </w:rPr>
        <w:t>simplified,</w:t>
      </w:r>
      <w:r>
        <w:rPr>
          <w:rFonts w:hint="default" w:ascii="Times New Roman" w:hAnsi="Times New Roman" w:cs="Times New Roman"/>
          <w:spacing w:val="-7"/>
        </w:rPr>
        <w:t xml:space="preserve"> </w:t>
      </w:r>
      <w:r>
        <w:rPr>
          <w:rFonts w:hint="default" w:ascii="Times New Roman" w:hAnsi="Times New Roman" w:cs="Times New Roman"/>
        </w:rPr>
        <w:t>generalized,</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abstract</w:t>
      </w:r>
      <w:r>
        <w:rPr>
          <w:rFonts w:hint="default" w:ascii="Times New Roman" w:hAnsi="Times New Roman" w:cs="Times New Roman"/>
          <w:spacing w:val="-2"/>
        </w:rPr>
        <w:t xml:space="preserve"> </w:t>
      </w:r>
      <w:r>
        <w:rPr>
          <w:rFonts w:hint="default" w:ascii="Times New Roman" w:hAnsi="Times New Roman" w:cs="Times New Roman"/>
        </w:rPr>
        <w:t>description</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specific</w:t>
      </w:r>
      <w:r>
        <w:rPr>
          <w:rFonts w:hint="default" w:ascii="Times New Roman" w:hAnsi="Times New Roman" w:cs="Times New Roman"/>
          <w:spacing w:val="-3"/>
        </w:rPr>
        <w:t xml:space="preserve"> </w:t>
      </w:r>
      <w:r>
        <w:rPr>
          <w:rFonts w:hint="default" w:ascii="Times New Roman" w:hAnsi="Times New Roman" w:cs="Times New Roman"/>
        </w:rPr>
        <w:t>tasks</w:t>
      </w:r>
      <w:r>
        <w:rPr>
          <w:rFonts w:hint="default" w:ascii="Times New Roman" w:hAnsi="Times New Roman" w:cs="Times New Roman"/>
          <w:spacing w:val="-9"/>
        </w:rPr>
        <w:t xml:space="preserve"> </w:t>
      </w:r>
      <w:r>
        <w:rPr>
          <w:rFonts w:hint="default" w:ascii="Times New Roman" w:hAnsi="Times New Roman" w:cs="Times New Roman"/>
        </w:rPr>
        <w:t>or</w:t>
      </w:r>
      <w:r>
        <w:rPr>
          <w:rFonts w:hint="default" w:ascii="Times New Roman" w:hAnsi="Times New Roman" w:cs="Times New Roman"/>
          <w:spacing w:val="-8"/>
        </w:rPr>
        <w:t xml:space="preserve"> </w:t>
      </w:r>
      <w:r>
        <w:rPr>
          <w:rFonts w:hint="default" w:ascii="Times New Roman" w:hAnsi="Times New Roman" w:cs="Times New Roman"/>
        </w:rPr>
        <w:t>interactions.</w:t>
      </w:r>
      <w:r>
        <w:rPr>
          <w:rFonts w:hint="default" w:ascii="Times New Roman" w:hAnsi="Times New Roman" w:cs="Times New Roman"/>
          <w:spacing w:val="-7"/>
        </w:rPr>
        <w:t xml:space="preserve"> </w:t>
      </w:r>
      <w:r>
        <w:rPr>
          <w:rFonts w:hint="default" w:ascii="Times New Roman" w:hAnsi="Times New Roman" w:cs="Times New Roman"/>
        </w:rPr>
        <w:t>They are technology-agnostic and implementation-independent, offering a comprehensive overview from</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perspective</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users</w:t>
      </w:r>
      <w:r>
        <w:rPr>
          <w:rFonts w:hint="default" w:ascii="Times New Roman" w:hAnsi="Times New Roman" w:cs="Times New Roman"/>
          <w:spacing w:val="-1"/>
        </w:rPr>
        <w:t xml:space="preserve"> </w:t>
      </w:r>
      <w:r>
        <w:rPr>
          <w:rFonts w:hint="default" w:ascii="Times New Roman" w:hAnsi="Times New Roman" w:cs="Times New Roman"/>
        </w:rPr>
        <w:t>in</w:t>
      </w:r>
      <w:r>
        <w:rPr>
          <w:rFonts w:hint="default" w:ascii="Times New Roman" w:hAnsi="Times New Roman" w:cs="Times New Roman"/>
          <w:spacing w:val="-6"/>
        </w:rPr>
        <w:t xml:space="preserve"> </w:t>
      </w:r>
      <w:r>
        <w:rPr>
          <w:rFonts w:hint="default" w:ascii="Times New Roman" w:hAnsi="Times New Roman" w:cs="Times New Roman"/>
        </w:rPr>
        <w:t>various</w:t>
      </w:r>
      <w:r>
        <w:rPr>
          <w:rFonts w:hint="default" w:ascii="Times New Roman" w:hAnsi="Times New Roman" w:cs="Times New Roman"/>
          <w:spacing w:val="-8"/>
        </w:rPr>
        <w:t xml:space="preserve"> </w:t>
      </w:r>
      <w:r>
        <w:rPr>
          <w:rFonts w:hint="default" w:ascii="Times New Roman" w:hAnsi="Times New Roman" w:cs="Times New Roman"/>
        </w:rPr>
        <w:t>roles.</w:t>
      </w:r>
      <w:r>
        <w:rPr>
          <w:rFonts w:hint="default" w:ascii="Times New Roman" w:hAnsi="Times New Roman" w:cs="Times New Roman"/>
          <w:spacing w:val="-1"/>
        </w:rPr>
        <w:t xml:space="preserve"> </w:t>
      </w:r>
      <w:r>
        <w:rPr>
          <w:rFonts w:hint="default" w:ascii="Times New Roman" w:hAnsi="Times New Roman" w:cs="Times New Roman"/>
        </w:rPr>
        <w:t>Each</w:t>
      </w:r>
      <w:r>
        <w:rPr>
          <w:rFonts w:hint="default" w:ascii="Times New Roman" w:hAnsi="Times New Roman" w:cs="Times New Roman"/>
          <w:spacing w:val="-6"/>
        </w:rPr>
        <w:t xml:space="preserve"> </w:t>
      </w:r>
      <w:r>
        <w:rPr>
          <w:rFonts w:hint="default" w:ascii="Times New Roman" w:hAnsi="Times New Roman" w:cs="Times New Roman"/>
        </w:rPr>
        <w:t>use</w:t>
      </w:r>
      <w:r>
        <w:rPr>
          <w:rFonts w:hint="default" w:ascii="Times New Roman" w:hAnsi="Times New Roman" w:cs="Times New Roman"/>
          <w:spacing w:val="-9"/>
        </w:rPr>
        <w:t xml:space="preserve"> </w:t>
      </w:r>
      <w:r>
        <w:rPr>
          <w:rFonts w:hint="default" w:ascii="Times New Roman" w:hAnsi="Times New Roman" w:cs="Times New Roman"/>
        </w:rPr>
        <w:t>case</w:t>
      </w:r>
      <w:r>
        <w:rPr>
          <w:rFonts w:hint="default" w:ascii="Times New Roman" w:hAnsi="Times New Roman" w:cs="Times New Roman"/>
          <w:spacing w:val="-2"/>
        </w:rPr>
        <w:t xml:space="preserve"> </w:t>
      </w:r>
      <w:r>
        <w:rPr>
          <w:rFonts w:hint="default" w:ascii="Times New Roman" w:hAnsi="Times New Roman" w:cs="Times New Roman"/>
        </w:rPr>
        <w:t>captures</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purpose</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intentions behind the interactions with the system.</w:t>
      </w:r>
    </w:p>
    <w:p w14:paraId="5C8EC821">
      <w:pPr>
        <w:pStyle w:val="10"/>
        <w:spacing w:line="360" w:lineRule="auto"/>
        <w:jc w:val="left"/>
        <w:rPr>
          <w:rFonts w:hint="default" w:ascii="Times New Roman" w:hAnsi="Times New Roman" w:cs="Times New Roman"/>
          <w:sz w:val="20"/>
        </w:rPr>
      </w:pPr>
    </w:p>
    <w:p w14:paraId="2AF80553">
      <w:pPr>
        <w:pStyle w:val="10"/>
        <w:spacing w:line="360" w:lineRule="auto"/>
        <w:jc w:val="left"/>
        <w:rPr>
          <w:rFonts w:hint="default" w:ascii="Times New Roman" w:hAnsi="Times New Roman" w:cs="Times New Roman"/>
          <w:sz w:val="20"/>
        </w:rPr>
      </w:pPr>
    </w:p>
    <w:p w14:paraId="3B799AA1">
      <w:pPr>
        <w:pStyle w:val="10"/>
        <w:spacing w:line="360" w:lineRule="auto"/>
        <w:jc w:val="left"/>
        <w:rPr>
          <w:rFonts w:hint="default" w:ascii="Times New Roman" w:hAnsi="Times New Roman" w:cs="Times New Roman"/>
          <w:sz w:val="20"/>
        </w:rPr>
      </w:pPr>
      <w:r>
        <w:rPr>
          <w:rFonts w:hint="default" w:ascii="Times New Roman" w:hAnsi="Times New Roman" w:eastAsia="SimSun" w:cs="Times New Roman"/>
          <w:sz w:val="24"/>
          <w:szCs w:val="24"/>
        </w:rPr>
        <w:drawing>
          <wp:inline distT="0" distB="0" distL="114300" distR="114300">
            <wp:extent cx="4695825" cy="4238625"/>
            <wp:effectExtent l="0" t="0" r="3175" b="3175"/>
            <wp:docPr id="4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descr="IMG_256"/>
                    <pic:cNvPicPr>
                      <a:picLocks noChangeAspect="1"/>
                    </pic:cNvPicPr>
                  </pic:nvPicPr>
                  <pic:blipFill>
                    <a:blip r:embed="rId9"/>
                    <a:stretch>
                      <a:fillRect/>
                    </a:stretch>
                  </pic:blipFill>
                  <pic:spPr>
                    <a:xfrm>
                      <a:off x="0" y="0"/>
                      <a:ext cx="4695825" cy="4238625"/>
                    </a:xfrm>
                    <a:prstGeom prst="rect">
                      <a:avLst/>
                    </a:prstGeom>
                    <a:noFill/>
                    <a:ln w="9525">
                      <a:noFill/>
                    </a:ln>
                  </pic:spPr>
                </pic:pic>
              </a:graphicData>
            </a:graphic>
          </wp:inline>
        </w:drawing>
      </w:r>
    </w:p>
    <w:p w14:paraId="71DD3F63">
      <w:pPr>
        <w:pStyle w:val="10"/>
        <w:spacing w:line="360" w:lineRule="auto"/>
        <w:jc w:val="left"/>
        <w:rPr>
          <w:rFonts w:hint="default" w:ascii="Times New Roman" w:hAnsi="Times New Roman" w:cs="Times New Roman"/>
          <w:sz w:val="20"/>
        </w:rPr>
      </w:pPr>
    </w:p>
    <w:p w14:paraId="64719608">
      <w:pPr>
        <w:pStyle w:val="10"/>
        <w:spacing w:before="47" w:line="360" w:lineRule="auto"/>
        <w:jc w:val="left"/>
        <w:rPr>
          <w:rFonts w:hint="default" w:ascii="Times New Roman" w:hAnsi="Times New Roman" w:cs="Times New Roman"/>
          <w:sz w:val="20"/>
        </w:rPr>
      </w:pPr>
    </w:p>
    <w:p w14:paraId="0B1C1119">
      <w:pPr>
        <w:spacing w:before="0" w:line="360" w:lineRule="auto"/>
        <w:ind w:right="0"/>
        <w:jc w:val="left"/>
        <w:rPr>
          <w:rFonts w:hint="default" w:ascii="Times New Roman" w:hAnsi="Times New Roman" w:cs="Times New Roman"/>
          <w:b/>
          <w:sz w:val="24"/>
        </w:rPr>
      </w:pPr>
      <w:r>
        <w:rPr>
          <w:rFonts w:hint="default" w:ascii="Times New Roman" w:hAnsi="Times New Roman" w:cs="Times New Roman"/>
          <w:b/>
          <w:color w:val="4F81BA"/>
          <w:sz w:val="24"/>
        </w:rPr>
        <w:t>Figure2.1</w:t>
      </w:r>
      <w:r>
        <w:rPr>
          <w:rFonts w:hint="default" w:ascii="Times New Roman" w:hAnsi="Times New Roman" w:cs="Times New Roman"/>
          <w:b/>
          <w:color w:val="4F81BA"/>
          <w:spacing w:val="-8"/>
          <w:sz w:val="24"/>
        </w:rPr>
        <w:t xml:space="preserve"> </w:t>
      </w:r>
      <w:r>
        <w:rPr>
          <w:rFonts w:hint="default" w:ascii="Times New Roman" w:hAnsi="Times New Roman" w:cs="Times New Roman"/>
          <w:b/>
          <w:color w:val="4F81BA"/>
          <w:sz w:val="24"/>
        </w:rPr>
        <w:t>essential</w:t>
      </w:r>
      <w:r>
        <w:rPr>
          <w:rFonts w:hint="default" w:ascii="Times New Roman" w:hAnsi="Times New Roman" w:cs="Times New Roman"/>
          <w:b/>
          <w:color w:val="4F81BA"/>
          <w:spacing w:val="-8"/>
          <w:sz w:val="24"/>
        </w:rPr>
        <w:t xml:space="preserve"> </w:t>
      </w:r>
      <w:r>
        <w:rPr>
          <w:rFonts w:hint="default" w:ascii="Times New Roman" w:hAnsi="Times New Roman" w:cs="Times New Roman"/>
          <w:b/>
          <w:color w:val="4F81BA"/>
          <w:spacing w:val="-8"/>
          <w:sz w:val="24"/>
          <w:lang w:val="en-US"/>
        </w:rPr>
        <w:t>U</w:t>
      </w:r>
      <w:r>
        <w:rPr>
          <w:rFonts w:hint="default" w:ascii="Times New Roman" w:hAnsi="Times New Roman" w:cs="Times New Roman"/>
          <w:b/>
          <w:color w:val="4F81BA"/>
          <w:spacing w:val="-2"/>
          <w:sz w:val="24"/>
        </w:rPr>
        <w:t>secase</w:t>
      </w:r>
    </w:p>
    <w:p w14:paraId="3801670E">
      <w:pPr>
        <w:spacing w:after="0" w:line="360" w:lineRule="auto"/>
        <w:jc w:val="left"/>
        <w:rPr>
          <w:rFonts w:hint="default" w:ascii="Times New Roman" w:hAnsi="Times New Roman" w:cs="Times New Roman"/>
          <w:sz w:val="24"/>
        </w:rPr>
        <w:sectPr>
          <w:pgSz w:w="12240" w:h="15840"/>
          <w:pgMar w:top="1360" w:right="60" w:bottom="1220" w:left="1220" w:header="0" w:footer="939" w:gutter="0"/>
          <w:cols w:space="720" w:num="1"/>
        </w:sectPr>
      </w:pPr>
    </w:p>
    <w:p w14:paraId="4E1C8C62">
      <w:pPr>
        <w:pStyle w:val="2"/>
        <w:spacing w:before="58" w:line="360" w:lineRule="auto"/>
        <w:ind w:left="1756" w:right="3178" w:firstLine="960"/>
        <w:jc w:val="left"/>
        <w:rPr>
          <w:rFonts w:hint="default" w:ascii="Times New Roman" w:hAnsi="Times New Roman" w:cs="Times New Roman"/>
        </w:rPr>
      </w:pPr>
      <w:bookmarkStart w:id="197" w:name="CHAPTER THREE REQUIREMENT ANALYSIS MODEL"/>
      <w:bookmarkEnd w:id="197"/>
      <w:bookmarkStart w:id="198" w:name="_bookmark60"/>
      <w:bookmarkEnd w:id="198"/>
      <w:r>
        <w:rPr>
          <w:rFonts w:hint="default" w:ascii="Times New Roman" w:hAnsi="Times New Roman" w:cs="Times New Roman"/>
        </w:rPr>
        <w:t xml:space="preserve">CHAPTER THREE </w:t>
      </w:r>
      <w:bookmarkStart w:id="199" w:name="_bookmark61"/>
      <w:bookmarkEnd w:id="199"/>
      <w:r>
        <w:rPr>
          <w:rFonts w:hint="default" w:ascii="Times New Roman" w:hAnsi="Times New Roman" w:cs="Times New Roman"/>
        </w:rPr>
        <w:t>REQUIREMENT</w:t>
      </w:r>
      <w:r>
        <w:rPr>
          <w:rFonts w:hint="default" w:ascii="Times New Roman" w:hAnsi="Times New Roman" w:cs="Times New Roman"/>
          <w:spacing w:val="-20"/>
        </w:rPr>
        <w:t xml:space="preserve"> </w:t>
      </w:r>
      <w:r>
        <w:rPr>
          <w:rFonts w:hint="default" w:ascii="Times New Roman" w:hAnsi="Times New Roman" w:cs="Times New Roman"/>
        </w:rPr>
        <w:t>ANALYSIS</w:t>
      </w:r>
      <w:r>
        <w:rPr>
          <w:rFonts w:hint="default" w:ascii="Times New Roman" w:hAnsi="Times New Roman" w:cs="Times New Roman"/>
          <w:spacing w:val="-20"/>
        </w:rPr>
        <w:t xml:space="preserve"> </w:t>
      </w:r>
      <w:r>
        <w:rPr>
          <w:rFonts w:hint="default" w:ascii="Times New Roman" w:hAnsi="Times New Roman" w:cs="Times New Roman"/>
        </w:rPr>
        <w:t>MODELING</w:t>
      </w:r>
    </w:p>
    <w:p w14:paraId="3F952409">
      <w:pPr>
        <w:pStyle w:val="4"/>
        <w:numPr>
          <w:ilvl w:val="1"/>
          <w:numId w:val="36"/>
        </w:numPr>
        <w:tabs>
          <w:tab w:val="left" w:pos="641"/>
        </w:tabs>
        <w:spacing w:before="193" w:after="0" w:line="360" w:lineRule="auto"/>
        <w:ind w:left="641" w:right="0" w:hanging="421"/>
        <w:jc w:val="left"/>
        <w:rPr>
          <w:rFonts w:hint="default" w:ascii="Times New Roman" w:hAnsi="Times New Roman" w:cs="Times New Roman"/>
        </w:rPr>
      </w:pPr>
      <w:bookmarkStart w:id="200" w:name="_bookmark62"/>
      <w:bookmarkEnd w:id="200"/>
      <w:bookmarkStart w:id="201" w:name="3.1Overview of Analysis Model"/>
      <w:bookmarkEnd w:id="201"/>
      <w:r>
        <w:rPr>
          <w:rFonts w:hint="default" w:ascii="Times New Roman" w:hAnsi="Times New Roman" w:cs="Times New Roman"/>
        </w:rPr>
        <w:t>Overview</w:t>
      </w:r>
      <w:r>
        <w:rPr>
          <w:rFonts w:hint="default" w:ascii="Times New Roman" w:hAnsi="Times New Roman" w:cs="Times New Roman"/>
          <w:spacing w:val="-19"/>
        </w:rPr>
        <w:t xml:space="preserve"> </w:t>
      </w:r>
      <w:r>
        <w:rPr>
          <w:rFonts w:hint="default" w:ascii="Times New Roman" w:hAnsi="Times New Roman" w:cs="Times New Roman"/>
        </w:rPr>
        <w:t>of</w:t>
      </w:r>
      <w:r>
        <w:rPr>
          <w:rFonts w:hint="default" w:ascii="Times New Roman" w:hAnsi="Times New Roman" w:cs="Times New Roman"/>
          <w:spacing w:val="-18"/>
        </w:rPr>
        <w:t xml:space="preserve"> </w:t>
      </w:r>
      <w:r>
        <w:rPr>
          <w:rFonts w:hint="default" w:ascii="Times New Roman" w:hAnsi="Times New Roman" w:cs="Times New Roman"/>
        </w:rPr>
        <w:t>Analysis</w:t>
      </w:r>
      <w:r>
        <w:rPr>
          <w:rFonts w:hint="default" w:ascii="Times New Roman" w:hAnsi="Times New Roman" w:cs="Times New Roman"/>
          <w:spacing w:val="-16"/>
        </w:rPr>
        <w:t xml:space="preserve"> </w:t>
      </w:r>
      <w:r>
        <w:rPr>
          <w:rFonts w:hint="default" w:ascii="Times New Roman" w:hAnsi="Times New Roman" w:cs="Times New Roman"/>
          <w:spacing w:val="-4"/>
        </w:rPr>
        <w:t>Model</w:t>
      </w:r>
    </w:p>
    <w:p w14:paraId="041D51A7">
      <w:pPr>
        <w:pStyle w:val="10"/>
        <w:spacing w:before="160" w:line="360" w:lineRule="auto"/>
        <w:ind w:left="220" w:right="1404"/>
        <w:jc w:val="left"/>
        <w:rPr>
          <w:rFonts w:hint="default" w:ascii="Times New Roman" w:hAnsi="Times New Roman" w:cs="Times New Roman"/>
        </w:rPr>
      </w:pPr>
      <w:r>
        <w:rPr>
          <w:rFonts w:hint="default" w:ascii="Times New Roman" w:hAnsi="Times New Roman" w:cs="Times New Roman"/>
        </w:rPr>
        <w:t>This chapter presents all the analysis models utilized in developing the specific requirements outlined</w:t>
      </w:r>
      <w:r>
        <w:rPr>
          <w:rFonts w:hint="default" w:ascii="Times New Roman" w:hAnsi="Times New Roman" w:cs="Times New Roman"/>
          <w:spacing w:val="-9"/>
        </w:rPr>
        <w:t xml:space="preserve"> </w:t>
      </w:r>
      <w:r>
        <w:rPr>
          <w:rFonts w:hint="default" w:ascii="Times New Roman" w:hAnsi="Times New Roman" w:cs="Times New Roman"/>
        </w:rPr>
        <w:t>in</w:t>
      </w:r>
      <w:r>
        <w:rPr>
          <w:rFonts w:hint="default" w:ascii="Times New Roman" w:hAnsi="Times New Roman" w:cs="Times New Roman"/>
          <w:spacing w:val="-14"/>
        </w:rPr>
        <w:t xml:space="preserve"> </w:t>
      </w:r>
      <w:r>
        <w:rPr>
          <w:rFonts w:hint="default" w:ascii="Times New Roman" w:hAnsi="Times New Roman" w:cs="Times New Roman"/>
        </w:rPr>
        <w:t>this</w:t>
      </w:r>
      <w:r>
        <w:rPr>
          <w:rFonts w:hint="default" w:ascii="Times New Roman" w:hAnsi="Times New Roman" w:cs="Times New Roman"/>
          <w:spacing w:val="-11"/>
        </w:rPr>
        <w:t xml:space="preserve"> </w:t>
      </w:r>
      <w:r>
        <w:rPr>
          <w:rFonts w:hint="default" w:ascii="Times New Roman" w:hAnsi="Times New Roman" w:cs="Times New Roman"/>
        </w:rPr>
        <w:t>Software</w:t>
      </w:r>
      <w:r>
        <w:rPr>
          <w:rFonts w:hint="default" w:ascii="Times New Roman" w:hAnsi="Times New Roman" w:cs="Times New Roman"/>
          <w:spacing w:val="-8"/>
        </w:rPr>
        <w:t xml:space="preserve"> </w:t>
      </w:r>
      <w:r>
        <w:rPr>
          <w:rFonts w:hint="default" w:ascii="Times New Roman" w:hAnsi="Times New Roman" w:cs="Times New Roman"/>
        </w:rPr>
        <w:t>Requirements</w:t>
      </w:r>
      <w:r>
        <w:rPr>
          <w:rFonts w:hint="default" w:ascii="Times New Roman" w:hAnsi="Times New Roman" w:cs="Times New Roman"/>
          <w:spacing w:val="-7"/>
        </w:rPr>
        <w:t xml:space="preserve"> </w:t>
      </w:r>
      <w:r>
        <w:rPr>
          <w:rFonts w:hint="default" w:ascii="Times New Roman" w:hAnsi="Times New Roman" w:cs="Times New Roman"/>
        </w:rPr>
        <w:t>Specification</w:t>
      </w:r>
      <w:r>
        <w:rPr>
          <w:rFonts w:hint="default" w:ascii="Times New Roman" w:hAnsi="Times New Roman" w:cs="Times New Roman"/>
          <w:spacing w:val="-14"/>
        </w:rPr>
        <w:t xml:space="preserve"> </w:t>
      </w:r>
      <w:r>
        <w:rPr>
          <w:rFonts w:hint="default" w:ascii="Times New Roman" w:hAnsi="Times New Roman" w:cs="Times New Roman"/>
        </w:rPr>
        <w:t>(SRS)</w:t>
      </w:r>
      <w:r>
        <w:rPr>
          <w:rFonts w:hint="default" w:ascii="Times New Roman" w:hAnsi="Times New Roman" w:cs="Times New Roman"/>
          <w:spacing w:val="-15"/>
        </w:rPr>
        <w:t xml:space="preserve"> </w:t>
      </w:r>
      <w:r>
        <w:rPr>
          <w:rFonts w:hint="default" w:ascii="Times New Roman" w:hAnsi="Times New Roman" w:cs="Times New Roman"/>
        </w:rPr>
        <w:t>document.</w:t>
      </w:r>
      <w:r>
        <w:rPr>
          <w:rFonts w:hint="default" w:ascii="Times New Roman" w:hAnsi="Times New Roman" w:cs="Times New Roman"/>
          <w:spacing w:val="-7"/>
        </w:rPr>
        <w:t xml:space="preserve"> </w:t>
      </w:r>
      <w:r>
        <w:rPr>
          <w:rFonts w:hint="default" w:ascii="Times New Roman" w:hAnsi="Times New Roman" w:cs="Times New Roman"/>
        </w:rPr>
        <w:t>Each</w:t>
      </w:r>
      <w:r>
        <w:rPr>
          <w:rFonts w:hint="default" w:ascii="Times New Roman" w:hAnsi="Times New Roman" w:cs="Times New Roman"/>
          <w:spacing w:val="-2"/>
        </w:rPr>
        <w:t xml:space="preserve"> </w:t>
      </w:r>
      <w:r>
        <w:rPr>
          <w:rFonts w:hint="default" w:ascii="Times New Roman" w:hAnsi="Times New Roman" w:cs="Times New Roman"/>
        </w:rPr>
        <w:t>model</w:t>
      </w:r>
      <w:r>
        <w:rPr>
          <w:rFonts w:hint="default" w:ascii="Times New Roman" w:hAnsi="Times New Roman" w:cs="Times New Roman"/>
          <w:spacing w:val="-14"/>
        </w:rPr>
        <w:t xml:space="preserve"> </w:t>
      </w:r>
      <w:r>
        <w:rPr>
          <w:rFonts w:hint="default" w:ascii="Times New Roman" w:hAnsi="Times New Roman" w:cs="Times New Roman"/>
        </w:rPr>
        <w:t>includes</w:t>
      </w:r>
      <w:r>
        <w:rPr>
          <w:rFonts w:hint="default" w:ascii="Times New Roman" w:hAnsi="Times New Roman" w:cs="Times New Roman"/>
          <w:spacing w:val="-9"/>
        </w:rPr>
        <w:t xml:space="preserve"> </w:t>
      </w:r>
      <w:r>
        <w:rPr>
          <w:rFonts w:hint="default" w:ascii="Times New Roman" w:hAnsi="Times New Roman" w:cs="Times New Roman"/>
        </w:rPr>
        <w:t>an introduction and a narrative description for clarity.</w:t>
      </w:r>
    </w:p>
    <w:p w14:paraId="665E9AE4">
      <w:pPr>
        <w:pStyle w:val="10"/>
        <w:spacing w:before="200" w:line="360" w:lineRule="auto"/>
        <w:ind w:left="220" w:right="1404"/>
        <w:jc w:val="left"/>
        <w:rPr>
          <w:rFonts w:hint="default" w:ascii="Times New Roman" w:hAnsi="Times New Roman" w:cs="Times New Roman"/>
        </w:rPr>
      </w:pPr>
      <w:r>
        <w:rPr>
          <w:rFonts w:hint="default" w:ascii="Times New Roman" w:hAnsi="Times New Roman" w:cs="Times New Roman"/>
        </w:rPr>
        <w:t>An</w:t>
      </w:r>
      <w:r>
        <w:rPr>
          <w:rFonts w:hint="default" w:ascii="Times New Roman" w:hAnsi="Times New Roman" w:cs="Times New Roman"/>
          <w:spacing w:val="-6"/>
        </w:rPr>
        <w:t xml:space="preserve"> </w:t>
      </w:r>
      <w:r>
        <w:rPr>
          <w:rFonts w:hint="default" w:ascii="Times New Roman" w:hAnsi="Times New Roman" w:cs="Times New Roman"/>
        </w:rPr>
        <w:t>analysis</w:t>
      </w:r>
      <w:r>
        <w:rPr>
          <w:rFonts w:hint="default" w:ascii="Times New Roman" w:hAnsi="Times New Roman" w:cs="Times New Roman"/>
          <w:spacing w:val="-6"/>
        </w:rPr>
        <w:t xml:space="preserve"> </w:t>
      </w:r>
      <w:r>
        <w:rPr>
          <w:rFonts w:hint="default" w:ascii="Times New Roman" w:hAnsi="Times New Roman" w:cs="Times New Roman"/>
        </w:rPr>
        <w:t>model</w:t>
      </w:r>
      <w:r>
        <w:rPr>
          <w:rFonts w:hint="default" w:ascii="Times New Roman" w:hAnsi="Times New Roman" w:cs="Times New Roman"/>
          <w:spacing w:val="-3"/>
        </w:rPr>
        <w:t xml:space="preserve"> </w:t>
      </w:r>
      <w:r>
        <w:rPr>
          <w:rFonts w:hint="default" w:ascii="Times New Roman" w:hAnsi="Times New Roman" w:cs="Times New Roman"/>
        </w:rPr>
        <w:t>serves</w:t>
      </w:r>
      <w:r>
        <w:rPr>
          <w:rFonts w:hint="default" w:ascii="Times New Roman" w:hAnsi="Times New Roman" w:cs="Times New Roman"/>
          <w:spacing w:val="-1"/>
        </w:rPr>
        <w:t xml:space="preserve"> </w:t>
      </w:r>
      <w:r>
        <w:rPr>
          <w:rFonts w:hint="default" w:ascii="Times New Roman" w:hAnsi="Times New Roman" w:cs="Times New Roman"/>
        </w:rPr>
        <w:t>as</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4"/>
        </w:rPr>
        <w:t xml:space="preserve"> </w:t>
      </w:r>
      <w:r>
        <w:rPr>
          <w:rFonts w:hint="default" w:ascii="Times New Roman" w:hAnsi="Times New Roman" w:cs="Times New Roman"/>
        </w:rPr>
        <w:t>technical</w:t>
      </w:r>
      <w:r>
        <w:rPr>
          <w:rFonts w:hint="default" w:ascii="Times New Roman" w:hAnsi="Times New Roman" w:cs="Times New Roman"/>
          <w:spacing w:val="-5"/>
        </w:rPr>
        <w:t xml:space="preserve"> </w:t>
      </w:r>
      <w:r>
        <w:rPr>
          <w:rFonts w:hint="default" w:ascii="Times New Roman" w:hAnsi="Times New Roman" w:cs="Times New Roman"/>
        </w:rPr>
        <w:t>representation</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system,</w:t>
      </w:r>
      <w:r>
        <w:rPr>
          <w:rFonts w:hint="default" w:ascii="Times New Roman" w:hAnsi="Times New Roman" w:cs="Times New Roman"/>
          <w:spacing w:val="-6"/>
        </w:rPr>
        <w:t xml:space="preserve"> </w:t>
      </w:r>
      <w:r>
        <w:rPr>
          <w:rFonts w:hint="default" w:ascii="Times New Roman" w:hAnsi="Times New Roman" w:cs="Times New Roman"/>
        </w:rPr>
        <w:t>acting</w:t>
      </w:r>
      <w:r>
        <w:rPr>
          <w:rFonts w:hint="default" w:ascii="Times New Roman" w:hAnsi="Times New Roman" w:cs="Times New Roman"/>
          <w:spacing w:val="-1"/>
        </w:rPr>
        <w:t xml:space="preserve"> </w:t>
      </w:r>
      <w:r>
        <w:rPr>
          <w:rFonts w:hint="default" w:ascii="Times New Roman" w:hAnsi="Times New Roman" w:cs="Times New Roman"/>
        </w:rPr>
        <w:t>as</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7"/>
        </w:rPr>
        <w:t xml:space="preserve"> </w:t>
      </w:r>
      <w:r>
        <w:rPr>
          <w:rFonts w:hint="default" w:ascii="Times New Roman" w:hAnsi="Times New Roman" w:cs="Times New Roman"/>
        </w:rPr>
        <w:t>bridge</w:t>
      </w:r>
      <w:r>
        <w:rPr>
          <w:rFonts w:hint="default" w:ascii="Times New Roman" w:hAnsi="Times New Roman" w:cs="Times New Roman"/>
          <w:spacing w:val="-4"/>
        </w:rPr>
        <w:t xml:space="preserve"> </w:t>
      </w:r>
      <w:r>
        <w:rPr>
          <w:rFonts w:hint="default" w:ascii="Times New Roman" w:hAnsi="Times New Roman" w:cs="Times New Roman"/>
        </w:rPr>
        <w:t>between the system description and the design model. In analysis modeling, the system's information, behavior, and functions are defined and subsequently translated into architectural, component, and interface-level designs.</w:t>
      </w:r>
    </w:p>
    <w:p w14:paraId="40527975">
      <w:pPr>
        <w:pStyle w:val="10"/>
        <w:spacing w:before="197" w:line="360" w:lineRule="auto"/>
        <w:ind w:left="220"/>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1"/>
        </w:rPr>
        <w:t xml:space="preserve"> </w:t>
      </w:r>
      <w:r>
        <w:rPr>
          <w:rFonts w:hint="default" w:ascii="Times New Roman" w:hAnsi="Times New Roman" w:cs="Times New Roman"/>
        </w:rPr>
        <w:t>analysis</w:t>
      </w:r>
      <w:r>
        <w:rPr>
          <w:rFonts w:hint="default" w:ascii="Times New Roman" w:hAnsi="Times New Roman" w:cs="Times New Roman"/>
          <w:spacing w:val="-7"/>
        </w:rPr>
        <w:t xml:space="preserve"> </w:t>
      </w:r>
      <w:r>
        <w:rPr>
          <w:rFonts w:hint="default" w:ascii="Times New Roman" w:hAnsi="Times New Roman" w:cs="Times New Roman"/>
        </w:rPr>
        <w:t>model</w:t>
      </w:r>
      <w:r>
        <w:rPr>
          <w:rFonts w:hint="default" w:ascii="Times New Roman" w:hAnsi="Times New Roman" w:cs="Times New Roman"/>
          <w:spacing w:val="-13"/>
        </w:rPr>
        <w:t xml:space="preserve"> </w:t>
      </w:r>
      <w:r>
        <w:rPr>
          <w:rFonts w:hint="default" w:ascii="Times New Roman" w:hAnsi="Times New Roman" w:cs="Times New Roman"/>
          <w:spacing w:val="-2"/>
        </w:rPr>
        <w:t>should:</w:t>
      </w:r>
    </w:p>
    <w:p w14:paraId="177C8AA2">
      <w:pPr>
        <w:pStyle w:val="10"/>
        <w:spacing w:before="62" w:line="360" w:lineRule="auto"/>
        <w:jc w:val="left"/>
        <w:rPr>
          <w:rFonts w:hint="default" w:ascii="Times New Roman" w:hAnsi="Times New Roman" w:cs="Times New Roman"/>
        </w:rPr>
      </w:pPr>
    </w:p>
    <w:p w14:paraId="4EB9255E">
      <w:pPr>
        <w:pStyle w:val="10"/>
        <w:spacing w:before="1" w:line="360" w:lineRule="auto"/>
        <w:ind w:left="220" w:right="5161"/>
        <w:jc w:val="left"/>
        <w:rPr>
          <w:rFonts w:hint="default" w:ascii="Times New Roman" w:hAnsi="Times New Roman" w:cs="Times New Roman"/>
        </w:rPr>
      </w:pPr>
      <w:r>
        <w:rPr>
          <w:rFonts w:hint="default" w:ascii="Times New Roman" w:hAnsi="Times New Roman" w:cs="Times New Roman"/>
        </w:rPr>
        <w:t>Establish</w:t>
      </w:r>
      <w:r>
        <w:rPr>
          <w:rFonts w:hint="default" w:ascii="Times New Roman" w:hAnsi="Times New Roman" w:cs="Times New Roman"/>
          <w:spacing w:val="-15"/>
        </w:rPr>
        <w:t xml:space="preserve"> </w:t>
      </w:r>
      <w:r>
        <w:rPr>
          <w:rFonts w:hint="default" w:ascii="Times New Roman" w:hAnsi="Times New Roman" w:cs="Times New Roman"/>
        </w:rPr>
        <w:t>a</w:t>
      </w:r>
      <w:r>
        <w:rPr>
          <w:rFonts w:hint="default" w:ascii="Times New Roman" w:hAnsi="Times New Roman" w:cs="Times New Roman"/>
          <w:spacing w:val="-15"/>
        </w:rPr>
        <w:t xml:space="preserve"> </w:t>
      </w:r>
      <w:r>
        <w:rPr>
          <w:rFonts w:hint="default" w:ascii="Times New Roman" w:hAnsi="Times New Roman" w:cs="Times New Roman"/>
        </w:rPr>
        <w:t>framework</w:t>
      </w:r>
      <w:r>
        <w:rPr>
          <w:rFonts w:hint="default" w:ascii="Times New Roman" w:hAnsi="Times New Roman" w:cs="Times New Roman"/>
          <w:spacing w:val="-7"/>
        </w:rPr>
        <w:t xml:space="preserve"> </w:t>
      </w:r>
      <w:r>
        <w:rPr>
          <w:rFonts w:hint="default" w:ascii="Times New Roman" w:hAnsi="Times New Roman" w:cs="Times New Roman"/>
        </w:rPr>
        <w:t>for</w:t>
      </w:r>
      <w:r>
        <w:rPr>
          <w:rFonts w:hint="default" w:ascii="Times New Roman" w:hAnsi="Times New Roman" w:cs="Times New Roman"/>
          <w:spacing w:val="-12"/>
        </w:rPr>
        <w:t xml:space="preserve"> </w:t>
      </w:r>
      <w:r>
        <w:rPr>
          <w:rFonts w:hint="default" w:ascii="Times New Roman" w:hAnsi="Times New Roman" w:cs="Times New Roman"/>
        </w:rPr>
        <w:t>software</w:t>
      </w:r>
      <w:r>
        <w:rPr>
          <w:rFonts w:hint="default" w:ascii="Times New Roman" w:hAnsi="Times New Roman" w:cs="Times New Roman"/>
          <w:spacing w:val="-9"/>
        </w:rPr>
        <w:t xml:space="preserve"> </w:t>
      </w:r>
      <w:r>
        <w:rPr>
          <w:rFonts w:hint="default" w:ascii="Times New Roman" w:hAnsi="Times New Roman" w:cs="Times New Roman"/>
        </w:rPr>
        <w:t>design</w:t>
      </w:r>
      <w:r>
        <w:rPr>
          <w:rFonts w:hint="default" w:ascii="Times New Roman" w:hAnsi="Times New Roman" w:cs="Times New Roman"/>
          <w:spacing w:val="-15"/>
        </w:rPr>
        <w:t xml:space="preserve"> </w:t>
      </w:r>
      <w:r>
        <w:rPr>
          <w:rFonts w:hint="default" w:ascii="Times New Roman" w:hAnsi="Times New Roman" w:cs="Times New Roman"/>
        </w:rPr>
        <w:t>creation. Clearly describe customer requirements.</w:t>
      </w:r>
    </w:p>
    <w:p w14:paraId="4DCE542B">
      <w:pPr>
        <w:pStyle w:val="10"/>
        <w:spacing w:line="360" w:lineRule="auto"/>
        <w:ind w:left="220" w:right="3178"/>
        <w:jc w:val="left"/>
        <w:rPr>
          <w:rFonts w:hint="default" w:ascii="Times New Roman" w:hAnsi="Times New Roman" w:cs="Times New Roman"/>
        </w:rPr>
      </w:pPr>
      <w:r>
        <w:rPr>
          <w:rFonts w:hint="default" w:ascii="Times New Roman" w:hAnsi="Times New Roman" w:cs="Times New Roman"/>
        </w:rPr>
        <w:t>Define</w:t>
      </w:r>
      <w:r>
        <w:rPr>
          <w:rFonts w:hint="default" w:ascii="Times New Roman" w:hAnsi="Times New Roman" w:cs="Times New Roman"/>
          <w:spacing w:val="-10"/>
        </w:rPr>
        <w:t xml:space="preserve"> </w:t>
      </w:r>
      <w:r>
        <w:rPr>
          <w:rFonts w:hint="default" w:ascii="Times New Roman" w:hAnsi="Times New Roman" w:cs="Times New Roman"/>
        </w:rPr>
        <w:t>a</w:t>
      </w:r>
      <w:r>
        <w:rPr>
          <w:rFonts w:hint="default" w:ascii="Times New Roman" w:hAnsi="Times New Roman" w:cs="Times New Roman"/>
          <w:spacing w:val="-5"/>
        </w:rPr>
        <w:t xml:space="preserve"> </w:t>
      </w:r>
      <w:r>
        <w:rPr>
          <w:rFonts w:hint="default" w:ascii="Times New Roman" w:hAnsi="Times New Roman" w:cs="Times New Roman"/>
        </w:rPr>
        <w:t>set</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requirements</w:t>
      </w:r>
      <w:r>
        <w:rPr>
          <w:rFonts w:hint="default" w:ascii="Times New Roman" w:hAnsi="Times New Roman" w:cs="Times New Roman"/>
          <w:spacing w:val="-10"/>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can</w:t>
      </w:r>
      <w:r>
        <w:rPr>
          <w:rFonts w:hint="default" w:ascii="Times New Roman" w:hAnsi="Times New Roman" w:cs="Times New Roman"/>
          <w:spacing w:val="-9"/>
        </w:rPr>
        <w:t xml:space="preserve"> </w:t>
      </w:r>
      <w:r>
        <w:rPr>
          <w:rFonts w:hint="default" w:ascii="Times New Roman" w:hAnsi="Times New Roman" w:cs="Times New Roman"/>
        </w:rPr>
        <w:t>be</w:t>
      </w:r>
      <w:r>
        <w:rPr>
          <w:rFonts w:hint="default" w:ascii="Times New Roman" w:hAnsi="Times New Roman" w:cs="Times New Roman"/>
          <w:spacing w:val="-3"/>
        </w:rPr>
        <w:t xml:space="preserve"> </w:t>
      </w:r>
      <w:r>
        <w:rPr>
          <w:rFonts w:hint="default" w:ascii="Times New Roman" w:hAnsi="Times New Roman" w:cs="Times New Roman"/>
        </w:rPr>
        <w:t>validated</w:t>
      </w:r>
      <w:r>
        <w:rPr>
          <w:rFonts w:hint="default" w:ascii="Times New Roman" w:hAnsi="Times New Roman" w:cs="Times New Roman"/>
          <w:spacing w:val="-9"/>
        </w:rPr>
        <w:t xml:space="preserve"> </w:t>
      </w:r>
      <w:r>
        <w:rPr>
          <w:rFonts w:hint="default" w:ascii="Times New Roman" w:hAnsi="Times New Roman" w:cs="Times New Roman"/>
        </w:rPr>
        <w:t>once</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software</w:t>
      </w:r>
      <w:r>
        <w:rPr>
          <w:rFonts w:hint="default" w:ascii="Times New Roman" w:hAnsi="Times New Roman" w:cs="Times New Roman"/>
          <w:spacing w:val="-5"/>
        </w:rPr>
        <w:t xml:space="preserve"> </w:t>
      </w:r>
      <w:r>
        <w:rPr>
          <w:rFonts w:hint="default" w:ascii="Times New Roman" w:hAnsi="Times New Roman" w:cs="Times New Roman"/>
        </w:rPr>
        <w:t>is</w:t>
      </w:r>
      <w:r>
        <w:rPr>
          <w:rFonts w:hint="default" w:ascii="Times New Roman" w:hAnsi="Times New Roman" w:cs="Times New Roman"/>
          <w:spacing w:val="-7"/>
        </w:rPr>
        <w:t xml:space="preserve"> </w:t>
      </w:r>
      <w:r>
        <w:rPr>
          <w:rFonts w:hint="default" w:ascii="Times New Roman" w:hAnsi="Times New Roman" w:cs="Times New Roman"/>
        </w:rPr>
        <w:t>built. Illustrate the system implementation process.</w:t>
      </w:r>
    </w:p>
    <w:p w14:paraId="22F44725">
      <w:pPr>
        <w:spacing w:after="0" w:line="360" w:lineRule="auto"/>
        <w:jc w:val="left"/>
        <w:rPr>
          <w:rFonts w:hint="default" w:ascii="Times New Roman" w:hAnsi="Times New Roman" w:cs="Times New Roman"/>
        </w:rPr>
        <w:sectPr>
          <w:pgSz w:w="12240" w:h="15840"/>
          <w:pgMar w:top="1660" w:right="60" w:bottom="1220" w:left="1220" w:header="0" w:footer="939" w:gutter="0"/>
          <w:cols w:space="720" w:num="1"/>
        </w:sectPr>
      </w:pPr>
    </w:p>
    <w:p w14:paraId="12A54381">
      <w:pPr>
        <w:pStyle w:val="4"/>
        <w:numPr>
          <w:ilvl w:val="1"/>
          <w:numId w:val="36"/>
        </w:numPr>
        <w:tabs>
          <w:tab w:val="left" w:pos="572"/>
        </w:tabs>
        <w:spacing w:before="76" w:after="0" w:line="360" w:lineRule="auto"/>
        <w:ind w:left="572" w:right="0" w:hanging="352"/>
        <w:jc w:val="left"/>
        <w:rPr>
          <w:rFonts w:hint="default" w:ascii="Times New Roman" w:hAnsi="Times New Roman" w:cs="Times New Roman"/>
        </w:rPr>
      </w:pPr>
      <w:bookmarkStart w:id="202" w:name="_bookmark63"/>
      <w:bookmarkEnd w:id="202"/>
      <w:bookmarkStart w:id="203" w:name="3.2System Use Case Model"/>
      <w:bookmarkEnd w:id="203"/>
      <w:r>
        <w:rPr>
          <w:rFonts w:hint="default" w:ascii="Times New Roman" w:hAnsi="Times New Roman" w:cs="Times New Roman"/>
        </w:rPr>
        <w:t>System</w:t>
      </w:r>
      <w:r>
        <w:rPr>
          <w:rFonts w:hint="default" w:ascii="Times New Roman" w:hAnsi="Times New Roman" w:cs="Times New Roman"/>
          <w:spacing w:val="-13"/>
        </w:rPr>
        <w:t xml:space="preserve"> </w:t>
      </w:r>
      <w:r>
        <w:rPr>
          <w:rFonts w:hint="default" w:ascii="Times New Roman" w:hAnsi="Times New Roman" w:cs="Times New Roman"/>
        </w:rPr>
        <w:t>Use</w:t>
      </w:r>
      <w:r>
        <w:rPr>
          <w:rFonts w:hint="default" w:ascii="Times New Roman" w:hAnsi="Times New Roman" w:cs="Times New Roman"/>
          <w:spacing w:val="-15"/>
        </w:rPr>
        <w:t xml:space="preserve"> </w:t>
      </w:r>
      <w:r>
        <w:rPr>
          <w:rFonts w:hint="default" w:ascii="Times New Roman" w:hAnsi="Times New Roman" w:cs="Times New Roman"/>
        </w:rPr>
        <w:t>Case</w:t>
      </w:r>
      <w:r>
        <w:rPr>
          <w:rFonts w:hint="default" w:ascii="Times New Roman" w:hAnsi="Times New Roman" w:cs="Times New Roman"/>
          <w:spacing w:val="-11"/>
        </w:rPr>
        <w:t xml:space="preserve"> </w:t>
      </w:r>
      <w:r>
        <w:rPr>
          <w:rFonts w:hint="default" w:ascii="Times New Roman" w:hAnsi="Times New Roman" w:cs="Times New Roman"/>
          <w:spacing w:val="-2"/>
        </w:rPr>
        <w:t>Model</w:t>
      </w:r>
    </w:p>
    <w:p w14:paraId="524C77A1">
      <w:pPr>
        <w:pStyle w:val="10"/>
        <w:spacing w:before="155" w:line="360" w:lineRule="auto"/>
        <w:ind w:left="220" w:right="1404"/>
        <w:jc w:val="left"/>
        <w:rPr>
          <w:rFonts w:hint="default" w:ascii="Times New Roman" w:hAnsi="Times New Roman" w:cs="Times New Roman"/>
        </w:rPr>
      </w:pPr>
      <w:r>
        <w:rPr>
          <w:rFonts w:hint="default" w:ascii="Times New Roman" w:hAnsi="Times New Roman" w:cs="Times New Roman"/>
        </w:rPr>
        <w:t>The use-case model illustrates how various system actors interact with the system to solve specific</w:t>
      </w:r>
      <w:r>
        <w:rPr>
          <w:rFonts w:hint="default" w:ascii="Times New Roman" w:hAnsi="Times New Roman" w:cs="Times New Roman"/>
          <w:spacing w:val="-10"/>
        </w:rPr>
        <w:t xml:space="preserve"> </w:t>
      </w:r>
      <w:r>
        <w:rPr>
          <w:rFonts w:hint="default" w:ascii="Times New Roman" w:hAnsi="Times New Roman" w:cs="Times New Roman"/>
        </w:rPr>
        <w:t>problems.</w:t>
      </w:r>
      <w:r>
        <w:rPr>
          <w:rFonts w:hint="default" w:ascii="Times New Roman" w:hAnsi="Times New Roman" w:cs="Times New Roman"/>
          <w:spacing w:val="-4"/>
        </w:rPr>
        <w:t xml:space="preserve"> </w:t>
      </w:r>
      <w:r>
        <w:rPr>
          <w:rFonts w:hint="default" w:ascii="Times New Roman" w:hAnsi="Times New Roman" w:cs="Times New Roman"/>
        </w:rPr>
        <w:t>It</w:t>
      </w:r>
      <w:r>
        <w:rPr>
          <w:rFonts w:hint="default" w:ascii="Times New Roman" w:hAnsi="Times New Roman" w:cs="Times New Roman"/>
          <w:spacing w:val="-6"/>
        </w:rPr>
        <w:t xml:space="preserve"> </w:t>
      </w:r>
      <w:r>
        <w:rPr>
          <w:rFonts w:hint="default" w:ascii="Times New Roman" w:hAnsi="Times New Roman" w:cs="Times New Roman"/>
        </w:rPr>
        <w:t>outlines</w:t>
      </w:r>
      <w:r>
        <w:rPr>
          <w:rFonts w:hint="default" w:ascii="Times New Roman" w:hAnsi="Times New Roman" w:cs="Times New Roman"/>
          <w:spacing w:val="-11"/>
        </w:rPr>
        <w:t xml:space="preserve"> </w:t>
      </w:r>
      <w:r>
        <w:rPr>
          <w:rFonts w:hint="default" w:ascii="Times New Roman" w:hAnsi="Times New Roman" w:cs="Times New Roman"/>
        </w:rPr>
        <w:t>user</w:t>
      </w:r>
      <w:r>
        <w:rPr>
          <w:rFonts w:hint="default" w:ascii="Times New Roman" w:hAnsi="Times New Roman" w:cs="Times New Roman"/>
          <w:spacing w:val="-10"/>
        </w:rPr>
        <w:t xml:space="preserve"> </w:t>
      </w:r>
      <w:r>
        <w:rPr>
          <w:rFonts w:hint="default" w:ascii="Times New Roman" w:hAnsi="Times New Roman" w:cs="Times New Roman"/>
        </w:rPr>
        <w:t>goals,</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interactions</w:t>
      </w:r>
      <w:r>
        <w:rPr>
          <w:rFonts w:hint="default" w:ascii="Times New Roman" w:hAnsi="Times New Roman" w:cs="Times New Roman"/>
          <w:spacing w:val="-4"/>
        </w:rPr>
        <w:t xml:space="preserve"> </w:t>
      </w:r>
      <w:r>
        <w:rPr>
          <w:rFonts w:hint="default" w:ascii="Times New Roman" w:hAnsi="Times New Roman" w:cs="Times New Roman"/>
        </w:rPr>
        <w:t>between</w:t>
      </w:r>
      <w:r>
        <w:rPr>
          <w:rFonts w:hint="default" w:ascii="Times New Roman" w:hAnsi="Times New Roman" w:cs="Times New Roman"/>
          <w:spacing w:val="-9"/>
        </w:rPr>
        <w:t xml:space="preserve"> </w:t>
      </w:r>
      <w:r>
        <w:rPr>
          <w:rFonts w:hint="default" w:ascii="Times New Roman" w:hAnsi="Times New Roman" w:cs="Times New Roman"/>
        </w:rPr>
        <w:t>users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system,</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rPr>
        <w:t>the expected behavior of the system in meeting these goals.</w:t>
      </w:r>
    </w:p>
    <w:p w14:paraId="6495FC09">
      <w:pPr>
        <w:pStyle w:val="10"/>
        <w:spacing w:before="203" w:line="360" w:lineRule="auto"/>
        <w:ind w:left="220"/>
        <w:jc w:val="left"/>
        <w:rPr>
          <w:rFonts w:hint="default" w:ascii="Times New Roman" w:hAnsi="Times New Roman" w:cs="Times New Roman"/>
        </w:rPr>
      </w:pPr>
      <w:r>
        <w:rPr>
          <w:rFonts w:hint="default" w:ascii="Times New Roman" w:hAnsi="Times New Roman" w:cs="Times New Roman"/>
        </w:rPr>
        <w:t>Key</w:t>
      </w:r>
      <w:r>
        <w:rPr>
          <w:rFonts w:hint="default" w:ascii="Times New Roman" w:hAnsi="Times New Roman" w:cs="Times New Roman"/>
          <w:spacing w:val="-10"/>
        </w:rPr>
        <w:t xml:space="preserve"> </w:t>
      </w:r>
      <w:r>
        <w:rPr>
          <w:rFonts w:hint="default" w:ascii="Times New Roman" w:hAnsi="Times New Roman" w:cs="Times New Roman"/>
        </w:rPr>
        <w:t>elements</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use-case</w:t>
      </w:r>
      <w:r>
        <w:rPr>
          <w:rFonts w:hint="default" w:ascii="Times New Roman" w:hAnsi="Times New Roman" w:cs="Times New Roman"/>
          <w:spacing w:val="2"/>
        </w:rPr>
        <w:t xml:space="preserve"> </w:t>
      </w:r>
      <w:r>
        <w:rPr>
          <w:rFonts w:hint="default" w:ascii="Times New Roman" w:hAnsi="Times New Roman" w:cs="Times New Roman"/>
        </w:rPr>
        <w:t>model</w:t>
      </w:r>
      <w:r>
        <w:rPr>
          <w:rFonts w:hint="default" w:ascii="Times New Roman" w:hAnsi="Times New Roman" w:cs="Times New Roman"/>
          <w:spacing w:val="-8"/>
        </w:rPr>
        <w:t xml:space="preserve"> </w:t>
      </w:r>
      <w:r>
        <w:rPr>
          <w:rFonts w:hint="default" w:ascii="Times New Roman" w:hAnsi="Times New Roman" w:cs="Times New Roman"/>
          <w:spacing w:val="-2"/>
        </w:rPr>
        <w:t>include:</w:t>
      </w:r>
    </w:p>
    <w:p w14:paraId="67D1D827">
      <w:pPr>
        <w:pStyle w:val="10"/>
        <w:spacing w:before="62" w:line="360" w:lineRule="auto"/>
        <w:jc w:val="left"/>
        <w:rPr>
          <w:rFonts w:hint="default" w:ascii="Times New Roman" w:hAnsi="Times New Roman" w:cs="Times New Roman"/>
        </w:rPr>
      </w:pPr>
    </w:p>
    <w:p w14:paraId="19D61B3A">
      <w:pPr>
        <w:pStyle w:val="10"/>
        <w:spacing w:line="360" w:lineRule="auto"/>
        <w:ind w:left="220" w:right="1573"/>
        <w:jc w:val="left"/>
        <w:rPr>
          <w:rFonts w:hint="default" w:ascii="Times New Roman" w:hAnsi="Times New Roman" w:cs="Times New Roman"/>
        </w:rPr>
      </w:pPr>
      <w:r>
        <w:rPr>
          <w:rFonts w:hint="default" w:ascii="Times New Roman" w:hAnsi="Times New Roman" w:cs="Times New Roman"/>
          <w:b/>
        </w:rPr>
        <w:t>Use</w:t>
      </w:r>
      <w:r>
        <w:rPr>
          <w:rFonts w:hint="default" w:ascii="Times New Roman" w:hAnsi="Times New Roman" w:cs="Times New Roman"/>
          <w:b/>
          <w:spacing w:val="-10"/>
        </w:rPr>
        <w:t xml:space="preserve"> </w:t>
      </w:r>
      <w:r>
        <w:rPr>
          <w:rFonts w:hint="default" w:ascii="Times New Roman" w:hAnsi="Times New Roman" w:cs="Times New Roman"/>
          <w:b/>
        </w:rPr>
        <w:t>Cases:</w:t>
      </w:r>
      <w:r>
        <w:rPr>
          <w:rFonts w:hint="default" w:ascii="Times New Roman" w:hAnsi="Times New Roman" w:cs="Times New Roman"/>
          <w:b/>
          <w:spacing w:val="-8"/>
        </w:rPr>
        <w:t xml:space="preserve"> </w:t>
      </w:r>
      <w:r>
        <w:rPr>
          <w:rFonts w:hint="default" w:ascii="Times New Roman" w:hAnsi="Times New Roman" w:cs="Times New Roman"/>
        </w:rPr>
        <w:t>Specific</w:t>
      </w:r>
      <w:r>
        <w:rPr>
          <w:rFonts w:hint="default" w:ascii="Times New Roman" w:hAnsi="Times New Roman" w:cs="Times New Roman"/>
          <w:spacing w:val="-3"/>
        </w:rPr>
        <w:t xml:space="preserve"> </w:t>
      </w:r>
      <w:r>
        <w:rPr>
          <w:rFonts w:hint="default" w:ascii="Times New Roman" w:hAnsi="Times New Roman" w:cs="Times New Roman"/>
        </w:rPr>
        <w:t>functionalities</w:t>
      </w:r>
      <w:r>
        <w:rPr>
          <w:rFonts w:hint="default" w:ascii="Times New Roman" w:hAnsi="Times New Roman" w:cs="Times New Roman"/>
          <w:spacing w:val="-11"/>
        </w:rPr>
        <w:t xml:space="preserve"> </w:t>
      </w:r>
      <w:r>
        <w:rPr>
          <w:rFonts w:hint="default" w:ascii="Times New Roman" w:hAnsi="Times New Roman" w:cs="Times New Roman"/>
        </w:rPr>
        <w:t>or</w:t>
      </w:r>
      <w:r>
        <w:rPr>
          <w:rFonts w:hint="default" w:ascii="Times New Roman" w:hAnsi="Times New Roman" w:cs="Times New Roman"/>
          <w:spacing w:val="-8"/>
        </w:rPr>
        <w:t xml:space="preserve"> </w:t>
      </w:r>
      <w:r>
        <w:rPr>
          <w:rFonts w:hint="default" w:ascii="Times New Roman" w:hAnsi="Times New Roman" w:cs="Times New Roman"/>
        </w:rPr>
        <w:t>services</w:t>
      </w:r>
      <w:r>
        <w:rPr>
          <w:rFonts w:hint="default" w:ascii="Times New Roman" w:hAnsi="Times New Roman" w:cs="Times New Roman"/>
          <w:spacing w:val="-11"/>
        </w:rPr>
        <w:t xml:space="preserve"> </w:t>
      </w:r>
      <w:r>
        <w:rPr>
          <w:rFonts w:hint="default" w:ascii="Times New Roman" w:hAnsi="Times New Roman" w:cs="Times New Roman"/>
        </w:rPr>
        <w:t>provided</w:t>
      </w:r>
      <w:r>
        <w:rPr>
          <w:rFonts w:hint="default" w:ascii="Times New Roman" w:hAnsi="Times New Roman" w:cs="Times New Roman"/>
          <w:spacing w:val="-4"/>
        </w:rPr>
        <w:t xml:space="preserve"> </w:t>
      </w:r>
      <w:r>
        <w:rPr>
          <w:rFonts w:hint="default" w:ascii="Times New Roman" w:hAnsi="Times New Roman" w:cs="Times New Roman"/>
        </w:rPr>
        <w:t>by</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14"/>
        </w:rPr>
        <w:t xml:space="preserve"> </w:t>
      </w:r>
      <w:r>
        <w:rPr>
          <w:rFonts w:hint="default" w:ascii="Times New Roman" w:hAnsi="Times New Roman" w:cs="Times New Roman"/>
        </w:rPr>
        <w:t>system,</w:t>
      </w:r>
      <w:r>
        <w:rPr>
          <w:rFonts w:hint="default" w:ascii="Times New Roman" w:hAnsi="Times New Roman" w:cs="Times New Roman"/>
          <w:spacing w:val="-2"/>
        </w:rPr>
        <w:t xml:space="preserve"> </w:t>
      </w:r>
      <w:r>
        <w:rPr>
          <w:rFonts w:hint="default" w:ascii="Times New Roman" w:hAnsi="Times New Roman" w:cs="Times New Roman"/>
        </w:rPr>
        <w:t>detailing</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sequences of actions in response to actor requests.</w:t>
      </w:r>
    </w:p>
    <w:p w14:paraId="64EE21E1">
      <w:pPr>
        <w:pStyle w:val="10"/>
        <w:spacing w:before="199" w:line="360" w:lineRule="auto"/>
        <w:ind w:left="220" w:right="1573"/>
        <w:jc w:val="left"/>
        <w:rPr>
          <w:rFonts w:hint="default" w:ascii="Times New Roman" w:hAnsi="Times New Roman" w:cs="Times New Roman"/>
        </w:rPr>
      </w:pPr>
      <w:r>
        <w:rPr>
          <w:rFonts w:hint="default" w:ascii="Times New Roman" w:hAnsi="Times New Roman" w:cs="Times New Roman"/>
          <w:b/>
        </w:rPr>
        <w:t>Actors:</w:t>
      </w:r>
      <w:r>
        <w:rPr>
          <w:rFonts w:hint="default" w:ascii="Times New Roman" w:hAnsi="Times New Roman" w:cs="Times New Roman"/>
          <w:b/>
          <w:spacing w:val="-8"/>
        </w:rPr>
        <w:t xml:space="preserve"> </w:t>
      </w:r>
      <w:r>
        <w:rPr>
          <w:rFonts w:hint="default" w:ascii="Times New Roman" w:hAnsi="Times New Roman" w:cs="Times New Roman"/>
        </w:rPr>
        <w:t>External</w:t>
      </w:r>
      <w:r>
        <w:rPr>
          <w:rFonts w:hint="default" w:ascii="Times New Roman" w:hAnsi="Times New Roman" w:cs="Times New Roman"/>
          <w:spacing w:val="-13"/>
        </w:rPr>
        <w:t xml:space="preserve"> </w:t>
      </w:r>
      <w:r>
        <w:rPr>
          <w:rFonts w:hint="default" w:ascii="Times New Roman" w:hAnsi="Times New Roman" w:cs="Times New Roman"/>
        </w:rPr>
        <w:t>entities</w:t>
      </w:r>
      <w:r>
        <w:rPr>
          <w:rFonts w:hint="default" w:ascii="Times New Roman" w:hAnsi="Times New Roman" w:cs="Times New Roman"/>
          <w:spacing w:val="-11"/>
        </w:rPr>
        <w:t xml:space="preserve"> </w:t>
      </w:r>
      <w:r>
        <w:rPr>
          <w:rFonts w:hint="default" w:ascii="Times New Roman" w:hAnsi="Times New Roman" w:cs="Times New Roman"/>
        </w:rPr>
        <w:t>(users,</w:t>
      </w:r>
      <w:r>
        <w:rPr>
          <w:rFonts w:hint="default" w:ascii="Times New Roman" w:hAnsi="Times New Roman" w:cs="Times New Roman"/>
          <w:spacing w:val="-7"/>
        </w:rPr>
        <w:t xml:space="preserve"> </w:t>
      </w:r>
      <w:r>
        <w:rPr>
          <w:rFonts w:hint="default" w:ascii="Times New Roman" w:hAnsi="Times New Roman" w:cs="Times New Roman"/>
        </w:rPr>
        <w:t>other</w:t>
      </w:r>
      <w:r>
        <w:rPr>
          <w:rFonts w:hint="default" w:ascii="Times New Roman" w:hAnsi="Times New Roman" w:cs="Times New Roman"/>
          <w:spacing w:val="-8"/>
        </w:rPr>
        <w:t xml:space="preserve"> </w:t>
      </w:r>
      <w:r>
        <w:rPr>
          <w:rFonts w:hint="default" w:ascii="Times New Roman" w:hAnsi="Times New Roman" w:cs="Times New Roman"/>
        </w:rPr>
        <w:t>systems,</w:t>
      </w:r>
      <w:r>
        <w:rPr>
          <w:rFonts w:hint="default" w:ascii="Times New Roman" w:hAnsi="Times New Roman" w:cs="Times New Roman"/>
          <w:spacing w:val="-4"/>
        </w:rPr>
        <w:t xml:space="preserve"> </w:t>
      </w:r>
      <w:r>
        <w:rPr>
          <w:rFonts w:hint="default" w:ascii="Times New Roman" w:hAnsi="Times New Roman" w:cs="Times New Roman"/>
        </w:rPr>
        <w:t>or</w:t>
      </w:r>
      <w:r>
        <w:rPr>
          <w:rFonts w:hint="default" w:ascii="Times New Roman" w:hAnsi="Times New Roman" w:cs="Times New Roman"/>
          <w:spacing w:val="-12"/>
        </w:rPr>
        <w:t xml:space="preserve"> </w:t>
      </w:r>
      <w:r>
        <w:rPr>
          <w:rFonts w:hint="default" w:ascii="Times New Roman" w:hAnsi="Times New Roman" w:cs="Times New Roman"/>
        </w:rPr>
        <w:t>devices)</w:t>
      </w:r>
      <w:r>
        <w:rPr>
          <w:rFonts w:hint="default" w:ascii="Times New Roman" w:hAnsi="Times New Roman" w:cs="Times New Roman"/>
          <w:spacing w:val="-5"/>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interact</w:t>
      </w:r>
      <w:r>
        <w:rPr>
          <w:rFonts w:hint="default" w:ascii="Times New Roman" w:hAnsi="Times New Roman" w:cs="Times New Roman"/>
          <w:spacing w:val="-6"/>
        </w:rPr>
        <w:t xml:space="preserve"> </w:t>
      </w:r>
      <w:r>
        <w:rPr>
          <w:rFonts w:hint="default" w:ascii="Times New Roman" w:hAnsi="Times New Roman" w:cs="Times New Roman"/>
        </w:rPr>
        <w:t>with</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4"/>
        </w:rPr>
        <w:t xml:space="preserve"> </w:t>
      </w:r>
      <w:r>
        <w:rPr>
          <w:rFonts w:hint="default" w:ascii="Times New Roman" w:hAnsi="Times New Roman" w:cs="Times New Roman"/>
        </w:rPr>
        <w:t>system,</w:t>
      </w:r>
      <w:r>
        <w:rPr>
          <w:rFonts w:hint="default" w:ascii="Times New Roman" w:hAnsi="Times New Roman" w:cs="Times New Roman"/>
          <w:spacing w:val="-2"/>
        </w:rPr>
        <w:t xml:space="preserve"> </w:t>
      </w:r>
      <w:r>
        <w:rPr>
          <w:rFonts w:hint="default" w:ascii="Times New Roman" w:hAnsi="Times New Roman" w:cs="Times New Roman"/>
        </w:rPr>
        <w:t>each with distinct goals.</w:t>
      </w:r>
    </w:p>
    <w:p w14:paraId="18819CEE">
      <w:pPr>
        <w:pStyle w:val="10"/>
        <w:spacing w:before="200" w:line="360" w:lineRule="auto"/>
        <w:ind w:left="220" w:right="521"/>
        <w:jc w:val="left"/>
        <w:rPr>
          <w:rFonts w:hint="default" w:ascii="Times New Roman" w:hAnsi="Times New Roman" w:cs="Times New Roman"/>
        </w:rPr>
      </w:pPr>
      <w:r>
        <w:rPr>
          <w:rFonts w:hint="default" w:ascii="Times New Roman" w:hAnsi="Times New Roman" w:cs="Times New Roman"/>
          <w:b/>
        </w:rPr>
        <w:t>Relationships:</w:t>
      </w:r>
      <w:r>
        <w:rPr>
          <w:rFonts w:hint="default" w:ascii="Times New Roman" w:hAnsi="Times New Roman" w:cs="Times New Roman"/>
          <w:b/>
          <w:spacing w:val="-15"/>
        </w:rPr>
        <w:t xml:space="preserve"> </w:t>
      </w:r>
      <w:r>
        <w:rPr>
          <w:rFonts w:hint="default" w:ascii="Times New Roman" w:hAnsi="Times New Roman" w:cs="Times New Roman"/>
        </w:rPr>
        <w:t>Connections</w:t>
      </w:r>
      <w:r>
        <w:rPr>
          <w:rFonts w:hint="default" w:ascii="Times New Roman" w:hAnsi="Times New Roman" w:cs="Times New Roman"/>
          <w:spacing w:val="-12"/>
        </w:rPr>
        <w:t xml:space="preserve"> </w:t>
      </w:r>
      <w:r>
        <w:rPr>
          <w:rFonts w:hint="default" w:ascii="Times New Roman" w:hAnsi="Times New Roman" w:cs="Times New Roman"/>
        </w:rPr>
        <w:t>between</w:t>
      </w:r>
      <w:r>
        <w:rPr>
          <w:rFonts w:hint="default" w:ascii="Times New Roman" w:hAnsi="Times New Roman" w:cs="Times New Roman"/>
          <w:spacing w:val="-15"/>
        </w:rPr>
        <w:t xml:space="preserve"> </w:t>
      </w:r>
      <w:r>
        <w:rPr>
          <w:rFonts w:hint="default" w:ascii="Times New Roman" w:hAnsi="Times New Roman" w:cs="Times New Roman"/>
        </w:rPr>
        <w:t>use</w:t>
      </w:r>
      <w:r>
        <w:rPr>
          <w:rFonts w:hint="default" w:ascii="Times New Roman" w:hAnsi="Times New Roman" w:cs="Times New Roman"/>
          <w:spacing w:val="-11"/>
        </w:rPr>
        <w:t xml:space="preserve"> </w:t>
      </w:r>
      <w:r>
        <w:rPr>
          <w:rFonts w:hint="default" w:ascii="Times New Roman" w:hAnsi="Times New Roman" w:cs="Times New Roman"/>
        </w:rPr>
        <w:t>cases</w:t>
      </w:r>
      <w:r>
        <w:rPr>
          <w:rFonts w:hint="default" w:ascii="Times New Roman" w:hAnsi="Times New Roman" w:cs="Times New Roman"/>
          <w:spacing w:val="-11"/>
        </w:rPr>
        <w:t xml:space="preserve"> </w:t>
      </w:r>
      <w:r>
        <w:rPr>
          <w:rFonts w:hint="default" w:ascii="Times New Roman" w:hAnsi="Times New Roman" w:cs="Times New Roman"/>
        </w:rPr>
        <w:t>and</w:t>
      </w:r>
      <w:r>
        <w:rPr>
          <w:rFonts w:hint="default" w:ascii="Times New Roman" w:hAnsi="Times New Roman" w:cs="Times New Roman"/>
          <w:spacing w:val="-11"/>
        </w:rPr>
        <w:t xml:space="preserve"> </w:t>
      </w:r>
      <w:r>
        <w:rPr>
          <w:rFonts w:hint="default" w:ascii="Times New Roman" w:hAnsi="Times New Roman" w:cs="Times New Roman"/>
        </w:rPr>
        <w:t>actors,</w:t>
      </w:r>
      <w:r>
        <w:rPr>
          <w:rFonts w:hint="default" w:ascii="Times New Roman" w:hAnsi="Times New Roman" w:cs="Times New Roman"/>
          <w:spacing w:val="-6"/>
        </w:rPr>
        <w:t xml:space="preserve"> </w:t>
      </w:r>
      <w:r>
        <w:rPr>
          <w:rFonts w:hint="default" w:ascii="Times New Roman" w:hAnsi="Times New Roman" w:cs="Times New Roman"/>
        </w:rPr>
        <w:t>including</w:t>
      </w:r>
      <w:r>
        <w:rPr>
          <w:rFonts w:hint="default" w:ascii="Times New Roman" w:hAnsi="Times New Roman" w:cs="Times New Roman"/>
          <w:spacing w:val="-15"/>
        </w:rPr>
        <w:t xml:space="preserve"> </w:t>
      </w:r>
      <w:r>
        <w:rPr>
          <w:rFonts w:hint="default" w:ascii="Times New Roman" w:hAnsi="Times New Roman" w:cs="Times New Roman"/>
        </w:rPr>
        <w:t>associations</w:t>
      </w:r>
      <w:r>
        <w:rPr>
          <w:rFonts w:hint="default" w:ascii="Times New Roman" w:hAnsi="Times New Roman" w:cs="Times New Roman"/>
          <w:spacing w:val="-11"/>
        </w:rPr>
        <w:t xml:space="preserve"> </w:t>
      </w:r>
      <w:r>
        <w:rPr>
          <w:rFonts w:hint="default" w:ascii="Times New Roman" w:hAnsi="Times New Roman" w:cs="Times New Roman"/>
        </w:rPr>
        <w:t>(interactions), generalizations (hierarchies), and include/extend relationships (dependencies).</w:t>
      </w:r>
    </w:p>
    <w:p w14:paraId="344E7DFA">
      <w:pPr>
        <w:pStyle w:val="10"/>
        <w:spacing w:before="199" w:line="360" w:lineRule="auto"/>
        <w:ind w:left="220"/>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use-case</w:t>
      </w:r>
      <w:r>
        <w:rPr>
          <w:rFonts w:hint="default" w:ascii="Times New Roman" w:hAnsi="Times New Roman" w:cs="Times New Roman"/>
          <w:spacing w:val="-3"/>
        </w:rPr>
        <w:t xml:space="preserve"> </w:t>
      </w:r>
      <w:r>
        <w:rPr>
          <w:rFonts w:hint="default" w:ascii="Times New Roman" w:hAnsi="Times New Roman" w:cs="Times New Roman"/>
        </w:rPr>
        <w:t>model</w:t>
      </w:r>
      <w:r>
        <w:rPr>
          <w:rFonts w:hint="default" w:ascii="Times New Roman" w:hAnsi="Times New Roman" w:cs="Times New Roman"/>
          <w:spacing w:val="-14"/>
        </w:rPr>
        <w:t xml:space="preserve"> </w:t>
      </w:r>
      <w:r>
        <w:rPr>
          <w:rFonts w:hint="default" w:ascii="Times New Roman" w:hAnsi="Times New Roman" w:cs="Times New Roman"/>
        </w:rPr>
        <w:t>serves</w:t>
      </w:r>
      <w:r>
        <w:rPr>
          <w:rFonts w:hint="default" w:ascii="Times New Roman" w:hAnsi="Times New Roman" w:cs="Times New Roman"/>
          <w:spacing w:val="-5"/>
        </w:rPr>
        <w:t xml:space="preserve"> </w:t>
      </w:r>
      <w:r>
        <w:rPr>
          <w:rFonts w:hint="default" w:ascii="Times New Roman" w:hAnsi="Times New Roman" w:cs="Times New Roman"/>
        </w:rPr>
        <w:t>several</w:t>
      </w:r>
      <w:r>
        <w:rPr>
          <w:rFonts w:hint="default" w:ascii="Times New Roman" w:hAnsi="Times New Roman" w:cs="Times New Roman"/>
          <w:spacing w:val="-7"/>
        </w:rPr>
        <w:t xml:space="preserve"> </w:t>
      </w:r>
      <w:r>
        <w:rPr>
          <w:rFonts w:hint="default" w:ascii="Times New Roman" w:hAnsi="Times New Roman" w:cs="Times New Roman"/>
        </w:rPr>
        <w:t>important</w:t>
      </w:r>
      <w:r>
        <w:rPr>
          <w:rFonts w:hint="default" w:ascii="Times New Roman" w:hAnsi="Times New Roman" w:cs="Times New Roman"/>
          <w:spacing w:val="-3"/>
        </w:rPr>
        <w:t xml:space="preserve"> </w:t>
      </w:r>
      <w:r>
        <w:rPr>
          <w:rFonts w:hint="default" w:ascii="Times New Roman" w:hAnsi="Times New Roman" w:cs="Times New Roman"/>
          <w:spacing w:val="-2"/>
        </w:rPr>
        <w:t>purposes:</w:t>
      </w:r>
    </w:p>
    <w:p w14:paraId="139DC2C8">
      <w:pPr>
        <w:pStyle w:val="10"/>
        <w:spacing w:before="60" w:line="360" w:lineRule="auto"/>
        <w:jc w:val="left"/>
        <w:rPr>
          <w:rFonts w:hint="default" w:ascii="Times New Roman" w:hAnsi="Times New Roman" w:cs="Times New Roman"/>
        </w:rPr>
      </w:pPr>
    </w:p>
    <w:p w14:paraId="7834FCE7">
      <w:pPr>
        <w:spacing w:before="0" w:line="360" w:lineRule="auto"/>
        <w:ind w:left="220" w:right="1404" w:firstLine="0"/>
        <w:jc w:val="left"/>
        <w:rPr>
          <w:rFonts w:hint="default" w:ascii="Times New Roman" w:hAnsi="Times New Roman" w:cs="Times New Roman"/>
          <w:sz w:val="24"/>
        </w:rPr>
      </w:pPr>
      <w:r>
        <w:rPr>
          <w:rFonts w:hint="default" w:ascii="Times New Roman" w:hAnsi="Times New Roman" w:cs="Times New Roman"/>
          <w:b/>
          <w:sz w:val="24"/>
        </w:rPr>
        <w:t>Specification</w:t>
      </w:r>
      <w:r>
        <w:rPr>
          <w:rFonts w:hint="default" w:ascii="Times New Roman" w:hAnsi="Times New Roman" w:cs="Times New Roman"/>
          <w:b/>
          <w:spacing w:val="-12"/>
          <w:sz w:val="24"/>
        </w:rPr>
        <w:t xml:space="preserve"> </w:t>
      </w:r>
      <w:r>
        <w:rPr>
          <w:rFonts w:hint="default" w:ascii="Times New Roman" w:hAnsi="Times New Roman" w:cs="Times New Roman"/>
          <w:b/>
          <w:sz w:val="24"/>
        </w:rPr>
        <w:t>of</w:t>
      </w:r>
      <w:r>
        <w:rPr>
          <w:rFonts w:hint="default" w:ascii="Times New Roman" w:hAnsi="Times New Roman" w:cs="Times New Roman"/>
          <w:b/>
          <w:spacing w:val="-12"/>
          <w:sz w:val="24"/>
        </w:rPr>
        <w:t xml:space="preserve"> </w:t>
      </w:r>
      <w:r>
        <w:rPr>
          <w:rFonts w:hint="default" w:ascii="Times New Roman" w:hAnsi="Times New Roman" w:cs="Times New Roman"/>
          <w:b/>
          <w:sz w:val="24"/>
        </w:rPr>
        <w:t>Functional</w:t>
      </w:r>
      <w:r>
        <w:rPr>
          <w:rFonts w:hint="default" w:ascii="Times New Roman" w:hAnsi="Times New Roman" w:cs="Times New Roman"/>
          <w:b/>
          <w:spacing w:val="-15"/>
          <w:sz w:val="24"/>
        </w:rPr>
        <w:t xml:space="preserve"> </w:t>
      </w:r>
      <w:r>
        <w:rPr>
          <w:rFonts w:hint="default" w:ascii="Times New Roman" w:hAnsi="Times New Roman" w:cs="Times New Roman"/>
          <w:b/>
          <w:sz w:val="24"/>
        </w:rPr>
        <w:t>Requirements:</w:t>
      </w:r>
      <w:r>
        <w:rPr>
          <w:rFonts w:hint="default" w:ascii="Times New Roman" w:hAnsi="Times New Roman" w:cs="Times New Roman"/>
          <w:b/>
          <w:spacing w:val="-1"/>
          <w:sz w:val="24"/>
        </w:rPr>
        <w:t xml:space="preserve"> </w:t>
      </w:r>
      <w:r>
        <w:rPr>
          <w:rFonts w:hint="default" w:ascii="Times New Roman" w:hAnsi="Times New Roman" w:cs="Times New Roman"/>
          <w:sz w:val="24"/>
        </w:rPr>
        <w:t>It</w:t>
      </w:r>
      <w:r>
        <w:rPr>
          <w:rFonts w:hint="default" w:ascii="Times New Roman" w:hAnsi="Times New Roman" w:cs="Times New Roman"/>
          <w:spacing w:val="-3"/>
          <w:sz w:val="24"/>
        </w:rPr>
        <w:t xml:space="preserve"> </w:t>
      </w:r>
      <w:r>
        <w:rPr>
          <w:rFonts w:hint="default" w:ascii="Times New Roman" w:hAnsi="Times New Roman" w:cs="Times New Roman"/>
          <w:sz w:val="24"/>
        </w:rPr>
        <w:t>provides</w:t>
      </w:r>
      <w:r>
        <w:rPr>
          <w:rFonts w:hint="default" w:ascii="Times New Roman" w:hAnsi="Times New Roman" w:cs="Times New Roman"/>
          <w:spacing w:val="-9"/>
          <w:sz w:val="24"/>
        </w:rPr>
        <w:t xml:space="preserve"> </w:t>
      </w:r>
      <w:r>
        <w:rPr>
          <w:rFonts w:hint="default" w:ascii="Times New Roman" w:hAnsi="Times New Roman" w:cs="Times New Roman"/>
          <w:sz w:val="24"/>
        </w:rPr>
        <w:t>a</w:t>
      </w:r>
      <w:r>
        <w:rPr>
          <w:rFonts w:hint="default" w:ascii="Times New Roman" w:hAnsi="Times New Roman" w:cs="Times New Roman"/>
          <w:spacing w:val="-13"/>
          <w:sz w:val="24"/>
        </w:rPr>
        <w:t xml:space="preserve"> </w:t>
      </w:r>
      <w:r>
        <w:rPr>
          <w:rFonts w:hint="default" w:ascii="Times New Roman" w:hAnsi="Times New Roman" w:cs="Times New Roman"/>
          <w:sz w:val="24"/>
        </w:rPr>
        <w:t>clear,</w:t>
      </w:r>
      <w:r>
        <w:rPr>
          <w:rFonts w:hint="default" w:ascii="Times New Roman" w:hAnsi="Times New Roman" w:cs="Times New Roman"/>
          <w:spacing w:val="-5"/>
          <w:sz w:val="24"/>
        </w:rPr>
        <w:t xml:space="preserve"> </w:t>
      </w:r>
      <w:r>
        <w:rPr>
          <w:rFonts w:hint="default" w:ascii="Times New Roman" w:hAnsi="Times New Roman" w:cs="Times New Roman"/>
          <w:sz w:val="24"/>
        </w:rPr>
        <w:t>concise</w:t>
      </w:r>
      <w:r>
        <w:rPr>
          <w:rFonts w:hint="default" w:ascii="Times New Roman" w:hAnsi="Times New Roman" w:cs="Times New Roman"/>
          <w:spacing w:val="-10"/>
          <w:sz w:val="24"/>
        </w:rPr>
        <w:t xml:space="preserve"> </w:t>
      </w:r>
      <w:r>
        <w:rPr>
          <w:rFonts w:hint="default" w:ascii="Times New Roman" w:hAnsi="Times New Roman" w:cs="Times New Roman"/>
          <w:sz w:val="24"/>
        </w:rPr>
        <w:t>specification</w:t>
      </w:r>
      <w:r>
        <w:rPr>
          <w:rFonts w:hint="default" w:ascii="Times New Roman" w:hAnsi="Times New Roman" w:cs="Times New Roman"/>
          <w:spacing w:val="-15"/>
          <w:sz w:val="24"/>
        </w:rPr>
        <w:t xml:space="preserve"> </w:t>
      </w:r>
      <w:r>
        <w:rPr>
          <w:rFonts w:hint="default" w:ascii="Times New Roman" w:hAnsi="Times New Roman" w:cs="Times New Roman"/>
          <w:sz w:val="24"/>
        </w:rPr>
        <w:t>of functional</w:t>
      </w:r>
      <w:r>
        <w:rPr>
          <w:rFonts w:hint="default" w:ascii="Times New Roman" w:hAnsi="Times New Roman" w:cs="Times New Roman"/>
          <w:spacing w:val="-15"/>
          <w:sz w:val="24"/>
        </w:rPr>
        <w:t xml:space="preserve"> </w:t>
      </w:r>
      <w:r>
        <w:rPr>
          <w:rFonts w:hint="default" w:ascii="Times New Roman" w:hAnsi="Times New Roman" w:cs="Times New Roman"/>
          <w:sz w:val="24"/>
        </w:rPr>
        <w:t>requirements,</w:t>
      </w:r>
      <w:r>
        <w:rPr>
          <w:rFonts w:hint="default" w:ascii="Times New Roman" w:hAnsi="Times New Roman" w:cs="Times New Roman"/>
          <w:spacing w:val="-7"/>
          <w:sz w:val="24"/>
        </w:rPr>
        <w:t xml:space="preserve"> </w:t>
      </w:r>
      <w:r>
        <w:rPr>
          <w:rFonts w:hint="default" w:ascii="Times New Roman" w:hAnsi="Times New Roman" w:cs="Times New Roman"/>
          <w:sz w:val="24"/>
        </w:rPr>
        <w:t>ensuring</w:t>
      </w:r>
      <w:r>
        <w:rPr>
          <w:rFonts w:hint="default" w:ascii="Times New Roman" w:hAnsi="Times New Roman" w:cs="Times New Roman"/>
          <w:spacing w:val="-7"/>
          <w:sz w:val="24"/>
        </w:rPr>
        <w:t xml:space="preserve"> </w:t>
      </w:r>
      <w:r>
        <w:rPr>
          <w:rFonts w:hint="default" w:ascii="Times New Roman" w:hAnsi="Times New Roman" w:cs="Times New Roman"/>
          <w:sz w:val="24"/>
        </w:rPr>
        <w:t>that</w:t>
      </w:r>
      <w:r>
        <w:rPr>
          <w:rFonts w:hint="default" w:ascii="Times New Roman" w:hAnsi="Times New Roman" w:cs="Times New Roman"/>
          <w:spacing w:val="-5"/>
          <w:sz w:val="24"/>
        </w:rPr>
        <w:t xml:space="preserve"> </w:t>
      </w:r>
      <w:r>
        <w:rPr>
          <w:rFonts w:hint="default" w:ascii="Times New Roman" w:hAnsi="Times New Roman" w:cs="Times New Roman"/>
          <w:sz w:val="24"/>
        </w:rPr>
        <w:t>stakeholders</w:t>
      </w:r>
      <w:r>
        <w:rPr>
          <w:rFonts w:hint="default" w:ascii="Times New Roman" w:hAnsi="Times New Roman" w:cs="Times New Roman"/>
          <w:spacing w:val="-3"/>
          <w:sz w:val="24"/>
        </w:rPr>
        <w:t xml:space="preserve"> </w:t>
      </w:r>
      <w:r>
        <w:rPr>
          <w:rFonts w:hint="default" w:ascii="Times New Roman" w:hAnsi="Times New Roman" w:cs="Times New Roman"/>
          <w:sz w:val="24"/>
        </w:rPr>
        <w:t>understand</w:t>
      </w:r>
      <w:r>
        <w:rPr>
          <w:rFonts w:hint="default" w:ascii="Times New Roman" w:hAnsi="Times New Roman" w:cs="Times New Roman"/>
          <w:spacing w:val="-5"/>
          <w:sz w:val="24"/>
        </w:rPr>
        <w:t xml:space="preserve"> </w:t>
      </w:r>
      <w:r>
        <w:rPr>
          <w:rFonts w:hint="default" w:ascii="Times New Roman" w:hAnsi="Times New Roman" w:cs="Times New Roman"/>
          <w:sz w:val="24"/>
        </w:rPr>
        <w:t>the</w:t>
      </w:r>
      <w:r>
        <w:rPr>
          <w:rFonts w:hint="default" w:ascii="Times New Roman" w:hAnsi="Times New Roman" w:cs="Times New Roman"/>
          <w:spacing w:val="-11"/>
          <w:sz w:val="24"/>
        </w:rPr>
        <w:t xml:space="preserve"> </w:t>
      </w:r>
      <w:r>
        <w:rPr>
          <w:rFonts w:hint="default" w:ascii="Times New Roman" w:hAnsi="Times New Roman" w:cs="Times New Roman"/>
          <w:sz w:val="24"/>
        </w:rPr>
        <w:t>system’s</w:t>
      </w:r>
      <w:r>
        <w:rPr>
          <w:rFonts w:hint="default" w:ascii="Times New Roman" w:hAnsi="Times New Roman" w:cs="Times New Roman"/>
          <w:spacing w:val="-10"/>
          <w:sz w:val="24"/>
        </w:rPr>
        <w:t xml:space="preserve"> </w:t>
      </w:r>
      <w:r>
        <w:rPr>
          <w:rFonts w:hint="default" w:ascii="Times New Roman" w:hAnsi="Times New Roman" w:cs="Times New Roman"/>
          <w:spacing w:val="-2"/>
          <w:sz w:val="24"/>
        </w:rPr>
        <w:t>capabilities.</w:t>
      </w:r>
    </w:p>
    <w:p w14:paraId="691EF017">
      <w:pPr>
        <w:pStyle w:val="22"/>
        <w:numPr>
          <w:ilvl w:val="0"/>
          <w:numId w:val="37"/>
        </w:numPr>
        <w:tabs>
          <w:tab w:val="left" w:pos="940"/>
        </w:tabs>
        <w:spacing w:before="194" w:after="0" w:line="360" w:lineRule="auto"/>
        <w:ind w:left="940" w:right="1709" w:hanging="360"/>
        <w:jc w:val="left"/>
        <w:rPr>
          <w:rFonts w:hint="default" w:ascii="Times New Roman" w:hAnsi="Times New Roman" w:cs="Times New Roman"/>
          <w:sz w:val="24"/>
        </w:rPr>
      </w:pPr>
      <w:r>
        <w:rPr>
          <w:rFonts w:hint="default" w:ascii="Times New Roman" w:hAnsi="Times New Roman" w:cs="Times New Roman"/>
          <w:b/>
          <w:sz w:val="24"/>
        </w:rPr>
        <w:t>Foundation</w:t>
      </w:r>
      <w:r>
        <w:rPr>
          <w:rFonts w:hint="default" w:ascii="Times New Roman" w:hAnsi="Times New Roman" w:cs="Times New Roman"/>
          <w:b/>
          <w:spacing w:val="-9"/>
          <w:sz w:val="24"/>
        </w:rPr>
        <w:t xml:space="preserve"> </w:t>
      </w:r>
      <w:r>
        <w:rPr>
          <w:rFonts w:hint="default" w:ascii="Times New Roman" w:hAnsi="Times New Roman" w:cs="Times New Roman"/>
          <w:b/>
          <w:sz w:val="24"/>
        </w:rPr>
        <w:t>for</w:t>
      </w:r>
      <w:r>
        <w:rPr>
          <w:rFonts w:hint="default" w:ascii="Times New Roman" w:hAnsi="Times New Roman" w:cs="Times New Roman"/>
          <w:b/>
          <w:spacing w:val="-16"/>
          <w:sz w:val="24"/>
        </w:rPr>
        <w:t xml:space="preserve"> </w:t>
      </w:r>
      <w:r>
        <w:rPr>
          <w:rFonts w:hint="default" w:ascii="Times New Roman" w:hAnsi="Times New Roman" w:cs="Times New Roman"/>
          <w:b/>
          <w:sz w:val="24"/>
        </w:rPr>
        <w:t>Analysis</w:t>
      </w:r>
      <w:r>
        <w:rPr>
          <w:rFonts w:hint="default" w:ascii="Times New Roman" w:hAnsi="Times New Roman" w:cs="Times New Roman"/>
          <w:b/>
          <w:spacing w:val="-10"/>
          <w:sz w:val="24"/>
        </w:rPr>
        <w:t xml:space="preserve"> </w:t>
      </w:r>
      <w:r>
        <w:rPr>
          <w:rFonts w:hint="default" w:ascii="Times New Roman" w:hAnsi="Times New Roman" w:cs="Times New Roman"/>
          <w:b/>
          <w:sz w:val="24"/>
        </w:rPr>
        <w:t>and</w:t>
      </w:r>
      <w:r>
        <w:rPr>
          <w:rFonts w:hint="default" w:ascii="Times New Roman" w:hAnsi="Times New Roman" w:cs="Times New Roman"/>
          <w:b/>
          <w:spacing w:val="-10"/>
          <w:sz w:val="24"/>
        </w:rPr>
        <w:t xml:space="preserve"> </w:t>
      </w:r>
      <w:r>
        <w:rPr>
          <w:rFonts w:hint="default" w:ascii="Times New Roman" w:hAnsi="Times New Roman" w:cs="Times New Roman"/>
          <w:b/>
          <w:sz w:val="24"/>
        </w:rPr>
        <w:t>Design:</w:t>
      </w:r>
      <w:r>
        <w:rPr>
          <w:rFonts w:hint="default" w:ascii="Times New Roman" w:hAnsi="Times New Roman" w:cs="Times New Roman"/>
          <w:b/>
          <w:spacing w:val="-7"/>
          <w:sz w:val="24"/>
        </w:rPr>
        <w:t xml:space="preserve"> </w:t>
      </w:r>
      <w:r>
        <w:rPr>
          <w:rFonts w:hint="default" w:ascii="Times New Roman" w:hAnsi="Times New Roman" w:cs="Times New Roman"/>
          <w:sz w:val="24"/>
        </w:rPr>
        <w:t>The</w:t>
      </w:r>
      <w:r>
        <w:rPr>
          <w:rFonts w:hint="default" w:ascii="Times New Roman" w:hAnsi="Times New Roman" w:cs="Times New Roman"/>
          <w:spacing w:val="-4"/>
          <w:sz w:val="24"/>
        </w:rPr>
        <w:t xml:space="preserve"> </w:t>
      </w:r>
      <w:r>
        <w:rPr>
          <w:rFonts w:hint="default" w:ascii="Times New Roman" w:hAnsi="Times New Roman" w:cs="Times New Roman"/>
          <w:sz w:val="24"/>
        </w:rPr>
        <w:t>model</w:t>
      </w:r>
      <w:r>
        <w:rPr>
          <w:rFonts w:hint="default" w:ascii="Times New Roman" w:hAnsi="Times New Roman" w:cs="Times New Roman"/>
          <w:spacing w:val="-13"/>
          <w:sz w:val="24"/>
        </w:rPr>
        <w:t xml:space="preserve"> </w:t>
      </w:r>
      <w:r>
        <w:rPr>
          <w:rFonts w:hint="default" w:ascii="Times New Roman" w:hAnsi="Times New Roman" w:cs="Times New Roman"/>
          <w:sz w:val="24"/>
        </w:rPr>
        <w:t>serves</w:t>
      </w:r>
      <w:r>
        <w:rPr>
          <w:rFonts w:hint="default" w:ascii="Times New Roman" w:hAnsi="Times New Roman" w:cs="Times New Roman"/>
          <w:spacing w:val="-3"/>
          <w:sz w:val="24"/>
        </w:rPr>
        <w:t xml:space="preserve"> </w:t>
      </w:r>
      <w:r>
        <w:rPr>
          <w:rFonts w:hint="default" w:ascii="Times New Roman" w:hAnsi="Times New Roman" w:cs="Times New Roman"/>
          <w:sz w:val="24"/>
        </w:rPr>
        <w:t>as</w:t>
      </w:r>
      <w:r>
        <w:rPr>
          <w:rFonts w:hint="default" w:ascii="Times New Roman" w:hAnsi="Times New Roman" w:cs="Times New Roman"/>
          <w:spacing w:val="-10"/>
          <w:sz w:val="24"/>
        </w:rPr>
        <w:t xml:space="preserve"> </w:t>
      </w:r>
      <w:r>
        <w:rPr>
          <w:rFonts w:hint="default" w:ascii="Times New Roman" w:hAnsi="Times New Roman" w:cs="Times New Roman"/>
          <w:sz w:val="24"/>
        </w:rPr>
        <w:t>a</w:t>
      </w:r>
      <w:r>
        <w:rPr>
          <w:rFonts w:hint="default" w:ascii="Times New Roman" w:hAnsi="Times New Roman" w:cs="Times New Roman"/>
          <w:spacing w:val="-4"/>
          <w:sz w:val="24"/>
        </w:rPr>
        <w:t xml:space="preserve"> </w:t>
      </w:r>
      <w:r>
        <w:rPr>
          <w:rFonts w:hint="default" w:ascii="Times New Roman" w:hAnsi="Times New Roman" w:cs="Times New Roman"/>
          <w:sz w:val="24"/>
        </w:rPr>
        <w:t>basis</w:t>
      </w:r>
      <w:r>
        <w:rPr>
          <w:rFonts w:hint="default" w:ascii="Times New Roman" w:hAnsi="Times New Roman" w:cs="Times New Roman"/>
          <w:spacing w:val="-6"/>
          <w:sz w:val="24"/>
        </w:rPr>
        <w:t xml:space="preserve"> </w:t>
      </w:r>
      <w:r>
        <w:rPr>
          <w:rFonts w:hint="default" w:ascii="Times New Roman" w:hAnsi="Times New Roman" w:cs="Times New Roman"/>
          <w:sz w:val="24"/>
        </w:rPr>
        <w:t>for</w:t>
      </w:r>
      <w:r>
        <w:rPr>
          <w:rFonts w:hint="default" w:ascii="Times New Roman" w:hAnsi="Times New Roman" w:cs="Times New Roman"/>
          <w:spacing w:val="-4"/>
          <w:sz w:val="24"/>
        </w:rPr>
        <w:t xml:space="preserve"> </w:t>
      </w:r>
      <w:r>
        <w:rPr>
          <w:rFonts w:hint="default" w:ascii="Times New Roman" w:hAnsi="Times New Roman" w:cs="Times New Roman"/>
          <w:sz w:val="24"/>
        </w:rPr>
        <w:t>further</w:t>
      </w:r>
      <w:r>
        <w:rPr>
          <w:rFonts w:hint="default" w:ascii="Times New Roman" w:hAnsi="Times New Roman" w:cs="Times New Roman"/>
          <w:spacing w:val="-2"/>
          <w:sz w:val="24"/>
        </w:rPr>
        <w:t xml:space="preserve"> </w:t>
      </w:r>
      <w:r>
        <w:rPr>
          <w:rFonts w:hint="default" w:ascii="Times New Roman" w:hAnsi="Times New Roman" w:cs="Times New Roman"/>
          <w:sz w:val="24"/>
        </w:rPr>
        <w:t>analysis and design, facilitating collaboration among developers, stakeholders, and users.</w:t>
      </w:r>
    </w:p>
    <w:p w14:paraId="6C30F0BF">
      <w:pPr>
        <w:pStyle w:val="22"/>
        <w:numPr>
          <w:ilvl w:val="0"/>
          <w:numId w:val="37"/>
        </w:numPr>
        <w:tabs>
          <w:tab w:val="left" w:pos="940"/>
        </w:tabs>
        <w:spacing w:before="4" w:after="0" w:line="360" w:lineRule="auto"/>
        <w:ind w:left="940" w:right="2168" w:hanging="360"/>
        <w:jc w:val="left"/>
        <w:rPr>
          <w:rFonts w:hint="default" w:ascii="Times New Roman" w:hAnsi="Times New Roman" w:cs="Times New Roman"/>
          <w:sz w:val="24"/>
        </w:rPr>
      </w:pPr>
      <w:r>
        <w:rPr>
          <w:rFonts w:hint="default" w:ascii="Times New Roman" w:hAnsi="Times New Roman" w:cs="Times New Roman"/>
          <w:b/>
          <w:sz w:val="24"/>
        </w:rPr>
        <w:t>Input</w:t>
      </w:r>
      <w:r>
        <w:rPr>
          <w:rFonts w:hint="default" w:ascii="Times New Roman" w:hAnsi="Times New Roman" w:cs="Times New Roman"/>
          <w:b/>
          <w:spacing w:val="-10"/>
          <w:sz w:val="24"/>
        </w:rPr>
        <w:t xml:space="preserve"> </w:t>
      </w:r>
      <w:r>
        <w:rPr>
          <w:rFonts w:hint="default" w:ascii="Times New Roman" w:hAnsi="Times New Roman" w:cs="Times New Roman"/>
          <w:b/>
          <w:sz w:val="24"/>
        </w:rPr>
        <w:t>for</w:t>
      </w:r>
      <w:r>
        <w:rPr>
          <w:rFonts w:hint="default" w:ascii="Times New Roman" w:hAnsi="Times New Roman" w:cs="Times New Roman"/>
          <w:b/>
          <w:spacing w:val="-8"/>
          <w:sz w:val="24"/>
        </w:rPr>
        <w:t xml:space="preserve"> </w:t>
      </w:r>
      <w:r>
        <w:rPr>
          <w:rFonts w:hint="default" w:ascii="Times New Roman" w:hAnsi="Times New Roman" w:cs="Times New Roman"/>
          <w:b/>
          <w:sz w:val="24"/>
        </w:rPr>
        <w:t>Iteration</w:t>
      </w:r>
      <w:r>
        <w:rPr>
          <w:rFonts w:hint="default" w:ascii="Times New Roman" w:hAnsi="Times New Roman" w:cs="Times New Roman"/>
          <w:b/>
          <w:spacing w:val="-8"/>
          <w:sz w:val="24"/>
        </w:rPr>
        <w:t xml:space="preserve"> </w:t>
      </w:r>
      <w:r>
        <w:rPr>
          <w:rFonts w:hint="default" w:ascii="Times New Roman" w:hAnsi="Times New Roman" w:cs="Times New Roman"/>
          <w:b/>
          <w:sz w:val="24"/>
        </w:rPr>
        <w:t>Planning:</w:t>
      </w:r>
      <w:r>
        <w:rPr>
          <w:rFonts w:hint="default" w:ascii="Times New Roman" w:hAnsi="Times New Roman" w:cs="Times New Roman"/>
          <w:b/>
          <w:spacing w:val="-12"/>
          <w:sz w:val="24"/>
        </w:rPr>
        <w:t xml:space="preserve"> </w:t>
      </w:r>
      <w:r>
        <w:rPr>
          <w:rFonts w:hint="default" w:ascii="Times New Roman" w:hAnsi="Times New Roman" w:cs="Times New Roman"/>
          <w:sz w:val="24"/>
        </w:rPr>
        <w:t>It</w:t>
      </w:r>
      <w:r>
        <w:rPr>
          <w:rFonts w:hint="default" w:ascii="Times New Roman" w:hAnsi="Times New Roman" w:cs="Times New Roman"/>
          <w:spacing w:val="-3"/>
          <w:sz w:val="24"/>
        </w:rPr>
        <w:t xml:space="preserve"> </w:t>
      </w:r>
      <w:r>
        <w:rPr>
          <w:rFonts w:hint="default" w:ascii="Times New Roman" w:hAnsi="Times New Roman" w:cs="Times New Roman"/>
          <w:sz w:val="24"/>
        </w:rPr>
        <w:t>informs</w:t>
      </w:r>
      <w:r>
        <w:rPr>
          <w:rFonts w:hint="default" w:ascii="Times New Roman" w:hAnsi="Times New Roman" w:cs="Times New Roman"/>
          <w:spacing w:val="-5"/>
          <w:sz w:val="24"/>
        </w:rPr>
        <w:t xml:space="preserve"> </w:t>
      </w:r>
      <w:r>
        <w:rPr>
          <w:rFonts w:hint="default" w:ascii="Times New Roman" w:hAnsi="Times New Roman" w:cs="Times New Roman"/>
          <w:sz w:val="24"/>
        </w:rPr>
        <w:t>iteration</w:t>
      </w:r>
      <w:r>
        <w:rPr>
          <w:rFonts w:hint="default" w:ascii="Times New Roman" w:hAnsi="Times New Roman" w:cs="Times New Roman"/>
          <w:spacing w:val="-7"/>
          <w:sz w:val="24"/>
        </w:rPr>
        <w:t xml:space="preserve"> </w:t>
      </w:r>
      <w:r>
        <w:rPr>
          <w:rFonts w:hint="default" w:ascii="Times New Roman" w:hAnsi="Times New Roman" w:cs="Times New Roman"/>
          <w:sz w:val="24"/>
        </w:rPr>
        <w:t>planning</w:t>
      </w:r>
      <w:r>
        <w:rPr>
          <w:rFonts w:hint="default" w:ascii="Times New Roman" w:hAnsi="Times New Roman" w:cs="Times New Roman"/>
          <w:spacing w:val="-7"/>
          <w:sz w:val="24"/>
        </w:rPr>
        <w:t xml:space="preserve"> </w:t>
      </w:r>
      <w:r>
        <w:rPr>
          <w:rFonts w:hint="default" w:ascii="Times New Roman" w:hAnsi="Times New Roman" w:cs="Times New Roman"/>
          <w:sz w:val="24"/>
        </w:rPr>
        <w:t>by</w:t>
      </w:r>
      <w:r>
        <w:rPr>
          <w:rFonts w:hint="default" w:ascii="Times New Roman" w:hAnsi="Times New Roman" w:cs="Times New Roman"/>
          <w:spacing w:val="-7"/>
          <w:sz w:val="24"/>
        </w:rPr>
        <w:t xml:space="preserve"> </w:t>
      </w:r>
      <w:r>
        <w:rPr>
          <w:rFonts w:hint="default" w:ascii="Times New Roman" w:hAnsi="Times New Roman" w:cs="Times New Roman"/>
          <w:sz w:val="24"/>
        </w:rPr>
        <w:t>identifying</w:t>
      </w:r>
      <w:r>
        <w:rPr>
          <w:rFonts w:hint="default" w:ascii="Times New Roman" w:hAnsi="Times New Roman" w:cs="Times New Roman"/>
          <w:spacing w:val="-5"/>
          <w:sz w:val="24"/>
        </w:rPr>
        <w:t xml:space="preserve"> </w:t>
      </w:r>
      <w:r>
        <w:rPr>
          <w:rFonts w:hint="default" w:ascii="Times New Roman" w:hAnsi="Times New Roman" w:cs="Times New Roman"/>
          <w:sz w:val="24"/>
        </w:rPr>
        <w:t>critical functionalities that need prioritization in development.</w:t>
      </w:r>
    </w:p>
    <w:p w14:paraId="0D441AF1">
      <w:pPr>
        <w:pStyle w:val="22"/>
        <w:numPr>
          <w:ilvl w:val="0"/>
          <w:numId w:val="37"/>
        </w:numPr>
        <w:tabs>
          <w:tab w:val="left" w:pos="940"/>
        </w:tabs>
        <w:spacing w:before="0" w:after="0" w:line="360" w:lineRule="auto"/>
        <w:ind w:left="940" w:right="1837" w:hanging="360"/>
        <w:jc w:val="left"/>
        <w:rPr>
          <w:rFonts w:hint="default" w:ascii="Times New Roman" w:hAnsi="Times New Roman" w:cs="Times New Roman"/>
          <w:sz w:val="24"/>
        </w:rPr>
      </w:pPr>
      <w:r>
        <w:rPr>
          <w:rFonts w:hint="default" w:ascii="Times New Roman" w:hAnsi="Times New Roman" w:cs="Times New Roman"/>
          <w:b/>
          <w:sz w:val="24"/>
        </w:rPr>
        <w:t>Definition</w:t>
      </w:r>
      <w:r>
        <w:rPr>
          <w:rFonts w:hint="default" w:ascii="Times New Roman" w:hAnsi="Times New Roman" w:cs="Times New Roman"/>
          <w:b/>
          <w:spacing w:val="-12"/>
          <w:sz w:val="24"/>
        </w:rPr>
        <w:t xml:space="preserve"> </w:t>
      </w:r>
      <w:r>
        <w:rPr>
          <w:rFonts w:hint="default" w:ascii="Times New Roman" w:hAnsi="Times New Roman" w:cs="Times New Roman"/>
          <w:b/>
          <w:sz w:val="24"/>
        </w:rPr>
        <w:t>of</w:t>
      </w:r>
      <w:r>
        <w:rPr>
          <w:rFonts w:hint="default" w:ascii="Times New Roman" w:hAnsi="Times New Roman" w:cs="Times New Roman"/>
          <w:b/>
          <w:spacing w:val="-9"/>
          <w:sz w:val="24"/>
        </w:rPr>
        <w:t xml:space="preserve"> </w:t>
      </w:r>
      <w:r>
        <w:rPr>
          <w:rFonts w:hint="default" w:ascii="Times New Roman" w:hAnsi="Times New Roman" w:cs="Times New Roman"/>
          <w:b/>
          <w:sz w:val="24"/>
        </w:rPr>
        <w:t>Test</w:t>
      </w:r>
      <w:r>
        <w:rPr>
          <w:rFonts w:hint="default" w:ascii="Times New Roman" w:hAnsi="Times New Roman" w:cs="Times New Roman"/>
          <w:b/>
          <w:spacing w:val="-4"/>
          <w:sz w:val="24"/>
        </w:rPr>
        <w:t xml:space="preserve"> </w:t>
      </w:r>
      <w:r>
        <w:rPr>
          <w:rFonts w:hint="default" w:ascii="Times New Roman" w:hAnsi="Times New Roman" w:cs="Times New Roman"/>
          <w:b/>
          <w:sz w:val="24"/>
        </w:rPr>
        <w:t>Cases:</w:t>
      </w:r>
      <w:r>
        <w:rPr>
          <w:rFonts w:hint="default" w:ascii="Times New Roman" w:hAnsi="Times New Roman" w:cs="Times New Roman"/>
          <w:b/>
          <w:spacing w:val="-2"/>
          <w:sz w:val="24"/>
        </w:rPr>
        <w:t xml:space="preserve"> </w:t>
      </w:r>
      <w:r>
        <w:rPr>
          <w:rFonts w:hint="default" w:ascii="Times New Roman" w:hAnsi="Times New Roman" w:cs="Times New Roman"/>
          <w:sz w:val="24"/>
        </w:rPr>
        <w:t>Use</w:t>
      </w:r>
      <w:r>
        <w:rPr>
          <w:rFonts w:hint="default" w:ascii="Times New Roman" w:hAnsi="Times New Roman" w:cs="Times New Roman"/>
          <w:spacing w:val="-7"/>
          <w:sz w:val="24"/>
        </w:rPr>
        <w:t xml:space="preserve"> </w:t>
      </w:r>
      <w:r>
        <w:rPr>
          <w:rFonts w:hint="default" w:ascii="Times New Roman" w:hAnsi="Times New Roman" w:cs="Times New Roman"/>
          <w:sz w:val="24"/>
        </w:rPr>
        <w:t>cases</w:t>
      </w:r>
      <w:r>
        <w:rPr>
          <w:rFonts w:hint="default" w:ascii="Times New Roman" w:hAnsi="Times New Roman" w:cs="Times New Roman"/>
          <w:spacing w:val="-6"/>
          <w:sz w:val="24"/>
        </w:rPr>
        <w:t xml:space="preserve"> </w:t>
      </w:r>
      <w:r>
        <w:rPr>
          <w:rFonts w:hint="default" w:ascii="Times New Roman" w:hAnsi="Times New Roman" w:cs="Times New Roman"/>
          <w:sz w:val="24"/>
        </w:rPr>
        <w:t>guide</w:t>
      </w:r>
      <w:r>
        <w:rPr>
          <w:rFonts w:hint="default" w:ascii="Times New Roman" w:hAnsi="Times New Roman" w:cs="Times New Roman"/>
          <w:spacing w:val="-4"/>
          <w:sz w:val="24"/>
        </w:rPr>
        <w:t xml:space="preserve"> </w:t>
      </w:r>
      <w:r>
        <w:rPr>
          <w:rFonts w:hint="default" w:ascii="Times New Roman" w:hAnsi="Times New Roman" w:cs="Times New Roman"/>
          <w:sz w:val="24"/>
        </w:rPr>
        <w:t>the</w:t>
      </w:r>
      <w:r>
        <w:rPr>
          <w:rFonts w:hint="default" w:ascii="Times New Roman" w:hAnsi="Times New Roman" w:cs="Times New Roman"/>
          <w:spacing w:val="-9"/>
          <w:sz w:val="24"/>
        </w:rPr>
        <w:t xml:space="preserve"> </w:t>
      </w:r>
      <w:r>
        <w:rPr>
          <w:rFonts w:hint="default" w:ascii="Times New Roman" w:hAnsi="Times New Roman" w:cs="Times New Roman"/>
          <w:sz w:val="24"/>
        </w:rPr>
        <w:t>creation</w:t>
      </w:r>
      <w:r>
        <w:rPr>
          <w:rFonts w:hint="default" w:ascii="Times New Roman" w:hAnsi="Times New Roman" w:cs="Times New Roman"/>
          <w:spacing w:val="-11"/>
          <w:sz w:val="24"/>
        </w:rPr>
        <w:t xml:space="preserve"> </w:t>
      </w:r>
      <w:r>
        <w:rPr>
          <w:rFonts w:hint="default" w:ascii="Times New Roman" w:hAnsi="Times New Roman" w:cs="Times New Roman"/>
          <w:sz w:val="24"/>
        </w:rPr>
        <w:t>of</w:t>
      </w:r>
      <w:r>
        <w:rPr>
          <w:rFonts w:hint="default" w:ascii="Times New Roman" w:hAnsi="Times New Roman" w:cs="Times New Roman"/>
          <w:spacing w:val="-14"/>
          <w:sz w:val="24"/>
        </w:rPr>
        <w:t xml:space="preserve"> </w:t>
      </w:r>
      <w:r>
        <w:rPr>
          <w:rFonts w:hint="default" w:ascii="Times New Roman" w:hAnsi="Times New Roman" w:cs="Times New Roman"/>
          <w:sz w:val="24"/>
        </w:rPr>
        <w:t>test</w:t>
      </w:r>
      <w:r>
        <w:rPr>
          <w:rFonts w:hint="default" w:ascii="Times New Roman" w:hAnsi="Times New Roman" w:cs="Times New Roman"/>
          <w:spacing w:val="-1"/>
          <w:sz w:val="24"/>
        </w:rPr>
        <w:t xml:space="preserve"> </w:t>
      </w:r>
      <w:r>
        <w:rPr>
          <w:rFonts w:hint="default" w:ascii="Times New Roman" w:hAnsi="Times New Roman" w:cs="Times New Roman"/>
          <w:sz w:val="24"/>
        </w:rPr>
        <w:t>cases,</w:t>
      </w:r>
      <w:r>
        <w:rPr>
          <w:rFonts w:hint="default" w:ascii="Times New Roman" w:hAnsi="Times New Roman" w:cs="Times New Roman"/>
          <w:spacing w:val="-3"/>
          <w:sz w:val="24"/>
        </w:rPr>
        <w:t xml:space="preserve"> </w:t>
      </w:r>
      <w:r>
        <w:rPr>
          <w:rFonts w:hint="default" w:ascii="Times New Roman" w:hAnsi="Times New Roman" w:cs="Times New Roman"/>
          <w:sz w:val="24"/>
        </w:rPr>
        <w:t>ensuring</w:t>
      </w:r>
      <w:r>
        <w:rPr>
          <w:rFonts w:hint="default" w:ascii="Times New Roman" w:hAnsi="Times New Roman" w:cs="Times New Roman"/>
          <w:spacing w:val="-3"/>
          <w:sz w:val="24"/>
        </w:rPr>
        <w:t xml:space="preserve"> </w:t>
      </w:r>
      <w:r>
        <w:rPr>
          <w:rFonts w:hint="default" w:ascii="Times New Roman" w:hAnsi="Times New Roman" w:cs="Times New Roman"/>
          <w:sz w:val="24"/>
        </w:rPr>
        <w:t>that</w:t>
      </w:r>
      <w:r>
        <w:rPr>
          <w:rFonts w:hint="default" w:ascii="Times New Roman" w:hAnsi="Times New Roman" w:cs="Times New Roman"/>
          <w:spacing w:val="-10"/>
          <w:sz w:val="24"/>
        </w:rPr>
        <w:t xml:space="preserve"> </w:t>
      </w:r>
      <w:r>
        <w:rPr>
          <w:rFonts w:hint="default" w:ascii="Times New Roman" w:hAnsi="Times New Roman" w:cs="Times New Roman"/>
          <w:sz w:val="24"/>
        </w:rPr>
        <w:t>the system meets specified requirements.</w:t>
      </w:r>
    </w:p>
    <w:p w14:paraId="063E89C1">
      <w:pPr>
        <w:pStyle w:val="22"/>
        <w:numPr>
          <w:ilvl w:val="0"/>
          <w:numId w:val="37"/>
        </w:numPr>
        <w:tabs>
          <w:tab w:val="left" w:pos="940"/>
        </w:tabs>
        <w:spacing w:before="0" w:after="0" w:line="360" w:lineRule="auto"/>
        <w:ind w:left="940" w:right="2206" w:hanging="360"/>
        <w:jc w:val="left"/>
        <w:rPr>
          <w:rFonts w:hint="default" w:ascii="Times New Roman" w:hAnsi="Times New Roman" w:cs="Times New Roman"/>
          <w:sz w:val="24"/>
        </w:rPr>
      </w:pPr>
      <w:r>
        <w:rPr>
          <w:rFonts w:hint="default" w:ascii="Times New Roman" w:hAnsi="Times New Roman" w:cs="Times New Roman"/>
          <w:b/>
          <w:sz w:val="24"/>
        </w:rPr>
        <w:t xml:space="preserve">Reference for User Documentation: </w:t>
      </w:r>
      <w:r>
        <w:rPr>
          <w:rFonts w:hint="default" w:ascii="Times New Roman" w:hAnsi="Times New Roman" w:cs="Times New Roman"/>
          <w:sz w:val="24"/>
        </w:rPr>
        <w:t>The model acts as a resource for user documentation,</w:t>
      </w:r>
      <w:r>
        <w:rPr>
          <w:rFonts w:hint="default" w:ascii="Times New Roman" w:hAnsi="Times New Roman" w:cs="Times New Roman"/>
          <w:spacing w:val="-8"/>
          <w:sz w:val="24"/>
        </w:rPr>
        <w:t xml:space="preserve"> </w:t>
      </w:r>
      <w:r>
        <w:rPr>
          <w:rFonts w:hint="default" w:ascii="Times New Roman" w:hAnsi="Times New Roman" w:cs="Times New Roman"/>
          <w:sz w:val="24"/>
        </w:rPr>
        <w:t>aiding</w:t>
      </w:r>
      <w:r>
        <w:rPr>
          <w:rFonts w:hint="default" w:ascii="Times New Roman" w:hAnsi="Times New Roman" w:cs="Times New Roman"/>
          <w:spacing w:val="-9"/>
          <w:sz w:val="24"/>
        </w:rPr>
        <w:t xml:space="preserve"> </w:t>
      </w:r>
      <w:r>
        <w:rPr>
          <w:rFonts w:hint="default" w:ascii="Times New Roman" w:hAnsi="Times New Roman" w:cs="Times New Roman"/>
          <w:sz w:val="24"/>
        </w:rPr>
        <w:t>end-users</w:t>
      </w:r>
      <w:r>
        <w:rPr>
          <w:rFonts w:hint="default" w:ascii="Times New Roman" w:hAnsi="Times New Roman" w:cs="Times New Roman"/>
          <w:spacing w:val="-5"/>
          <w:sz w:val="24"/>
        </w:rPr>
        <w:t xml:space="preserve"> </w:t>
      </w:r>
      <w:r>
        <w:rPr>
          <w:rFonts w:hint="default" w:ascii="Times New Roman" w:hAnsi="Times New Roman" w:cs="Times New Roman"/>
          <w:sz w:val="24"/>
        </w:rPr>
        <w:t>in</w:t>
      </w:r>
      <w:r>
        <w:rPr>
          <w:rFonts w:hint="default" w:ascii="Times New Roman" w:hAnsi="Times New Roman" w:cs="Times New Roman"/>
          <w:spacing w:val="-15"/>
          <w:sz w:val="24"/>
        </w:rPr>
        <w:t xml:space="preserve"> </w:t>
      </w:r>
      <w:r>
        <w:rPr>
          <w:rFonts w:hint="default" w:ascii="Times New Roman" w:hAnsi="Times New Roman" w:cs="Times New Roman"/>
          <w:sz w:val="24"/>
        </w:rPr>
        <w:t>understanding</w:t>
      </w:r>
      <w:r>
        <w:rPr>
          <w:rFonts w:hint="default" w:ascii="Times New Roman" w:hAnsi="Times New Roman" w:cs="Times New Roman"/>
          <w:spacing w:val="-1"/>
          <w:sz w:val="24"/>
        </w:rPr>
        <w:t xml:space="preserve"> </w:t>
      </w:r>
      <w:r>
        <w:rPr>
          <w:rFonts w:hint="default" w:ascii="Times New Roman" w:hAnsi="Times New Roman" w:cs="Times New Roman"/>
          <w:sz w:val="24"/>
        </w:rPr>
        <w:t>how</w:t>
      </w:r>
      <w:r>
        <w:rPr>
          <w:rFonts w:hint="default" w:ascii="Times New Roman" w:hAnsi="Times New Roman" w:cs="Times New Roman"/>
          <w:spacing w:val="-15"/>
          <w:sz w:val="24"/>
        </w:rPr>
        <w:t xml:space="preserve"> </w:t>
      </w:r>
      <w:r>
        <w:rPr>
          <w:rFonts w:hint="default" w:ascii="Times New Roman" w:hAnsi="Times New Roman" w:cs="Times New Roman"/>
          <w:sz w:val="24"/>
        </w:rPr>
        <w:t>to</w:t>
      </w:r>
      <w:r>
        <w:rPr>
          <w:rFonts w:hint="default" w:ascii="Times New Roman" w:hAnsi="Times New Roman" w:cs="Times New Roman"/>
          <w:spacing w:val="-3"/>
          <w:sz w:val="24"/>
        </w:rPr>
        <w:t xml:space="preserve"> </w:t>
      </w:r>
      <w:r>
        <w:rPr>
          <w:rFonts w:hint="default" w:ascii="Times New Roman" w:hAnsi="Times New Roman" w:cs="Times New Roman"/>
          <w:sz w:val="24"/>
        </w:rPr>
        <w:t>interact</w:t>
      </w:r>
      <w:r>
        <w:rPr>
          <w:rFonts w:hint="default" w:ascii="Times New Roman" w:hAnsi="Times New Roman" w:cs="Times New Roman"/>
          <w:spacing w:val="-7"/>
          <w:sz w:val="24"/>
        </w:rPr>
        <w:t xml:space="preserve"> </w:t>
      </w:r>
      <w:r>
        <w:rPr>
          <w:rFonts w:hint="default" w:ascii="Times New Roman" w:hAnsi="Times New Roman" w:cs="Times New Roman"/>
          <w:sz w:val="24"/>
        </w:rPr>
        <w:t>with</w:t>
      </w:r>
      <w:r>
        <w:rPr>
          <w:rFonts w:hint="default" w:ascii="Times New Roman" w:hAnsi="Times New Roman" w:cs="Times New Roman"/>
          <w:spacing w:val="-14"/>
          <w:sz w:val="24"/>
        </w:rPr>
        <w:t xml:space="preserve"> </w:t>
      </w: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 xml:space="preserve">system </w:t>
      </w:r>
      <w:r>
        <w:rPr>
          <w:rFonts w:hint="default" w:ascii="Times New Roman" w:hAnsi="Times New Roman" w:cs="Times New Roman"/>
          <w:spacing w:val="-2"/>
          <w:sz w:val="24"/>
        </w:rPr>
        <w:t>effectively.</w:t>
      </w:r>
    </w:p>
    <w:p w14:paraId="429D3139">
      <w:pPr>
        <w:pStyle w:val="10"/>
        <w:spacing w:line="360" w:lineRule="auto"/>
        <w:jc w:val="left"/>
        <w:rPr>
          <w:rFonts w:hint="default" w:ascii="Times New Roman" w:hAnsi="Times New Roman" w:cs="Times New Roman"/>
        </w:rPr>
      </w:pPr>
    </w:p>
    <w:p w14:paraId="01F29B34">
      <w:pPr>
        <w:pStyle w:val="10"/>
        <w:spacing w:before="243" w:line="360" w:lineRule="auto"/>
        <w:jc w:val="left"/>
        <w:rPr>
          <w:rFonts w:hint="default" w:ascii="Times New Roman" w:hAnsi="Times New Roman" w:cs="Times New Roman"/>
        </w:rPr>
      </w:pPr>
    </w:p>
    <w:p w14:paraId="70AE6ECC">
      <w:pPr>
        <w:pStyle w:val="10"/>
        <w:spacing w:line="360" w:lineRule="auto"/>
        <w:ind w:left="220" w:right="1404"/>
        <w:jc w:val="left"/>
        <w:rPr>
          <w:rFonts w:hint="default" w:cs="Times New Roman"/>
          <w:spacing w:val="-2"/>
          <w:lang w:val="en-US"/>
        </w:rPr>
      </w:pPr>
      <w:r>
        <w:rPr>
          <w:rFonts w:hint="default" w:ascii="Times New Roman" w:hAnsi="Times New Roman" w:cs="Times New Roman"/>
        </w:rPr>
        <w:t>By leveraging the use-case model, we can effectively translate user needs into actionable functionalities,</w:t>
      </w:r>
      <w:r>
        <w:rPr>
          <w:rFonts w:hint="default" w:ascii="Times New Roman" w:hAnsi="Times New Roman" w:cs="Times New Roman"/>
          <w:spacing w:val="-13"/>
        </w:rPr>
        <w:t xml:space="preserve"> </w:t>
      </w:r>
      <w:r>
        <w:rPr>
          <w:rFonts w:hint="default" w:ascii="Times New Roman" w:hAnsi="Times New Roman" w:cs="Times New Roman"/>
        </w:rPr>
        <w:t>ensuring</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developed</w:t>
      </w:r>
      <w:r>
        <w:rPr>
          <w:rFonts w:hint="default" w:ascii="Times New Roman" w:hAnsi="Times New Roman" w:cs="Times New Roman"/>
          <w:spacing w:val="-5"/>
        </w:rPr>
        <w:t xml:space="preserve"> </w:t>
      </w:r>
      <w:r>
        <w:rPr>
          <w:rFonts w:hint="default" w:ascii="Times New Roman" w:hAnsi="Times New Roman" w:cs="Times New Roman"/>
        </w:rPr>
        <w:t>software</w:t>
      </w:r>
      <w:r>
        <w:rPr>
          <w:rFonts w:hint="default" w:ascii="Times New Roman" w:hAnsi="Times New Roman" w:cs="Times New Roman"/>
          <w:spacing w:val="-6"/>
        </w:rPr>
        <w:t xml:space="preserve"> </w:t>
      </w:r>
      <w:r>
        <w:rPr>
          <w:rFonts w:hint="default" w:ascii="Times New Roman" w:hAnsi="Times New Roman" w:cs="Times New Roman"/>
        </w:rPr>
        <w:t>aligns</w:t>
      </w:r>
      <w:r>
        <w:rPr>
          <w:rFonts w:hint="default" w:ascii="Times New Roman" w:hAnsi="Times New Roman" w:cs="Times New Roman"/>
          <w:spacing w:val="-10"/>
        </w:rPr>
        <w:t xml:space="preserve"> </w:t>
      </w:r>
      <w:r>
        <w:rPr>
          <w:rFonts w:hint="default" w:ascii="Times New Roman" w:hAnsi="Times New Roman" w:cs="Times New Roman"/>
        </w:rPr>
        <w:t>with</w:t>
      </w:r>
      <w:r>
        <w:rPr>
          <w:rFonts w:hint="default" w:ascii="Times New Roman" w:hAnsi="Times New Roman" w:cs="Times New Roman"/>
          <w:spacing w:val="-14"/>
        </w:rPr>
        <w:t xml:space="preserve"> </w:t>
      </w:r>
      <w:r>
        <w:rPr>
          <w:rFonts w:hint="default" w:ascii="Times New Roman" w:hAnsi="Times New Roman" w:cs="Times New Roman"/>
        </w:rPr>
        <w:t>user</w:t>
      </w:r>
      <w:r>
        <w:rPr>
          <w:rFonts w:hint="default" w:ascii="Times New Roman" w:hAnsi="Times New Roman" w:cs="Times New Roman"/>
          <w:spacing w:val="-9"/>
        </w:rPr>
        <w:t xml:space="preserve"> </w:t>
      </w:r>
      <w:r>
        <w:rPr>
          <w:rFonts w:hint="default" w:ascii="Times New Roman" w:hAnsi="Times New Roman" w:cs="Times New Roman"/>
        </w:rPr>
        <w:t>expectations</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0"/>
        </w:rPr>
        <w:t xml:space="preserve"> </w:t>
      </w:r>
      <w:r>
        <w:rPr>
          <w:rFonts w:hint="default" w:ascii="Times New Roman" w:hAnsi="Times New Roman" w:cs="Times New Roman"/>
        </w:rPr>
        <w:t xml:space="preserve">business </w:t>
      </w:r>
      <w:r>
        <w:rPr>
          <w:rFonts w:hint="default" w:ascii="Times New Roman" w:hAnsi="Times New Roman" w:cs="Times New Roman"/>
          <w:spacing w:val="-2"/>
        </w:rPr>
        <w:t>objectives</w:t>
      </w:r>
      <w:r>
        <w:rPr>
          <w:rFonts w:hint="default" w:cs="Times New Roman"/>
          <w:spacing w:val="-2"/>
          <w:lang w:val="en-US"/>
        </w:rPr>
        <w:t>.</w:t>
      </w:r>
    </w:p>
    <w:p w14:paraId="4D50663D">
      <w:pPr>
        <w:pStyle w:val="10"/>
        <w:spacing w:line="360" w:lineRule="auto"/>
        <w:ind w:right="1404"/>
        <w:jc w:val="left"/>
        <w:rPr>
          <w:rFonts w:hint="default" w:cs="Times New Roman"/>
          <w:spacing w:val="-2"/>
          <w:lang w:val="en-US"/>
        </w:rPr>
        <w:sectPr>
          <w:pgSz w:w="12240" w:h="15840"/>
          <w:pgMar w:top="1360" w:right="60" w:bottom="1220" w:left="1220" w:header="0" w:footer="939" w:gutter="0"/>
          <w:cols w:space="720" w:num="1"/>
        </w:sectPr>
      </w:pPr>
    </w:p>
    <w:p w14:paraId="5855E994">
      <w:pPr>
        <w:spacing w:before="0" w:line="360" w:lineRule="auto"/>
        <w:ind w:right="0"/>
        <w:jc w:val="left"/>
        <w:rPr>
          <w:rFonts w:hint="default" w:ascii="Times New Roman" w:hAnsi="Times New Roman" w:cs="Times New Roman"/>
          <w:b/>
          <w:sz w:val="24"/>
          <w:lang w:val="en-US"/>
        </w:rPr>
      </w:pPr>
      <w:bookmarkStart w:id="270" w:name="_GoBack"/>
      <w:bookmarkStart w:id="204" w:name="_bookmark64"/>
      <w:bookmarkEnd w:id="204"/>
      <w:r>
        <w:rPr>
          <w:rFonts w:hint="default" w:ascii="Times New Roman" w:hAnsi="Times New Roman" w:cs="Times New Roman"/>
          <w:b/>
          <w:sz w:val="24"/>
          <w:lang w:val="en-US"/>
        </w:rPr>
        <w:drawing>
          <wp:inline distT="0" distB="0" distL="114300" distR="114300">
            <wp:extent cx="6950710" cy="4766945"/>
            <wp:effectExtent l="0" t="0" r="8890" b="8255"/>
            <wp:docPr id="34" name="Picture 34" descr="Drawing1.p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rawing1.pgp"/>
                    <pic:cNvPicPr>
                      <a:picLocks noChangeAspect="1"/>
                    </pic:cNvPicPr>
                  </pic:nvPicPr>
                  <pic:blipFill>
                    <a:blip r:embed="rId10"/>
                    <a:stretch>
                      <a:fillRect/>
                    </a:stretch>
                  </pic:blipFill>
                  <pic:spPr>
                    <a:xfrm>
                      <a:off x="0" y="0"/>
                      <a:ext cx="6950710" cy="4766945"/>
                    </a:xfrm>
                    <a:prstGeom prst="rect">
                      <a:avLst/>
                    </a:prstGeom>
                  </pic:spPr>
                </pic:pic>
              </a:graphicData>
            </a:graphic>
          </wp:inline>
        </w:drawing>
      </w:r>
      <w:bookmarkEnd w:id="270"/>
    </w:p>
    <w:p w14:paraId="7366532C">
      <w:pPr>
        <w:spacing w:before="0" w:line="360" w:lineRule="auto"/>
        <w:ind w:right="0" w:firstLine="3242" w:firstLineChars="1350"/>
        <w:jc w:val="left"/>
        <w:rPr>
          <w:rFonts w:hint="default" w:ascii="Times New Roman" w:hAnsi="Times New Roman" w:cs="Times New Roman"/>
          <w:b/>
          <w:sz w:val="24"/>
        </w:rPr>
      </w:pPr>
      <w:r>
        <w:rPr>
          <w:rFonts w:hint="default" w:ascii="Times New Roman" w:hAnsi="Times New Roman" w:cs="Times New Roman"/>
          <w:b/>
          <w:sz w:val="24"/>
        </w:rPr>
        <w:t>Figure3.1</w:t>
      </w:r>
      <w:r>
        <w:rPr>
          <w:rFonts w:hint="default" w:ascii="Times New Roman" w:hAnsi="Times New Roman" w:cs="Times New Roman"/>
          <w:b/>
          <w:spacing w:val="-15"/>
          <w:sz w:val="24"/>
        </w:rPr>
        <w:t xml:space="preserve"> </w:t>
      </w:r>
      <w:r>
        <w:rPr>
          <w:rFonts w:hint="default" w:ascii="Times New Roman" w:hAnsi="Times New Roman" w:cs="Times New Roman"/>
          <w:b/>
          <w:sz w:val="24"/>
        </w:rPr>
        <w:t>usecase</w:t>
      </w:r>
      <w:r>
        <w:rPr>
          <w:rFonts w:hint="default" w:ascii="Times New Roman" w:hAnsi="Times New Roman" w:cs="Times New Roman"/>
          <w:b/>
          <w:spacing w:val="-8"/>
          <w:sz w:val="24"/>
        </w:rPr>
        <w:t xml:space="preserve"> </w:t>
      </w:r>
      <w:r>
        <w:rPr>
          <w:rFonts w:hint="default" w:ascii="Times New Roman" w:hAnsi="Times New Roman" w:cs="Times New Roman"/>
          <w:b/>
          <w:spacing w:val="-2"/>
          <w:sz w:val="24"/>
        </w:rPr>
        <w:t>diagam</w:t>
      </w:r>
    </w:p>
    <w:p w14:paraId="0CE3E778">
      <w:pPr>
        <w:pStyle w:val="4"/>
        <w:numPr>
          <w:ilvl w:val="2"/>
          <w:numId w:val="36"/>
        </w:numPr>
        <w:tabs>
          <w:tab w:val="left" w:pos="854"/>
        </w:tabs>
        <w:spacing w:before="200" w:after="0" w:line="360" w:lineRule="auto"/>
        <w:ind w:left="854" w:right="0" w:hanging="634"/>
        <w:jc w:val="left"/>
        <w:rPr>
          <w:rFonts w:hint="default" w:ascii="Times New Roman" w:hAnsi="Times New Roman" w:cs="Times New Roman"/>
        </w:rPr>
      </w:pPr>
      <w:bookmarkStart w:id="205" w:name="_bookmark65"/>
      <w:bookmarkEnd w:id="205"/>
      <w:bookmarkStart w:id="206" w:name="3.2.1Use case description"/>
      <w:bookmarkEnd w:id="206"/>
      <w:r>
        <w:rPr>
          <w:rFonts w:hint="default" w:ascii="Times New Roman" w:hAnsi="Times New Roman" w:cs="Times New Roman"/>
        </w:rPr>
        <w:t>Use</w:t>
      </w:r>
      <w:r>
        <w:rPr>
          <w:rFonts w:hint="default" w:ascii="Times New Roman" w:hAnsi="Times New Roman" w:cs="Times New Roman"/>
          <w:spacing w:val="-16"/>
        </w:rPr>
        <w:t xml:space="preserve"> </w:t>
      </w:r>
      <w:r>
        <w:rPr>
          <w:rFonts w:hint="default" w:ascii="Times New Roman" w:hAnsi="Times New Roman" w:cs="Times New Roman"/>
        </w:rPr>
        <w:t>case</w:t>
      </w:r>
      <w:r>
        <w:rPr>
          <w:rFonts w:hint="default" w:ascii="Times New Roman" w:hAnsi="Times New Roman" w:cs="Times New Roman"/>
          <w:spacing w:val="-14"/>
        </w:rPr>
        <w:t xml:space="preserve"> </w:t>
      </w:r>
      <w:r>
        <w:rPr>
          <w:rFonts w:hint="default" w:ascii="Times New Roman" w:hAnsi="Times New Roman" w:cs="Times New Roman"/>
          <w:spacing w:val="-2"/>
        </w:rPr>
        <w:t>description</w:t>
      </w:r>
    </w:p>
    <w:p w14:paraId="7C9CCBEA">
      <w:pPr>
        <w:pStyle w:val="10"/>
        <w:spacing w:before="5" w:line="360" w:lineRule="auto"/>
        <w:jc w:val="left"/>
        <w:rPr>
          <w:rFonts w:hint="default" w:ascii="Times New Roman" w:hAnsi="Times New Roman" w:cs="Times New Roman"/>
          <w:b/>
          <w:sz w:val="14"/>
        </w:rPr>
      </w:pPr>
    </w:p>
    <w:tbl>
      <w:tblPr>
        <w:tblStyle w:val="9"/>
        <w:tblW w:w="0" w:type="auto"/>
        <w:tblInd w:w="1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1"/>
        <w:gridCol w:w="7265"/>
      </w:tblGrid>
      <w:tr w14:paraId="09D471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3" w:hRule="atLeast"/>
        </w:trPr>
        <w:tc>
          <w:tcPr>
            <w:tcW w:w="2021" w:type="dxa"/>
          </w:tcPr>
          <w:p w14:paraId="4A3E40B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w:t>
            </w:r>
            <w:r>
              <w:rPr>
                <w:rFonts w:hint="default" w:ascii="Times New Roman" w:hAnsi="Times New Roman" w:cs="Times New Roman"/>
                <w:spacing w:val="-17"/>
                <w:sz w:val="24"/>
              </w:rPr>
              <w:t xml:space="preserve"> </w:t>
            </w:r>
            <w:r>
              <w:rPr>
                <w:rFonts w:hint="default" w:ascii="Times New Roman" w:hAnsi="Times New Roman" w:cs="Times New Roman"/>
                <w:sz w:val="24"/>
              </w:rPr>
              <w:t xml:space="preserve">case </w:t>
            </w:r>
            <w:r>
              <w:rPr>
                <w:rFonts w:hint="default" w:ascii="Times New Roman" w:hAnsi="Times New Roman" w:cs="Times New Roman"/>
                <w:spacing w:val="-4"/>
                <w:sz w:val="24"/>
              </w:rPr>
              <w:t>name</w:t>
            </w:r>
          </w:p>
        </w:tc>
        <w:tc>
          <w:tcPr>
            <w:tcW w:w="7265" w:type="dxa"/>
          </w:tcPr>
          <w:p w14:paraId="2029FFA0">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Login</w:t>
            </w:r>
          </w:p>
        </w:tc>
      </w:tr>
      <w:tr w14:paraId="46D22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2021" w:type="dxa"/>
          </w:tcPr>
          <w:p w14:paraId="5C57D3F5">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w:t>
            </w:r>
            <w:r>
              <w:rPr>
                <w:rFonts w:hint="default" w:ascii="Times New Roman" w:hAnsi="Times New Roman" w:cs="Times New Roman"/>
                <w:spacing w:val="-11"/>
                <w:sz w:val="24"/>
              </w:rPr>
              <w:t xml:space="preserve"> </w:t>
            </w:r>
            <w:r>
              <w:rPr>
                <w:rFonts w:hint="default" w:ascii="Times New Roman" w:hAnsi="Times New Roman" w:cs="Times New Roman"/>
                <w:sz w:val="24"/>
              </w:rPr>
              <w:t>case</w:t>
            </w:r>
            <w:r>
              <w:rPr>
                <w:rFonts w:hint="default" w:ascii="Times New Roman" w:hAnsi="Times New Roman" w:cs="Times New Roman"/>
                <w:spacing w:val="-2"/>
                <w:sz w:val="24"/>
              </w:rPr>
              <w:t xml:space="preserve"> </w:t>
            </w:r>
            <w:r>
              <w:rPr>
                <w:rFonts w:hint="default" w:ascii="Times New Roman" w:hAnsi="Times New Roman" w:cs="Times New Roman"/>
                <w:spacing w:val="-5"/>
                <w:sz w:val="24"/>
              </w:rPr>
              <w:t>ID</w:t>
            </w:r>
          </w:p>
        </w:tc>
        <w:tc>
          <w:tcPr>
            <w:tcW w:w="7265" w:type="dxa"/>
          </w:tcPr>
          <w:p w14:paraId="7C4E15B5">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5"/>
                <w:sz w:val="24"/>
              </w:rPr>
              <w:t>UC1</w:t>
            </w:r>
          </w:p>
        </w:tc>
      </w:tr>
      <w:tr w14:paraId="659257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2021" w:type="dxa"/>
          </w:tcPr>
          <w:p w14:paraId="2B5F5565">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Actor</w:t>
            </w:r>
          </w:p>
        </w:tc>
        <w:tc>
          <w:tcPr>
            <w:tcW w:w="7265" w:type="dxa"/>
          </w:tcPr>
          <w:p w14:paraId="24DD82D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Hr,employee,manager</w:t>
            </w:r>
          </w:p>
        </w:tc>
      </w:tr>
      <w:tr w14:paraId="246F3D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2021" w:type="dxa"/>
          </w:tcPr>
          <w:p w14:paraId="1CA10557">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265" w:type="dxa"/>
          </w:tcPr>
          <w:p w14:paraId="54182B47">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Login</w:t>
            </w:r>
            <w:r>
              <w:rPr>
                <w:rFonts w:hint="default" w:ascii="Times New Roman" w:hAnsi="Times New Roman" w:cs="Times New Roman"/>
                <w:spacing w:val="-14"/>
                <w:sz w:val="24"/>
              </w:rPr>
              <w:t xml:space="preserve"> </w:t>
            </w:r>
            <w:r>
              <w:rPr>
                <w:rFonts w:hint="default" w:ascii="Times New Roman" w:hAnsi="Times New Roman" w:cs="Times New Roman"/>
                <w:sz w:val="24"/>
              </w:rPr>
              <w:t>users</w:t>
            </w:r>
            <w:r>
              <w:rPr>
                <w:rFonts w:hint="default" w:ascii="Times New Roman" w:hAnsi="Times New Roman" w:cs="Times New Roman"/>
                <w:spacing w:val="-5"/>
                <w:sz w:val="24"/>
              </w:rPr>
              <w:t xml:space="preserve"> </w:t>
            </w:r>
            <w:r>
              <w:rPr>
                <w:rFonts w:hint="default" w:ascii="Times New Roman" w:hAnsi="Times New Roman" w:cs="Times New Roman"/>
                <w:sz w:val="24"/>
              </w:rPr>
              <w:t>that have</w:t>
            </w:r>
            <w:r>
              <w:rPr>
                <w:rFonts w:hint="default" w:ascii="Times New Roman" w:hAnsi="Times New Roman" w:cs="Times New Roman"/>
                <w:spacing w:val="-1"/>
                <w:sz w:val="24"/>
              </w:rPr>
              <w:t xml:space="preserve"> </w:t>
            </w:r>
            <w:r>
              <w:rPr>
                <w:rFonts w:hint="default" w:ascii="Times New Roman" w:hAnsi="Times New Roman" w:cs="Times New Roman"/>
                <w:sz w:val="24"/>
              </w:rPr>
              <w:t>legal</w:t>
            </w:r>
            <w:r>
              <w:rPr>
                <w:rFonts w:hint="default" w:ascii="Times New Roman" w:hAnsi="Times New Roman" w:cs="Times New Roman"/>
                <w:spacing w:val="-13"/>
                <w:sz w:val="24"/>
              </w:rPr>
              <w:t xml:space="preserve"> </w:t>
            </w:r>
            <w:r>
              <w:rPr>
                <w:rFonts w:hint="default" w:ascii="Times New Roman" w:hAnsi="Times New Roman" w:cs="Times New Roman"/>
                <w:sz w:val="24"/>
              </w:rPr>
              <w:t>email</w:t>
            </w:r>
            <w:r>
              <w:rPr>
                <w:rFonts w:hint="default" w:ascii="Times New Roman" w:hAnsi="Times New Roman" w:cs="Times New Roman"/>
                <w:spacing w:val="-9"/>
                <w:sz w:val="24"/>
              </w:rPr>
              <w:t xml:space="preserve"> </w:t>
            </w:r>
            <w:r>
              <w:rPr>
                <w:rFonts w:hint="default" w:ascii="Times New Roman" w:hAnsi="Times New Roman" w:cs="Times New Roman"/>
                <w:sz w:val="24"/>
              </w:rPr>
              <w:t>and</w:t>
            </w:r>
            <w:r>
              <w:rPr>
                <w:rFonts w:hint="default" w:ascii="Times New Roman" w:hAnsi="Times New Roman" w:cs="Times New Roman"/>
                <w:spacing w:val="-2"/>
                <w:sz w:val="24"/>
              </w:rPr>
              <w:t xml:space="preserve"> </w:t>
            </w:r>
            <w:r>
              <w:rPr>
                <w:rFonts w:hint="default" w:ascii="Times New Roman" w:hAnsi="Times New Roman" w:cs="Times New Roman"/>
                <w:sz w:val="24"/>
              </w:rPr>
              <w:t>password</w:t>
            </w:r>
            <w:r>
              <w:rPr>
                <w:rFonts w:hint="default" w:ascii="Times New Roman" w:hAnsi="Times New Roman" w:cs="Times New Roman"/>
                <w:spacing w:val="-2"/>
                <w:sz w:val="24"/>
              </w:rPr>
              <w:t xml:space="preserve"> </w:t>
            </w:r>
            <w:r>
              <w:rPr>
                <w:rFonts w:hint="default" w:ascii="Times New Roman" w:hAnsi="Times New Roman" w:cs="Times New Roman"/>
                <w:sz w:val="24"/>
              </w:rPr>
              <w:t>can</w:t>
            </w:r>
            <w:r>
              <w:rPr>
                <w:rFonts w:hint="default" w:ascii="Times New Roman" w:hAnsi="Times New Roman" w:cs="Times New Roman"/>
                <w:spacing w:val="-5"/>
                <w:sz w:val="24"/>
              </w:rPr>
              <w:t xml:space="preserve"> </w:t>
            </w:r>
            <w:r>
              <w:rPr>
                <w:rFonts w:hint="default" w:ascii="Times New Roman" w:hAnsi="Times New Roman" w:cs="Times New Roman"/>
                <w:sz w:val="24"/>
              </w:rPr>
              <w:t>access</w:t>
            </w:r>
            <w:r>
              <w:rPr>
                <w:rFonts w:hint="default" w:ascii="Times New Roman" w:hAnsi="Times New Roman" w:cs="Times New Roman"/>
                <w:spacing w:val="-8"/>
                <w:sz w:val="24"/>
              </w:rPr>
              <w:t xml:space="preserve"> </w:t>
            </w:r>
            <w:r>
              <w:rPr>
                <w:rFonts w:hint="default" w:ascii="Times New Roman" w:hAnsi="Times New Roman" w:cs="Times New Roman"/>
                <w:sz w:val="24"/>
              </w:rPr>
              <w:t>the</w:t>
            </w:r>
            <w:r>
              <w:rPr>
                <w:rFonts w:hint="default" w:ascii="Times New Roman" w:hAnsi="Times New Roman" w:cs="Times New Roman"/>
                <w:spacing w:val="4"/>
                <w:sz w:val="24"/>
              </w:rPr>
              <w:t xml:space="preserve"> </w:t>
            </w:r>
            <w:r>
              <w:rPr>
                <w:rFonts w:hint="default" w:ascii="Times New Roman" w:hAnsi="Times New Roman" w:cs="Times New Roman"/>
                <w:spacing w:val="-2"/>
                <w:sz w:val="24"/>
              </w:rPr>
              <w:t>system.</w:t>
            </w:r>
          </w:p>
        </w:tc>
      </w:tr>
    </w:tbl>
    <w:p w14:paraId="11593E5C">
      <w:pPr>
        <w:spacing w:after="0" w:line="360" w:lineRule="auto"/>
        <w:jc w:val="left"/>
        <w:rPr>
          <w:rFonts w:hint="default" w:ascii="Times New Roman" w:hAnsi="Times New Roman" w:cs="Times New Roman"/>
          <w:sz w:val="24"/>
        </w:rPr>
        <w:sectPr>
          <w:pgSz w:w="12240" w:h="15840"/>
          <w:pgMar w:top="1820" w:right="60" w:bottom="1220" w:left="1220" w:header="0" w:footer="939" w:gutter="0"/>
          <w:cols w:space="720" w:num="1"/>
        </w:sectPr>
      </w:pPr>
    </w:p>
    <w:tbl>
      <w:tblPr>
        <w:tblStyle w:val="9"/>
        <w:tblW w:w="0" w:type="auto"/>
        <w:tblInd w:w="1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1"/>
        <w:gridCol w:w="3630"/>
        <w:gridCol w:w="3635"/>
      </w:tblGrid>
      <w:tr w14:paraId="00E0F6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2021" w:type="dxa"/>
          </w:tcPr>
          <w:p w14:paraId="160557F3">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Precondition</w:t>
            </w:r>
          </w:p>
        </w:tc>
        <w:tc>
          <w:tcPr>
            <w:tcW w:w="7265" w:type="dxa"/>
            <w:gridSpan w:val="2"/>
          </w:tcPr>
          <w:p w14:paraId="2641AEF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7"/>
                <w:sz w:val="24"/>
              </w:rPr>
              <w:t xml:space="preserve"> </w:t>
            </w:r>
            <w:r>
              <w:rPr>
                <w:rFonts w:hint="default" w:ascii="Times New Roman" w:hAnsi="Times New Roman" w:cs="Times New Roman"/>
                <w:sz w:val="24"/>
              </w:rPr>
              <w:t>user must</w:t>
            </w:r>
            <w:r>
              <w:rPr>
                <w:rFonts w:hint="default" w:ascii="Times New Roman" w:hAnsi="Times New Roman" w:cs="Times New Roman"/>
                <w:spacing w:val="-2"/>
                <w:sz w:val="24"/>
              </w:rPr>
              <w:t xml:space="preserve"> register.</w:t>
            </w:r>
          </w:p>
        </w:tc>
      </w:tr>
      <w:tr w14:paraId="26D5FA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2021" w:type="dxa"/>
          </w:tcPr>
          <w:p w14:paraId="37C48757">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Post</w:t>
            </w:r>
            <w:r>
              <w:rPr>
                <w:rFonts w:hint="default" w:ascii="Times New Roman" w:hAnsi="Times New Roman" w:cs="Times New Roman"/>
                <w:spacing w:val="-14"/>
                <w:sz w:val="24"/>
              </w:rPr>
              <w:t xml:space="preserve"> </w:t>
            </w:r>
            <w:r>
              <w:rPr>
                <w:rFonts w:hint="default" w:ascii="Times New Roman" w:hAnsi="Times New Roman" w:cs="Times New Roman"/>
                <w:spacing w:val="-2"/>
                <w:sz w:val="24"/>
              </w:rPr>
              <w:t>condition</w:t>
            </w:r>
          </w:p>
        </w:tc>
        <w:tc>
          <w:tcPr>
            <w:tcW w:w="7265" w:type="dxa"/>
            <w:gridSpan w:val="2"/>
          </w:tcPr>
          <w:p w14:paraId="751F52C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User</w:t>
            </w:r>
            <w:r>
              <w:rPr>
                <w:rFonts w:hint="default" w:ascii="Times New Roman" w:hAnsi="Times New Roman" w:cs="Times New Roman"/>
                <w:spacing w:val="-2"/>
                <w:sz w:val="24"/>
              </w:rPr>
              <w:t xml:space="preserve"> </w:t>
            </w:r>
            <w:r>
              <w:rPr>
                <w:rFonts w:hint="default" w:ascii="Times New Roman" w:hAnsi="Times New Roman" w:cs="Times New Roman"/>
                <w:sz w:val="24"/>
              </w:rPr>
              <w:t>must</w:t>
            </w:r>
            <w:r>
              <w:rPr>
                <w:rFonts w:hint="default" w:ascii="Times New Roman" w:hAnsi="Times New Roman" w:cs="Times New Roman"/>
                <w:spacing w:val="1"/>
                <w:sz w:val="24"/>
              </w:rPr>
              <w:t xml:space="preserve"> </w:t>
            </w:r>
            <w:r>
              <w:rPr>
                <w:rFonts w:hint="default" w:ascii="Times New Roman" w:hAnsi="Times New Roman" w:cs="Times New Roman"/>
                <w:sz w:val="24"/>
              </w:rPr>
              <w:t>login</w:t>
            </w:r>
            <w:r>
              <w:rPr>
                <w:rFonts w:hint="default" w:ascii="Times New Roman" w:hAnsi="Times New Roman" w:cs="Times New Roman"/>
                <w:spacing w:val="-6"/>
                <w:sz w:val="24"/>
              </w:rPr>
              <w:t xml:space="preserve"> </w:t>
            </w:r>
            <w:r>
              <w:rPr>
                <w:rFonts w:hint="default" w:ascii="Times New Roman" w:hAnsi="Times New Roman" w:cs="Times New Roman"/>
                <w:sz w:val="24"/>
              </w:rPr>
              <w:t>and</w:t>
            </w:r>
            <w:r>
              <w:rPr>
                <w:rFonts w:hint="default" w:ascii="Times New Roman" w:hAnsi="Times New Roman" w:cs="Times New Roman"/>
                <w:spacing w:val="-4"/>
                <w:sz w:val="24"/>
              </w:rPr>
              <w:t xml:space="preserve"> </w:t>
            </w:r>
            <w:r>
              <w:rPr>
                <w:rFonts w:hint="default" w:ascii="Times New Roman" w:hAnsi="Times New Roman" w:cs="Times New Roman"/>
                <w:sz w:val="24"/>
              </w:rPr>
              <w:t>do</w:t>
            </w:r>
            <w:r>
              <w:rPr>
                <w:rFonts w:hint="default" w:ascii="Times New Roman" w:hAnsi="Times New Roman" w:cs="Times New Roman"/>
                <w:spacing w:val="-1"/>
                <w:sz w:val="24"/>
              </w:rPr>
              <w:t xml:space="preserve"> </w:t>
            </w:r>
            <w:r>
              <w:rPr>
                <w:rFonts w:hint="default" w:ascii="Times New Roman" w:hAnsi="Times New Roman" w:cs="Times New Roman"/>
                <w:sz w:val="24"/>
              </w:rPr>
              <w:t>his</w:t>
            </w:r>
            <w:r>
              <w:rPr>
                <w:rFonts w:hint="default" w:ascii="Times New Roman" w:hAnsi="Times New Roman" w:cs="Times New Roman"/>
                <w:spacing w:val="-11"/>
                <w:sz w:val="24"/>
              </w:rPr>
              <w:t xml:space="preserve"> </w:t>
            </w:r>
            <w:r>
              <w:rPr>
                <w:rFonts w:hint="default" w:ascii="Times New Roman" w:hAnsi="Times New Roman" w:cs="Times New Roman"/>
                <w:sz w:val="24"/>
              </w:rPr>
              <w:t>or</w:t>
            </w:r>
            <w:r>
              <w:rPr>
                <w:rFonts w:hint="default" w:ascii="Times New Roman" w:hAnsi="Times New Roman" w:cs="Times New Roman"/>
                <w:spacing w:val="-2"/>
                <w:sz w:val="24"/>
              </w:rPr>
              <w:t xml:space="preserve"> </w:t>
            </w:r>
            <w:r>
              <w:rPr>
                <w:rFonts w:hint="default" w:ascii="Times New Roman" w:hAnsi="Times New Roman" w:cs="Times New Roman"/>
                <w:sz w:val="24"/>
              </w:rPr>
              <w:t>her</w:t>
            </w:r>
            <w:r>
              <w:rPr>
                <w:rFonts w:hint="default" w:ascii="Times New Roman" w:hAnsi="Times New Roman" w:cs="Times New Roman"/>
                <w:spacing w:val="-5"/>
                <w:sz w:val="24"/>
              </w:rPr>
              <w:t xml:space="preserve"> </w:t>
            </w:r>
            <w:r>
              <w:rPr>
                <w:rFonts w:hint="default" w:ascii="Times New Roman" w:hAnsi="Times New Roman" w:cs="Times New Roman"/>
                <w:sz w:val="24"/>
              </w:rPr>
              <w:t>own</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activity</w:t>
            </w:r>
          </w:p>
        </w:tc>
      </w:tr>
      <w:tr w14:paraId="24B4AC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2021" w:type="dxa"/>
            <w:vMerge w:val="restart"/>
            <w:tcBorders>
              <w:bottom w:val="nil"/>
            </w:tcBorders>
          </w:tcPr>
          <w:p w14:paraId="28D4A00B">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Basic</w:t>
            </w:r>
            <w:r>
              <w:rPr>
                <w:rFonts w:hint="default" w:ascii="Times New Roman" w:hAnsi="Times New Roman" w:cs="Times New Roman"/>
                <w:spacing w:val="32"/>
                <w:sz w:val="24"/>
              </w:rPr>
              <w:t xml:space="preserve"> </w:t>
            </w:r>
            <w:r>
              <w:rPr>
                <w:rFonts w:hint="default" w:ascii="Times New Roman" w:hAnsi="Times New Roman" w:cs="Times New Roman"/>
                <w:sz w:val="24"/>
              </w:rPr>
              <w:t>course</w:t>
            </w:r>
            <w:r>
              <w:rPr>
                <w:rFonts w:hint="default" w:ascii="Times New Roman" w:hAnsi="Times New Roman" w:cs="Times New Roman"/>
                <w:spacing w:val="-1"/>
                <w:sz w:val="24"/>
              </w:rPr>
              <w:t xml:space="preserve"> </w:t>
            </w:r>
            <w:r>
              <w:rPr>
                <w:rFonts w:hint="default" w:ascii="Times New Roman" w:hAnsi="Times New Roman" w:cs="Times New Roman"/>
                <w:sz w:val="24"/>
              </w:rPr>
              <w:t xml:space="preserve">of </w:t>
            </w:r>
            <w:r>
              <w:rPr>
                <w:rFonts w:hint="default" w:ascii="Times New Roman" w:hAnsi="Times New Roman" w:cs="Times New Roman"/>
                <w:spacing w:val="-2"/>
                <w:sz w:val="24"/>
              </w:rPr>
              <w:t>action</w:t>
            </w:r>
          </w:p>
        </w:tc>
        <w:tc>
          <w:tcPr>
            <w:tcW w:w="7265" w:type="dxa"/>
            <w:gridSpan w:val="2"/>
            <w:tcBorders>
              <w:bottom w:val="nil"/>
              <w:right w:val="nil"/>
            </w:tcBorders>
            <w:shd w:val="clear" w:color="auto" w:fill="000000"/>
          </w:tcPr>
          <w:p w14:paraId="47DDEFA4">
            <w:pPr>
              <w:pStyle w:val="23"/>
              <w:tabs>
                <w:tab w:val="left" w:pos="3643"/>
              </w:tabs>
              <w:spacing w:line="360" w:lineRule="auto"/>
              <w:ind w:left="21"/>
              <w:jc w:val="left"/>
              <w:rPr>
                <w:rFonts w:hint="default" w:ascii="Times New Roman" w:hAnsi="Times New Roman" w:cs="Times New Roman"/>
                <w:sz w:val="24"/>
              </w:rPr>
            </w:pPr>
            <w:r>
              <w:rPr>
                <w:rFonts w:hint="default" w:ascii="Times New Roman" w:hAnsi="Times New Roman" w:cs="Times New Roman"/>
                <w:color w:val="FFFFFF"/>
                <w:sz w:val="24"/>
              </w:rPr>
              <w:t>User</w:t>
            </w:r>
            <w:r>
              <w:rPr>
                <w:rFonts w:hint="default" w:ascii="Times New Roman" w:hAnsi="Times New Roman" w:cs="Times New Roman"/>
                <w:color w:val="FFFFFF"/>
                <w:spacing w:val="-8"/>
                <w:sz w:val="24"/>
              </w:rPr>
              <w:t xml:space="preserve"> </w:t>
            </w:r>
            <w:r>
              <w:rPr>
                <w:rFonts w:hint="default" w:ascii="Times New Roman" w:hAnsi="Times New Roman" w:cs="Times New Roman"/>
                <w:color w:val="FFFFFF"/>
                <w:spacing w:val="-2"/>
                <w:sz w:val="24"/>
              </w:rPr>
              <w:t>action</w:t>
            </w:r>
            <w:r>
              <w:rPr>
                <w:rFonts w:hint="default" w:ascii="Times New Roman" w:hAnsi="Times New Roman" w:cs="Times New Roman"/>
                <w:color w:val="FFFFFF"/>
                <w:sz w:val="24"/>
              </w:rPr>
              <w:tab/>
            </w:r>
            <w:r>
              <w:rPr>
                <w:rFonts w:hint="default" w:ascii="Times New Roman" w:hAnsi="Times New Roman" w:cs="Times New Roman"/>
                <w:color w:val="FFFFFF"/>
                <w:spacing w:val="-2"/>
                <w:sz w:val="24"/>
              </w:rPr>
              <w:t>System</w:t>
            </w:r>
            <w:r>
              <w:rPr>
                <w:rFonts w:hint="default" w:ascii="Times New Roman" w:hAnsi="Times New Roman" w:cs="Times New Roman"/>
                <w:color w:val="FFFFFF"/>
                <w:spacing w:val="-8"/>
                <w:sz w:val="24"/>
              </w:rPr>
              <w:t xml:space="preserve"> </w:t>
            </w:r>
            <w:r>
              <w:rPr>
                <w:rFonts w:hint="default" w:ascii="Times New Roman" w:hAnsi="Times New Roman" w:cs="Times New Roman"/>
                <w:color w:val="FFFFFF"/>
                <w:spacing w:val="-2"/>
                <w:sz w:val="24"/>
              </w:rPr>
              <w:t>response</w:t>
            </w:r>
          </w:p>
        </w:tc>
      </w:tr>
      <w:tr w14:paraId="5D82CD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2" w:hRule="atLeast"/>
        </w:trPr>
        <w:tc>
          <w:tcPr>
            <w:tcW w:w="2021" w:type="dxa"/>
            <w:vMerge w:val="continue"/>
            <w:tcBorders>
              <w:top w:val="nil"/>
              <w:bottom w:val="nil"/>
            </w:tcBorders>
          </w:tcPr>
          <w:p w14:paraId="4F8DC2D2">
            <w:pPr>
              <w:spacing w:line="360" w:lineRule="auto"/>
              <w:jc w:val="left"/>
              <w:rPr>
                <w:rFonts w:hint="default" w:ascii="Times New Roman" w:hAnsi="Times New Roman" w:cs="Times New Roman"/>
                <w:sz w:val="2"/>
                <w:szCs w:val="2"/>
              </w:rPr>
            </w:pPr>
          </w:p>
        </w:tc>
        <w:tc>
          <w:tcPr>
            <w:tcW w:w="3630" w:type="dxa"/>
            <w:tcBorders>
              <w:top w:val="nil"/>
              <w:bottom w:val="nil"/>
            </w:tcBorders>
          </w:tcPr>
          <w:p w14:paraId="3BCC8A5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User</w:t>
            </w:r>
            <w:r>
              <w:rPr>
                <w:rFonts w:hint="default" w:ascii="Times New Roman" w:hAnsi="Times New Roman" w:cs="Times New Roman"/>
                <w:spacing w:val="-1"/>
                <w:sz w:val="24"/>
              </w:rPr>
              <w:t xml:space="preserve"> </w:t>
            </w:r>
            <w:r>
              <w:rPr>
                <w:rFonts w:hint="default" w:ascii="Times New Roman" w:hAnsi="Times New Roman" w:cs="Times New Roman"/>
                <w:sz w:val="24"/>
              </w:rPr>
              <w:t>open</w:t>
            </w:r>
            <w:r>
              <w:rPr>
                <w:rFonts w:hint="default" w:ascii="Times New Roman" w:hAnsi="Times New Roman" w:cs="Times New Roman"/>
                <w:spacing w:val="-12"/>
                <w:sz w:val="24"/>
              </w:rPr>
              <w:t xml:space="preserve"> </w:t>
            </w:r>
            <w:r>
              <w:rPr>
                <w:rFonts w:hint="default" w:ascii="Times New Roman" w:hAnsi="Times New Roman" w:cs="Times New Roman"/>
                <w:sz w:val="24"/>
              </w:rPr>
              <w:t>the</w:t>
            </w:r>
            <w:r>
              <w:rPr>
                <w:rFonts w:hint="default" w:ascii="Times New Roman" w:hAnsi="Times New Roman" w:cs="Times New Roman"/>
                <w:spacing w:val="-2"/>
                <w:sz w:val="24"/>
              </w:rPr>
              <w:t xml:space="preserve"> system</w:t>
            </w:r>
          </w:p>
        </w:tc>
        <w:tc>
          <w:tcPr>
            <w:tcW w:w="3635" w:type="dxa"/>
            <w:tcBorders>
              <w:top w:val="nil"/>
              <w:bottom w:val="nil"/>
            </w:tcBorders>
          </w:tcPr>
          <w:p w14:paraId="6BD5F396">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1.1Thes</w:t>
            </w:r>
            <w:r>
              <w:rPr>
                <w:rFonts w:hint="default" w:ascii="Times New Roman" w:hAnsi="Times New Roman" w:cs="Times New Roman"/>
                <w:spacing w:val="-13"/>
                <w:sz w:val="24"/>
              </w:rPr>
              <w:t xml:space="preserve"> </w:t>
            </w:r>
            <w:r>
              <w:rPr>
                <w:rFonts w:hint="default" w:ascii="Times New Roman" w:hAnsi="Times New Roman" w:cs="Times New Roman"/>
                <w:sz w:val="24"/>
              </w:rPr>
              <w:t>system</w:t>
            </w:r>
            <w:r>
              <w:rPr>
                <w:rFonts w:hint="default" w:ascii="Times New Roman" w:hAnsi="Times New Roman" w:cs="Times New Roman"/>
                <w:spacing w:val="-12"/>
                <w:sz w:val="24"/>
              </w:rPr>
              <w:t xml:space="preserve"> </w:t>
            </w:r>
            <w:r>
              <w:rPr>
                <w:rFonts w:hint="default" w:ascii="Times New Roman" w:hAnsi="Times New Roman" w:cs="Times New Roman"/>
                <w:sz w:val="24"/>
              </w:rPr>
              <w:t>display</w:t>
            </w:r>
            <w:r>
              <w:rPr>
                <w:rFonts w:hint="default" w:ascii="Times New Roman" w:hAnsi="Times New Roman" w:cs="Times New Roman"/>
                <w:spacing w:val="-13"/>
                <w:sz w:val="24"/>
              </w:rPr>
              <w:t xml:space="preserve"> </w:t>
            </w:r>
            <w:r>
              <w:rPr>
                <w:rFonts w:hint="default" w:ascii="Times New Roman" w:hAnsi="Times New Roman" w:cs="Times New Roman"/>
                <w:sz w:val="24"/>
              </w:rPr>
              <w:t>login</w:t>
            </w:r>
            <w:r>
              <w:rPr>
                <w:rFonts w:hint="default" w:ascii="Times New Roman" w:hAnsi="Times New Roman" w:cs="Times New Roman"/>
                <w:spacing w:val="-2"/>
                <w:sz w:val="24"/>
              </w:rPr>
              <w:t xml:space="preserve"> </w:t>
            </w:r>
            <w:r>
              <w:rPr>
                <w:rFonts w:hint="default" w:ascii="Times New Roman" w:hAnsi="Times New Roman" w:cs="Times New Roman"/>
                <w:spacing w:val="-4"/>
                <w:sz w:val="24"/>
              </w:rPr>
              <w:t>page.</w:t>
            </w:r>
          </w:p>
        </w:tc>
      </w:tr>
      <w:tr w14:paraId="43F766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8" w:hRule="atLeast"/>
        </w:trPr>
        <w:tc>
          <w:tcPr>
            <w:tcW w:w="2021" w:type="dxa"/>
            <w:tcBorders>
              <w:top w:val="nil"/>
              <w:bottom w:val="nil"/>
            </w:tcBorders>
          </w:tcPr>
          <w:p w14:paraId="37BE7611">
            <w:pPr>
              <w:pStyle w:val="23"/>
              <w:spacing w:line="360" w:lineRule="auto"/>
              <w:ind w:left="0"/>
              <w:jc w:val="left"/>
              <w:rPr>
                <w:rFonts w:hint="default" w:ascii="Times New Roman" w:hAnsi="Times New Roman" w:cs="Times New Roman"/>
                <w:sz w:val="24"/>
              </w:rPr>
            </w:pPr>
          </w:p>
        </w:tc>
        <w:tc>
          <w:tcPr>
            <w:tcW w:w="3630" w:type="dxa"/>
            <w:tcBorders>
              <w:top w:val="nil"/>
              <w:bottom w:val="nil"/>
            </w:tcBorders>
          </w:tcPr>
          <w:p w14:paraId="1C5FEC58">
            <w:pPr>
              <w:pStyle w:val="23"/>
              <w:spacing w:line="360" w:lineRule="auto"/>
              <w:ind w:left="0"/>
              <w:jc w:val="left"/>
              <w:rPr>
                <w:rFonts w:hint="default" w:ascii="Times New Roman" w:hAnsi="Times New Roman" w:cs="Times New Roman"/>
                <w:b/>
                <w:sz w:val="24"/>
              </w:rPr>
            </w:pPr>
          </w:p>
          <w:p w14:paraId="5B1E7686">
            <w:pPr>
              <w:pStyle w:val="23"/>
              <w:spacing w:before="81" w:line="360" w:lineRule="auto"/>
              <w:ind w:left="0"/>
              <w:jc w:val="left"/>
              <w:rPr>
                <w:rFonts w:hint="default" w:ascii="Times New Roman" w:hAnsi="Times New Roman" w:cs="Times New Roman"/>
                <w:b/>
                <w:sz w:val="24"/>
              </w:rPr>
            </w:pPr>
          </w:p>
          <w:p w14:paraId="4C9D6349">
            <w:pPr>
              <w:pStyle w:val="23"/>
              <w:spacing w:line="360" w:lineRule="auto"/>
              <w:ind w:left="12" w:right="461"/>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4"/>
                <w:sz w:val="24"/>
              </w:rPr>
              <w:t xml:space="preserve"> </w:t>
            </w:r>
            <w:r>
              <w:rPr>
                <w:rFonts w:hint="default" w:ascii="Times New Roman" w:hAnsi="Times New Roman" w:cs="Times New Roman"/>
                <w:sz w:val="24"/>
              </w:rPr>
              <w:t>user</w:t>
            </w:r>
            <w:r>
              <w:rPr>
                <w:rFonts w:hint="default" w:ascii="Times New Roman" w:hAnsi="Times New Roman" w:cs="Times New Roman"/>
                <w:spacing w:val="-10"/>
                <w:sz w:val="24"/>
              </w:rPr>
              <w:t xml:space="preserve"> </w:t>
            </w:r>
            <w:r>
              <w:rPr>
                <w:rFonts w:hint="default" w:ascii="Times New Roman" w:hAnsi="Times New Roman" w:cs="Times New Roman"/>
                <w:sz w:val="24"/>
              </w:rPr>
              <w:t>fills</w:t>
            </w:r>
            <w:r>
              <w:rPr>
                <w:rFonts w:hint="default" w:ascii="Times New Roman" w:hAnsi="Times New Roman" w:cs="Times New Roman"/>
                <w:spacing w:val="-13"/>
                <w:sz w:val="24"/>
              </w:rPr>
              <w:t xml:space="preserve"> </w:t>
            </w:r>
            <w:r>
              <w:rPr>
                <w:rFonts w:hint="default" w:ascii="Times New Roman" w:hAnsi="Times New Roman" w:cs="Times New Roman"/>
                <w:sz w:val="24"/>
              </w:rPr>
              <w:t>his</w:t>
            </w:r>
            <w:r>
              <w:rPr>
                <w:rFonts w:hint="default" w:ascii="Times New Roman" w:hAnsi="Times New Roman" w:cs="Times New Roman"/>
                <w:spacing w:val="-15"/>
                <w:sz w:val="24"/>
              </w:rPr>
              <w:t xml:space="preserve"> </w:t>
            </w:r>
            <w:r>
              <w:rPr>
                <w:rFonts w:hint="default" w:ascii="Times New Roman" w:hAnsi="Times New Roman" w:cs="Times New Roman"/>
                <w:sz w:val="24"/>
              </w:rPr>
              <w:t>email</w:t>
            </w:r>
            <w:r>
              <w:rPr>
                <w:rFonts w:hint="default" w:ascii="Times New Roman" w:hAnsi="Times New Roman" w:cs="Times New Roman"/>
                <w:spacing w:val="-15"/>
                <w:sz w:val="24"/>
              </w:rPr>
              <w:t xml:space="preserve"> </w:t>
            </w:r>
            <w:r>
              <w:rPr>
                <w:rFonts w:hint="default" w:ascii="Times New Roman" w:hAnsi="Times New Roman" w:cs="Times New Roman"/>
                <w:sz w:val="24"/>
              </w:rPr>
              <w:t xml:space="preserve">and </w:t>
            </w:r>
            <w:r>
              <w:rPr>
                <w:rFonts w:hint="default" w:ascii="Times New Roman" w:hAnsi="Times New Roman" w:cs="Times New Roman"/>
                <w:spacing w:val="-2"/>
                <w:sz w:val="24"/>
              </w:rPr>
              <w:t>password.</w:t>
            </w:r>
          </w:p>
          <w:p w14:paraId="6E8A472E">
            <w:pPr>
              <w:pStyle w:val="23"/>
              <w:spacing w:before="201"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Click</w:t>
            </w:r>
            <w:r>
              <w:rPr>
                <w:rFonts w:hint="default" w:ascii="Times New Roman" w:hAnsi="Times New Roman" w:cs="Times New Roman"/>
                <w:spacing w:val="-6"/>
                <w:sz w:val="24"/>
              </w:rPr>
              <w:t xml:space="preserve"> </w:t>
            </w:r>
            <w:r>
              <w:rPr>
                <w:rFonts w:hint="default" w:ascii="Times New Roman" w:hAnsi="Times New Roman" w:cs="Times New Roman"/>
                <w:b/>
                <w:spacing w:val="-2"/>
                <w:sz w:val="24"/>
              </w:rPr>
              <w:t>login</w:t>
            </w:r>
            <w:r>
              <w:rPr>
                <w:rFonts w:hint="default" w:ascii="Times New Roman" w:hAnsi="Times New Roman" w:cs="Times New Roman"/>
                <w:b/>
                <w:spacing w:val="-6"/>
                <w:sz w:val="24"/>
              </w:rPr>
              <w:t xml:space="preserve"> </w:t>
            </w:r>
            <w:r>
              <w:rPr>
                <w:rFonts w:hint="default" w:ascii="Times New Roman" w:hAnsi="Times New Roman" w:cs="Times New Roman"/>
                <w:spacing w:val="-2"/>
                <w:sz w:val="24"/>
              </w:rPr>
              <w:t>button.</w:t>
            </w:r>
          </w:p>
        </w:tc>
        <w:tc>
          <w:tcPr>
            <w:tcW w:w="3635" w:type="dxa"/>
            <w:tcBorders>
              <w:top w:val="nil"/>
              <w:bottom w:val="nil"/>
            </w:tcBorders>
          </w:tcPr>
          <w:p w14:paraId="7854109B">
            <w:pPr>
              <w:pStyle w:val="23"/>
              <w:spacing w:before="112" w:line="360" w:lineRule="auto"/>
              <w:ind w:right="52"/>
              <w:jc w:val="left"/>
              <w:rPr>
                <w:rFonts w:hint="default" w:ascii="Times New Roman" w:hAnsi="Times New Roman" w:cs="Times New Roman"/>
                <w:sz w:val="24"/>
              </w:rPr>
            </w:pPr>
            <w:r>
              <w:rPr>
                <w:rFonts w:hint="default" w:ascii="Times New Roman" w:hAnsi="Times New Roman" w:cs="Times New Roman"/>
                <w:sz w:val="24"/>
              </w:rPr>
              <w:t>2.1 The system check email password</w:t>
            </w:r>
            <w:r>
              <w:rPr>
                <w:rFonts w:hint="default" w:ascii="Times New Roman" w:hAnsi="Times New Roman" w:cs="Times New Roman"/>
                <w:spacing w:val="-15"/>
                <w:sz w:val="24"/>
              </w:rPr>
              <w:t xml:space="preserve"> </w:t>
            </w:r>
            <w:r>
              <w:rPr>
                <w:rFonts w:hint="default" w:ascii="Times New Roman" w:hAnsi="Times New Roman" w:cs="Times New Roman"/>
                <w:sz w:val="24"/>
              </w:rPr>
              <w:t>of</w:t>
            </w:r>
            <w:r>
              <w:rPr>
                <w:rFonts w:hint="default" w:ascii="Times New Roman" w:hAnsi="Times New Roman" w:cs="Times New Roman"/>
                <w:spacing w:val="-15"/>
                <w:sz w:val="24"/>
              </w:rPr>
              <w:t xml:space="preserve"> </w:t>
            </w: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user</w:t>
            </w:r>
            <w:r>
              <w:rPr>
                <w:rFonts w:hint="default" w:ascii="Times New Roman" w:hAnsi="Times New Roman" w:cs="Times New Roman"/>
                <w:spacing w:val="-6"/>
                <w:sz w:val="24"/>
              </w:rPr>
              <w:t xml:space="preserve"> </w:t>
            </w:r>
            <w:r>
              <w:rPr>
                <w:rFonts w:hint="default" w:ascii="Times New Roman" w:hAnsi="Times New Roman" w:cs="Times New Roman"/>
                <w:sz w:val="24"/>
              </w:rPr>
              <w:t>in</w:t>
            </w:r>
            <w:r>
              <w:rPr>
                <w:rFonts w:hint="default" w:ascii="Times New Roman" w:hAnsi="Times New Roman" w:cs="Times New Roman"/>
                <w:spacing w:val="-15"/>
                <w:sz w:val="24"/>
              </w:rPr>
              <w:t xml:space="preserve"> </w:t>
            </w: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database.</w:t>
            </w:r>
          </w:p>
          <w:p w14:paraId="0C59DB27">
            <w:pPr>
              <w:pStyle w:val="23"/>
              <w:spacing w:before="193" w:line="360" w:lineRule="auto"/>
              <w:ind w:right="52"/>
              <w:jc w:val="left"/>
              <w:rPr>
                <w:rFonts w:hint="default" w:ascii="Times New Roman" w:hAnsi="Times New Roman" w:cs="Times New Roman"/>
                <w:sz w:val="24"/>
              </w:rPr>
            </w:pPr>
            <w:r>
              <w:rPr>
                <w:rFonts w:hint="default" w:ascii="Times New Roman" w:hAnsi="Times New Roman" w:cs="Times New Roman"/>
                <w:sz w:val="24"/>
              </w:rPr>
              <w:t>3.1The</w:t>
            </w:r>
            <w:r>
              <w:rPr>
                <w:rFonts w:hint="default" w:ascii="Times New Roman" w:hAnsi="Times New Roman" w:cs="Times New Roman"/>
                <w:spacing w:val="-9"/>
                <w:sz w:val="24"/>
              </w:rPr>
              <w:t xml:space="preserve"> </w:t>
            </w:r>
            <w:r>
              <w:rPr>
                <w:rFonts w:hint="default" w:ascii="Times New Roman" w:hAnsi="Times New Roman" w:cs="Times New Roman"/>
                <w:sz w:val="24"/>
              </w:rPr>
              <w:t>system</w:t>
            </w:r>
            <w:r>
              <w:rPr>
                <w:rFonts w:hint="default" w:ascii="Times New Roman" w:hAnsi="Times New Roman" w:cs="Times New Roman"/>
                <w:spacing w:val="-7"/>
                <w:sz w:val="24"/>
              </w:rPr>
              <w:t xml:space="preserve"> </w:t>
            </w:r>
            <w:r>
              <w:rPr>
                <w:rFonts w:hint="default" w:ascii="Times New Roman" w:hAnsi="Times New Roman" w:cs="Times New Roman"/>
                <w:sz w:val="24"/>
              </w:rPr>
              <w:t>direct</w:t>
            </w:r>
            <w:r>
              <w:rPr>
                <w:rFonts w:hint="default" w:ascii="Times New Roman" w:hAnsi="Times New Roman" w:cs="Times New Roman"/>
                <w:spacing w:val="-9"/>
                <w:sz w:val="24"/>
              </w:rPr>
              <w:t xml:space="preserve"> </w:t>
            </w:r>
            <w:r>
              <w:rPr>
                <w:rFonts w:hint="default" w:ascii="Times New Roman" w:hAnsi="Times New Roman" w:cs="Times New Roman"/>
                <w:sz w:val="24"/>
              </w:rPr>
              <w:t>to</w:t>
            </w:r>
            <w:r>
              <w:rPr>
                <w:rFonts w:hint="default" w:ascii="Times New Roman" w:hAnsi="Times New Roman" w:cs="Times New Roman"/>
                <w:spacing w:val="-9"/>
                <w:sz w:val="24"/>
              </w:rPr>
              <w:t xml:space="preserve"> </w:t>
            </w:r>
            <w:r>
              <w:rPr>
                <w:rFonts w:hint="default" w:ascii="Times New Roman" w:hAnsi="Times New Roman" w:cs="Times New Roman"/>
                <w:sz w:val="24"/>
              </w:rPr>
              <w:t>user</w:t>
            </w:r>
            <w:r>
              <w:rPr>
                <w:rFonts w:hint="default" w:ascii="Times New Roman" w:hAnsi="Times New Roman" w:cs="Times New Roman"/>
                <w:spacing w:val="-8"/>
                <w:sz w:val="24"/>
              </w:rPr>
              <w:t xml:space="preserve"> </w:t>
            </w:r>
            <w:r>
              <w:rPr>
                <w:rFonts w:hint="default" w:ascii="Times New Roman" w:hAnsi="Times New Roman" w:cs="Times New Roman"/>
                <w:sz w:val="24"/>
              </w:rPr>
              <w:t>page with that account based on the</w:t>
            </w:r>
          </w:p>
        </w:tc>
      </w:tr>
      <w:tr w14:paraId="7EC53E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5" w:hRule="atLeast"/>
        </w:trPr>
        <w:tc>
          <w:tcPr>
            <w:tcW w:w="2021" w:type="dxa"/>
            <w:tcBorders>
              <w:top w:val="nil"/>
            </w:tcBorders>
          </w:tcPr>
          <w:p w14:paraId="253A5EF1">
            <w:pPr>
              <w:pStyle w:val="23"/>
              <w:spacing w:line="360" w:lineRule="auto"/>
              <w:ind w:left="0"/>
              <w:jc w:val="left"/>
              <w:rPr>
                <w:rFonts w:hint="default" w:ascii="Times New Roman" w:hAnsi="Times New Roman" w:cs="Times New Roman"/>
                <w:sz w:val="24"/>
              </w:rPr>
            </w:pPr>
          </w:p>
        </w:tc>
        <w:tc>
          <w:tcPr>
            <w:tcW w:w="3630" w:type="dxa"/>
            <w:tcBorders>
              <w:top w:val="nil"/>
            </w:tcBorders>
          </w:tcPr>
          <w:p w14:paraId="32C3335E">
            <w:pPr>
              <w:pStyle w:val="23"/>
              <w:spacing w:before="218" w:line="360" w:lineRule="auto"/>
              <w:ind w:left="12"/>
              <w:jc w:val="left"/>
              <w:rPr>
                <w:rFonts w:hint="default" w:ascii="Times New Roman" w:hAnsi="Times New Roman" w:cs="Times New Roman"/>
                <w:sz w:val="24"/>
              </w:rPr>
            </w:pPr>
            <w:r>
              <w:rPr>
                <w:rFonts w:hint="default" w:ascii="Times New Roman" w:hAnsi="Times New Roman" w:cs="Times New Roman"/>
                <w:sz w:val="24"/>
              </w:rPr>
              <w:t>Use</w:t>
            </w:r>
            <w:r>
              <w:rPr>
                <w:rFonts w:hint="default" w:ascii="Times New Roman" w:hAnsi="Times New Roman" w:cs="Times New Roman"/>
                <w:spacing w:val="-8"/>
                <w:sz w:val="24"/>
              </w:rPr>
              <w:t xml:space="preserve"> </w:t>
            </w:r>
            <w:r>
              <w:rPr>
                <w:rFonts w:hint="default" w:ascii="Times New Roman" w:hAnsi="Times New Roman" w:cs="Times New Roman"/>
                <w:sz w:val="24"/>
              </w:rPr>
              <w:t xml:space="preserve">case </w:t>
            </w:r>
            <w:r>
              <w:rPr>
                <w:rFonts w:hint="default" w:ascii="Times New Roman" w:hAnsi="Times New Roman" w:cs="Times New Roman"/>
                <w:spacing w:val="-2"/>
                <w:sz w:val="24"/>
              </w:rPr>
              <w:t>ends.</w:t>
            </w:r>
          </w:p>
        </w:tc>
        <w:tc>
          <w:tcPr>
            <w:tcW w:w="3635" w:type="dxa"/>
            <w:tcBorders>
              <w:top w:val="nil"/>
            </w:tcBorders>
          </w:tcPr>
          <w:p w14:paraId="4F732C46">
            <w:pPr>
              <w:pStyle w:val="23"/>
              <w:spacing w:before="14" w:line="360" w:lineRule="auto"/>
              <w:jc w:val="left"/>
              <w:rPr>
                <w:rFonts w:hint="default" w:ascii="Times New Roman" w:hAnsi="Times New Roman" w:cs="Times New Roman"/>
                <w:sz w:val="24"/>
              </w:rPr>
            </w:pPr>
            <w:r>
              <w:rPr>
                <w:rFonts w:hint="default" w:ascii="Times New Roman" w:hAnsi="Times New Roman" w:cs="Times New Roman"/>
                <w:sz w:val="24"/>
              </w:rPr>
              <w:t>User</w:t>
            </w:r>
            <w:r>
              <w:rPr>
                <w:rFonts w:hint="default" w:ascii="Times New Roman" w:hAnsi="Times New Roman" w:cs="Times New Roman"/>
                <w:spacing w:val="-12"/>
                <w:sz w:val="24"/>
              </w:rPr>
              <w:t xml:space="preserve"> </w:t>
            </w:r>
            <w:r>
              <w:rPr>
                <w:rFonts w:hint="default" w:ascii="Times New Roman" w:hAnsi="Times New Roman" w:cs="Times New Roman"/>
                <w:spacing w:val="-2"/>
                <w:sz w:val="24"/>
              </w:rPr>
              <w:t>account.</w:t>
            </w:r>
          </w:p>
        </w:tc>
      </w:tr>
    </w:tbl>
    <w:p w14:paraId="3D6CD259">
      <w:pPr>
        <w:pStyle w:val="10"/>
        <w:spacing w:before="10" w:line="360" w:lineRule="auto"/>
        <w:ind w:left="1004"/>
        <w:jc w:val="left"/>
        <w:rPr>
          <w:rFonts w:hint="default" w:ascii="Times New Roman" w:hAnsi="Times New Roman" w:cs="Times New Roman"/>
        </w:rPr>
      </w:pPr>
      <w:bookmarkStart w:id="207" w:name="_bookmark66"/>
      <w:bookmarkEnd w:id="207"/>
      <w:r>
        <w:rPr>
          <w:rFonts w:hint="default" w:ascii="Times New Roman" w:hAnsi="Times New Roman" w:cs="Times New Roman"/>
          <w:spacing w:val="-2"/>
        </w:rPr>
        <w:t>Table3.1UC1</w:t>
      </w:r>
      <w:r>
        <w:rPr>
          <w:rFonts w:hint="default" w:ascii="Times New Roman" w:hAnsi="Times New Roman" w:cs="Times New Roman"/>
          <w:spacing w:val="-6"/>
        </w:rPr>
        <w:t xml:space="preserve"> </w:t>
      </w:r>
      <w:r>
        <w:rPr>
          <w:rFonts w:hint="default" w:ascii="Times New Roman" w:hAnsi="Times New Roman" w:cs="Times New Roman"/>
          <w:spacing w:val="-4"/>
        </w:rPr>
        <w:t>Login</w:t>
      </w:r>
    </w:p>
    <w:p w14:paraId="6ACBB1A8">
      <w:pPr>
        <w:pStyle w:val="10"/>
        <w:spacing w:before="4" w:line="360" w:lineRule="auto"/>
        <w:jc w:val="left"/>
        <w:rPr>
          <w:rFonts w:hint="default" w:ascii="Times New Roman" w:hAnsi="Times New Roman" w:cs="Times New Roman"/>
          <w:sz w:val="18"/>
        </w:rPr>
      </w:pPr>
    </w:p>
    <w:tbl>
      <w:tblPr>
        <w:tblStyle w:val="9"/>
        <w:tblW w:w="0" w:type="auto"/>
        <w:tblInd w:w="1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1"/>
        <w:gridCol w:w="7265"/>
      </w:tblGrid>
      <w:tr w14:paraId="2669FB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2021" w:type="dxa"/>
          </w:tcPr>
          <w:p w14:paraId="10C6938B">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w:t>
            </w:r>
            <w:r>
              <w:rPr>
                <w:rFonts w:hint="default" w:ascii="Times New Roman" w:hAnsi="Times New Roman" w:cs="Times New Roman"/>
                <w:spacing w:val="-17"/>
                <w:sz w:val="24"/>
              </w:rPr>
              <w:t xml:space="preserve"> </w:t>
            </w:r>
            <w:r>
              <w:rPr>
                <w:rFonts w:hint="default" w:ascii="Times New Roman" w:hAnsi="Times New Roman" w:cs="Times New Roman"/>
                <w:sz w:val="24"/>
              </w:rPr>
              <w:t xml:space="preserve">case </w:t>
            </w:r>
            <w:r>
              <w:rPr>
                <w:rFonts w:hint="default" w:ascii="Times New Roman" w:hAnsi="Times New Roman" w:cs="Times New Roman"/>
                <w:spacing w:val="-4"/>
                <w:sz w:val="24"/>
              </w:rPr>
              <w:t>name</w:t>
            </w:r>
          </w:p>
        </w:tc>
        <w:tc>
          <w:tcPr>
            <w:tcW w:w="7265" w:type="dxa"/>
          </w:tcPr>
          <w:p w14:paraId="04CE8D07">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Add</w:t>
            </w:r>
            <w:r>
              <w:rPr>
                <w:rFonts w:hint="default" w:ascii="Times New Roman" w:hAnsi="Times New Roman" w:cs="Times New Roman"/>
                <w:spacing w:val="-9"/>
                <w:sz w:val="24"/>
              </w:rPr>
              <w:t xml:space="preserve"> </w:t>
            </w:r>
            <w:r>
              <w:rPr>
                <w:rFonts w:hint="default" w:ascii="Times New Roman" w:hAnsi="Times New Roman" w:cs="Times New Roman"/>
                <w:sz w:val="24"/>
              </w:rPr>
              <w:t>new</w:t>
            </w:r>
            <w:r>
              <w:rPr>
                <w:rFonts w:hint="default" w:ascii="Times New Roman" w:hAnsi="Times New Roman" w:cs="Times New Roman"/>
                <w:spacing w:val="-9"/>
                <w:sz w:val="24"/>
              </w:rPr>
              <w:t xml:space="preserve"> </w:t>
            </w:r>
            <w:r>
              <w:rPr>
                <w:rFonts w:hint="default" w:ascii="Times New Roman" w:hAnsi="Times New Roman" w:cs="Times New Roman"/>
                <w:spacing w:val="-2"/>
                <w:sz w:val="24"/>
              </w:rPr>
              <w:t>employee</w:t>
            </w:r>
          </w:p>
        </w:tc>
      </w:tr>
      <w:tr w14:paraId="74133A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2021" w:type="dxa"/>
          </w:tcPr>
          <w:p w14:paraId="32FBB9A6">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w:t>
            </w:r>
            <w:r>
              <w:rPr>
                <w:rFonts w:hint="default" w:ascii="Times New Roman" w:hAnsi="Times New Roman" w:cs="Times New Roman"/>
                <w:spacing w:val="-11"/>
                <w:sz w:val="24"/>
              </w:rPr>
              <w:t xml:space="preserve"> </w:t>
            </w:r>
            <w:r>
              <w:rPr>
                <w:rFonts w:hint="default" w:ascii="Times New Roman" w:hAnsi="Times New Roman" w:cs="Times New Roman"/>
                <w:sz w:val="24"/>
              </w:rPr>
              <w:t>case</w:t>
            </w:r>
            <w:r>
              <w:rPr>
                <w:rFonts w:hint="default" w:ascii="Times New Roman" w:hAnsi="Times New Roman" w:cs="Times New Roman"/>
                <w:spacing w:val="-2"/>
                <w:sz w:val="24"/>
              </w:rPr>
              <w:t xml:space="preserve"> </w:t>
            </w:r>
            <w:r>
              <w:rPr>
                <w:rFonts w:hint="default" w:ascii="Times New Roman" w:hAnsi="Times New Roman" w:cs="Times New Roman"/>
                <w:spacing w:val="-5"/>
                <w:sz w:val="24"/>
              </w:rPr>
              <w:t>ID</w:t>
            </w:r>
          </w:p>
        </w:tc>
        <w:tc>
          <w:tcPr>
            <w:tcW w:w="7265" w:type="dxa"/>
          </w:tcPr>
          <w:p w14:paraId="696151B7">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5"/>
                <w:sz w:val="24"/>
              </w:rPr>
              <w:t>UC1</w:t>
            </w:r>
          </w:p>
        </w:tc>
      </w:tr>
      <w:tr w14:paraId="479658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2021" w:type="dxa"/>
          </w:tcPr>
          <w:p w14:paraId="4871E79E">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Actor</w:t>
            </w:r>
          </w:p>
        </w:tc>
        <w:tc>
          <w:tcPr>
            <w:tcW w:w="7265" w:type="dxa"/>
          </w:tcPr>
          <w:p w14:paraId="17B01561">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5"/>
                <w:sz w:val="24"/>
              </w:rPr>
              <w:t>hr</w:t>
            </w:r>
          </w:p>
        </w:tc>
      </w:tr>
      <w:tr w14:paraId="2C72E4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3" w:hRule="atLeast"/>
        </w:trPr>
        <w:tc>
          <w:tcPr>
            <w:tcW w:w="2021" w:type="dxa"/>
          </w:tcPr>
          <w:p w14:paraId="25DF784E">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265" w:type="dxa"/>
          </w:tcPr>
          <w:p w14:paraId="35C44411">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hr</w:t>
            </w:r>
            <w:r>
              <w:rPr>
                <w:rFonts w:hint="default" w:ascii="Times New Roman" w:hAnsi="Times New Roman" w:cs="Times New Roman"/>
                <w:spacing w:val="-7"/>
                <w:sz w:val="24"/>
              </w:rPr>
              <w:t xml:space="preserve"> </w:t>
            </w:r>
            <w:r>
              <w:rPr>
                <w:rFonts w:hint="default" w:ascii="Times New Roman" w:hAnsi="Times New Roman" w:cs="Times New Roman"/>
                <w:sz w:val="24"/>
              </w:rPr>
              <w:t>adds</w:t>
            </w:r>
            <w:r>
              <w:rPr>
                <w:rFonts w:hint="default" w:ascii="Times New Roman" w:hAnsi="Times New Roman" w:cs="Times New Roman"/>
                <w:spacing w:val="-5"/>
                <w:sz w:val="24"/>
              </w:rPr>
              <w:t xml:space="preserve"> </w:t>
            </w:r>
            <w:r>
              <w:rPr>
                <w:rFonts w:hint="default" w:ascii="Times New Roman" w:hAnsi="Times New Roman" w:cs="Times New Roman"/>
                <w:sz w:val="24"/>
              </w:rPr>
              <w:t>new</w:t>
            </w:r>
            <w:r>
              <w:rPr>
                <w:rFonts w:hint="default" w:ascii="Times New Roman" w:hAnsi="Times New Roman" w:cs="Times New Roman"/>
                <w:spacing w:val="-4"/>
                <w:sz w:val="24"/>
              </w:rPr>
              <w:t xml:space="preserve"> </w:t>
            </w:r>
            <w:r>
              <w:rPr>
                <w:rFonts w:hint="default" w:ascii="Times New Roman" w:hAnsi="Times New Roman" w:cs="Times New Roman"/>
                <w:sz w:val="24"/>
              </w:rPr>
              <w:t>employee</w:t>
            </w:r>
            <w:r>
              <w:rPr>
                <w:rFonts w:hint="default" w:ascii="Times New Roman" w:hAnsi="Times New Roman" w:cs="Times New Roman"/>
                <w:spacing w:val="4"/>
                <w:sz w:val="24"/>
              </w:rPr>
              <w:t xml:space="preserve"> </w:t>
            </w:r>
            <w:r>
              <w:rPr>
                <w:rFonts w:hint="default" w:ascii="Times New Roman" w:hAnsi="Times New Roman" w:cs="Times New Roman"/>
                <w:sz w:val="24"/>
              </w:rPr>
              <w:t>to</w:t>
            </w:r>
            <w:r>
              <w:rPr>
                <w:rFonts w:hint="default" w:ascii="Times New Roman" w:hAnsi="Times New Roman" w:cs="Times New Roman"/>
                <w:spacing w:val="-2"/>
                <w:sz w:val="24"/>
              </w:rPr>
              <w:t xml:space="preserve"> </w:t>
            </w:r>
            <w:r>
              <w:rPr>
                <w:rFonts w:hint="default" w:ascii="Times New Roman" w:hAnsi="Times New Roman" w:cs="Times New Roman"/>
                <w:sz w:val="24"/>
              </w:rPr>
              <w:t>send</w:t>
            </w:r>
            <w:r>
              <w:rPr>
                <w:rFonts w:hint="default" w:ascii="Times New Roman" w:hAnsi="Times New Roman" w:cs="Times New Roman"/>
                <w:spacing w:val="-1"/>
                <w:sz w:val="24"/>
              </w:rPr>
              <w:t xml:space="preserve"> </w:t>
            </w:r>
            <w:r>
              <w:rPr>
                <w:rFonts w:hint="default" w:ascii="Times New Roman" w:hAnsi="Times New Roman" w:cs="Times New Roman"/>
                <w:sz w:val="24"/>
              </w:rPr>
              <w:t>reservation</w:t>
            </w:r>
            <w:r>
              <w:rPr>
                <w:rFonts w:hint="default" w:ascii="Times New Roman" w:hAnsi="Times New Roman" w:cs="Times New Roman"/>
                <w:spacing w:val="-11"/>
                <w:sz w:val="24"/>
              </w:rPr>
              <w:t xml:space="preserve"> </w:t>
            </w:r>
            <w:r>
              <w:rPr>
                <w:rFonts w:hint="default" w:ascii="Times New Roman" w:hAnsi="Times New Roman" w:cs="Times New Roman"/>
                <w:spacing w:val="-2"/>
                <w:sz w:val="24"/>
              </w:rPr>
              <w:t>requests.</w:t>
            </w:r>
          </w:p>
        </w:tc>
      </w:tr>
      <w:tr w14:paraId="411404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2021" w:type="dxa"/>
          </w:tcPr>
          <w:p w14:paraId="6DE0211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Precondition</w:t>
            </w:r>
          </w:p>
        </w:tc>
        <w:tc>
          <w:tcPr>
            <w:tcW w:w="7265" w:type="dxa"/>
          </w:tcPr>
          <w:p w14:paraId="122E5BFA">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0"/>
                <w:sz w:val="24"/>
              </w:rPr>
              <w:t xml:space="preserve"> </w:t>
            </w:r>
            <w:r>
              <w:rPr>
                <w:rFonts w:hint="default" w:ascii="Times New Roman" w:hAnsi="Times New Roman" w:cs="Times New Roman"/>
                <w:sz w:val="24"/>
              </w:rPr>
              <w:t>hr</w:t>
            </w:r>
            <w:r>
              <w:rPr>
                <w:rFonts w:hint="default" w:ascii="Times New Roman" w:hAnsi="Times New Roman" w:cs="Times New Roman"/>
                <w:spacing w:val="-7"/>
                <w:sz w:val="24"/>
              </w:rPr>
              <w:t xml:space="preserve"> </w:t>
            </w:r>
            <w:r>
              <w:rPr>
                <w:rFonts w:hint="default" w:ascii="Times New Roman" w:hAnsi="Times New Roman" w:cs="Times New Roman"/>
                <w:sz w:val="24"/>
              </w:rPr>
              <w:t>must</w:t>
            </w:r>
            <w:r>
              <w:rPr>
                <w:rFonts w:hint="default" w:ascii="Times New Roman" w:hAnsi="Times New Roman" w:cs="Times New Roman"/>
                <w:spacing w:val="-6"/>
                <w:sz w:val="24"/>
              </w:rPr>
              <w:t xml:space="preserve"> </w:t>
            </w:r>
            <w:r>
              <w:rPr>
                <w:rFonts w:hint="default" w:ascii="Times New Roman" w:hAnsi="Times New Roman" w:cs="Times New Roman"/>
                <w:sz w:val="24"/>
              </w:rPr>
              <w:t>login</w:t>
            </w:r>
            <w:r>
              <w:rPr>
                <w:rFonts w:hint="default" w:ascii="Times New Roman" w:hAnsi="Times New Roman" w:cs="Times New Roman"/>
                <w:spacing w:val="-9"/>
                <w:sz w:val="24"/>
              </w:rPr>
              <w:t xml:space="preserve"> </w:t>
            </w:r>
            <w:r>
              <w:rPr>
                <w:rFonts w:hint="default" w:ascii="Times New Roman" w:hAnsi="Times New Roman" w:cs="Times New Roman"/>
                <w:sz w:val="24"/>
              </w:rPr>
              <w:t>to</w:t>
            </w:r>
            <w:r>
              <w:rPr>
                <w:rFonts w:hint="default" w:ascii="Times New Roman" w:hAnsi="Times New Roman" w:cs="Times New Roman"/>
                <w:spacing w:val="-4"/>
                <w:sz w:val="24"/>
              </w:rPr>
              <w:t xml:space="preserve"> </w:t>
            </w:r>
            <w:r>
              <w:rPr>
                <w:rFonts w:hint="default" w:ascii="Times New Roman" w:hAnsi="Times New Roman" w:cs="Times New Roman"/>
                <w:sz w:val="24"/>
              </w:rPr>
              <w:t>get</w:t>
            </w:r>
            <w:r>
              <w:rPr>
                <w:rFonts w:hint="default" w:ascii="Times New Roman" w:hAnsi="Times New Roman" w:cs="Times New Roman"/>
                <w:spacing w:val="-3"/>
                <w:sz w:val="24"/>
              </w:rPr>
              <w:t xml:space="preserve"> </w:t>
            </w:r>
            <w:r>
              <w:rPr>
                <w:rFonts w:hint="default" w:ascii="Times New Roman" w:hAnsi="Times New Roman" w:cs="Times New Roman"/>
                <w:sz w:val="24"/>
              </w:rPr>
              <w:t>admin</w:t>
            </w:r>
            <w:r>
              <w:rPr>
                <w:rFonts w:hint="default" w:ascii="Times New Roman" w:hAnsi="Times New Roman" w:cs="Times New Roman"/>
                <w:spacing w:val="-6"/>
                <w:sz w:val="24"/>
              </w:rPr>
              <w:t xml:space="preserve"> </w:t>
            </w:r>
            <w:r>
              <w:rPr>
                <w:rFonts w:hint="default" w:ascii="Times New Roman" w:hAnsi="Times New Roman" w:cs="Times New Roman"/>
                <w:spacing w:val="-4"/>
                <w:sz w:val="24"/>
              </w:rPr>
              <w:t>page.</w:t>
            </w:r>
          </w:p>
        </w:tc>
      </w:tr>
      <w:tr w14:paraId="365D5D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2021" w:type="dxa"/>
          </w:tcPr>
          <w:p w14:paraId="076741A4">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Post</w:t>
            </w:r>
            <w:r>
              <w:rPr>
                <w:rFonts w:hint="default" w:ascii="Times New Roman" w:hAnsi="Times New Roman" w:cs="Times New Roman"/>
                <w:spacing w:val="-14"/>
                <w:sz w:val="24"/>
              </w:rPr>
              <w:t xml:space="preserve"> </w:t>
            </w:r>
            <w:r>
              <w:rPr>
                <w:rFonts w:hint="default" w:ascii="Times New Roman" w:hAnsi="Times New Roman" w:cs="Times New Roman"/>
                <w:spacing w:val="-2"/>
                <w:sz w:val="24"/>
              </w:rPr>
              <w:t>condition</w:t>
            </w:r>
          </w:p>
        </w:tc>
        <w:tc>
          <w:tcPr>
            <w:tcW w:w="7265" w:type="dxa"/>
          </w:tcPr>
          <w:p w14:paraId="0514EFC4">
            <w:pPr>
              <w:pStyle w:val="23"/>
              <w:spacing w:line="360" w:lineRule="auto"/>
              <w:ind w:left="12" w:right="5"/>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9"/>
                <w:sz w:val="24"/>
              </w:rPr>
              <w:t xml:space="preserve"> </w:t>
            </w:r>
            <w:r>
              <w:rPr>
                <w:rFonts w:hint="default" w:ascii="Times New Roman" w:hAnsi="Times New Roman" w:cs="Times New Roman"/>
                <w:sz w:val="24"/>
              </w:rPr>
              <w:t>system</w:t>
            </w:r>
            <w:r>
              <w:rPr>
                <w:rFonts w:hint="default" w:ascii="Times New Roman" w:hAnsi="Times New Roman" w:cs="Times New Roman"/>
                <w:spacing w:val="-15"/>
                <w:sz w:val="24"/>
              </w:rPr>
              <w:t xml:space="preserve"> </w:t>
            </w:r>
            <w:r>
              <w:rPr>
                <w:rFonts w:hint="default" w:ascii="Times New Roman" w:hAnsi="Times New Roman" w:cs="Times New Roman"/>
                <w:sz w:val="24"/>
              </w:rPr>
              <w:t>should</w:t>
            </w:r>
            <w:r>
              <w:rPr>
                <w:rFonts w:hint="default" w:ascii="Times New Roman" w:hAnsi="Times New Roman" w:cs="Times New Roman"/>
                <w:spacing w:val="-12"/>
                <w:sz w:val="24"/>
              </w:rPr>
              <w:t xml:space="preserve"> </w:t>
            </w:r>
            <w:r>
              <w:rPr>
                <w:rFonts w:hint="default" w:ascii="Times New Roman" w:hAnsi="Times New Roman" w:cs="Times New Roman"/>
                <w:sz w:val="24"/>
              </w:rPr>
              <w:t>display</w:t>
            </w:r>
            <w:r>
              <w:rPr>
                <w:rFonts w:hint="default" w:ascii="Times New Roman" w:hAnsi="Times New Roman" w:cs="Times New Roman"/>
                <w:spacing w:val="-12"/>
                <w:sz w:val="24"/>
              </w:rPr>
              <w:t xml:space="preserve"> </w:t>
            </w:r>
            <w:r>
              <w:rPr>
                <w:rFonts w:hint="default" w:ascii="Times New Roman" w:hAnsi="Times New Roman" w:cs="Times New Roman"/>
                <w:sz w:val="24"/>
              </w:rPr>
              <w:t>new</w:t>
            </w:r>
            <w:r>
              <w:rPr>
                <w:rFonts w:hint="default" w:ascii="Times New Roman" w:hAnsi="Times New Roman" w:cs="Times New Roman"/>
                <w:spacing w:val="-8"/>
                <w:sz w:val="24"/>
              </w:rPr>
              <w:t xml:space="preserve"> </w:t>
            </w:r>
            <w:r>
              <w:rPr>
                <w:rFonts w:hint="default" w:ascii="Times New Roman" w:hAnsi="Times New Roman" w:cs="Times New Roman"/>
                <w:sz w:val="24"/>
              </w:rPr>
              <w:t>employee</w:t>
            </w:r>
            <w:r>
              <w:rPr>
                <w:rFonts w:hint="default" w:ascii="Times New Roman" w:hAnsi="Times New Roman" w:cs="Times New Roman"/>
                <w:spacing w:val="-4"/>
                <w:sz w:val="24"/>
              </w:rPr>
              <w:t xml:space="preserve"> </w:t>
            </w:r>
            <w:r>
              <w:rPr>
                <w:rFonts w:hint="default" w:ascii="Times New Roman" w:hAnsi="Times New Roman" w:cs="Times New Roman"/>
                <w:sz w:val="24"/>
              </w:rPr>
              <w:t>amount</w:t>
            </w:r>
            <w:r>
              <w:rPr>
                <w:rFonts w:hint="default" w:ascii="Times New Roman" w:hAnsi="Times New Roman" w:cs="Times New Roman"/>
                <w:spacing w:val="-5"/>
                <w:sz w:val="24"/>
              </w:rPr>
              <w:t xml:space="preserve"> </w:t>
            </w:r>
            <w:r>
              <w:rPr>
                <w:rFonts w:hint="default" w:ascii="Times New Roman" w:hAnsi="Times New Roman" w:cs="Times New Roman"/>
                <w:sz w:val="24"/>
              </w:rPr>
              <w:t>for</w:t>
            </w:r>
            <w:r>
              <w:rPr>
                <w:rFonts w:hint="default" w:ascii="Times New Roman" w:hAnsi="Times New Roman" w:cs="Times New Roman"/>
                <w:spacing w:val="-11"/>
                <w:sz w:val="24"/>
              </w:rPr>
              <w:t xml:space="preserve"> </w:t>
            </w:r>
            <w:r>
              <w:rPr>
                <w:rFonts w:hint="default" w:ascii="Times New Roman" w:hAnsi="Times New Roman" w:cs="Times New Roman"/>
                <w:sz w:val="24"/>
              </w:rPr>
              <w:t>researcher</w:t>
            </w:r>
            <w:r>
              <w:rPr>
                <w:rFonts w:hint="default" w:ascii="Times New Roman" w:hAnsi="Times New Roman" w:cs="Times New Roman"/>
                <w:spacing w:val="-6"/>
                <w:sz w:val="24"/>
              </w:rPr>
              <w:t xml:space="preserve"> </w:t>
            </w:r>
            <w:r>
              <w:rPr>
                <w:rFonts w:hint="default" w:ascii="Times New Roman" w:hAnsi="Times New Roman" w:cs="Times New Roman"/>
                <w:sz w:val="24"/>
              </w:rPr>
              <w:t>who</w:t>
            </w:r>
            <w:r>
              <w:rPr>
                <w:rFonts w:hint="default" w:ascii="Times New Roman" w:hAnsi="Times New Roman" w:cs="Times New Roman"/>
                <w:spacing w:val="-5"/>
                <w:sz w:val="24"/>
              </w:rPr>
              <w:t xml:space="preserve"> </w:t>
            </w:r>
            <w:r>
              <w:rPr>
                <w:rFonts w:hint="default" w:ascii="Times New Roman" w:hAnsi="Times New Roman" w:cs="Times New Roman"/>
                <w:sz w:val="24"/>
              </w:rPr>
              <w:t>can log in</w:t>
            </w:r>
          </w:p>
        </w:tc>
      </w:tr>
      <w:tr w14:paraId="0FD9C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2021" w:type="dxa"/>
          </w:tcPr>
          <w:p w14:paraId="3204CCE3">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Basic</w:t>
            </w:r>
            <w:r>
              <w:rPr>
                <w:rFonts w:hint="default" w:ascii="Times New Roman" w:hAnsi="Times New Roman" w:cs="Times New Roman"/>
                <w:spacing w:val="63"/>
                <w:sz w:val="24"/>
              </w:rPr>
              <w:t xml:space="preserve"> </w:t>
            </w:r>
            <w:r>
              <w:rPr>
                <w:rFonts w:hint="default" w:ascii="Times New Roman" w:hAnsi="Times New Roman" w:cs="Times New Roman"/>
                <w:sz w:val="24"/>
              </w:rPr>
              <w:t>course</w:t>
            </w:r>
            <w:r>
              <w:rPr>
                <w:rFonts w:hint="default" w:ascii="Times New Roman" w:hAnsi="Times New Roman" w:cs="Times New Roman"/>
                <w:spacing w:val="33"/>
                <w:sz w:val="24"/>
              </w:rPr>
              <w:t xml:space="preserve"> </w:t>
            </w:r>
            <w:r>
              <w:rPr>
                <w:rFonts w:hint="default" w:ascii="Times New Roman" w:hAnsi="Times New Roman" w:cs="Times New Roman"/>
                <w:spacing w:val="-5"/>
                <w:sz w:val="24"/>
              </w:rPr>
              <w:t>of</w:t>
            </w:r>
          </w:p>
        </w:tc>
        <w:tc>
          <w:tcPr>
            <w:tcW w:w="7265" w:type="dxa"/>
            <w:tcBorders>
              <w:bottom w:val="nil"/>
              <w:right w:val="nil"/>
            </w:tcBorders>
            <w:shd w:val="clear" w:color="auto" w:fill="000000"/>
          </w:tcPr>
          <w:p w14:paraId="7A5DBF68">
            <w:pPr>
              <w:pStyle w:val="23"/>
              <w:tabs>
                <w:tab w:val="left" w:pos="3648"/>
              </w:tabs>
              <w:spacing w:line="360" w:lineRule="auto"/>
              <w:ind w:left="21"/>
              <w:jc w:val="left"/>
              <w:rPr>
                <w:rFonts w:hint="default" w:ascii="Times New Roman" w:hAnsi="Times New Roman" w:cs="Times New Roman"/>
                <w:sz w:val="24"/>
              </w:rPr>
            </w:pPr>
            <w:r>
              <w:rPr>
                <w:rFonts w:hint="default" w:ascii="Times New Roman" w:hAnsi="Times New Roman" w:cs="Times New Roman"/>
                <w:color w:val="FFFFFF"/>
                <w:sz w:val="24"/>
              </w:rPr>
              <w:t>User</w:t>
            </w:r>
            <w:r>
              <w:rPr>
                <w:rFonts w:hint="default" w:ascii="Times New Roman" w:hAnsi="Times New Roman" w:cs="Times New Roman"/>
                <w:color w:val="FFFFFF"/>
                <w:spacing w:val="-8"/>
                <w:sz w:val="24"/>
              </w:rPr>
              <w:t xml:space="preserve"> </w:t>
            </w:r>
            <w:r>
              <w:rPr>
                <w:rFonts w:hint="default" w:ascii="Times New Roman" w:hAnsi="Times New Roman" w:cs="Times New Roman"/>
                <w:color w:val="FFFFFF"/>
                <w:spacing w:val="-2"/>
                <w:sz w:val="24"/>
              </w:rPr>
              <w:t>action</w:t>
            </w:r>
            <w:r>
              <w:rPr>
                <w:rFonts w:hint="default" w:ascii="Times New Roman" w:hAnsi="Times New Roman" w:cs="Times New Roman"/>
                <w:color w:val="FFFFFF"/>
                <w:sz w:val="24"/>
              </w:rPr>
              <w:tab/>
            </w:r>
            <w:r>
              <w:rPr>
                <w:rFonts w:hint="default" w:ascii="Times New Roman" w:hAnsi="Times New Roman" w:cs="Times New Roman"/>
                <w:color w:val="FFFFFF"/>
                <w:spacing w:val="-2"/>
                <w:sz w:val="24"/>
              </w:rPr>
              <w:t>System</w:t>
            </w:r>
            <w:r>
              <w:rPr>
                <w:rFonts w:hint="default" w:ascii="Times New Roman" w:hAnsi="Times New Roman" w:cs="Times New Roman"/>
                <w:color w:val="FFFFFF"/>
                <w:spacing w:val="-4"/>
                <w:sz w:val="24"/>
              </w:rPr>
              <w:t xml:space="preserve"> </w:t>
            </w:r>
            <w:r>
              <w:rPr>
                <w:rFonts w:hint="default" w:ascii="Times New Roman" w:hAnsi="Times New Roman" w:cs="Times New Roman"/>
                <w:color w:val="FFFFFF"/>
                <w:spacing w:val="-2"/>
                <w:sz w:val="24"/>
              </w:rPr>
              <w:t>response</w:t>
            </w:r>
          </w:p>
        </w:tc>
      </w:tr>
    </w:tbl>
    <w:p w14:paraId="75E428F5">
      <w:pPr>
        <w:spacing w:after="0" w:line="360" w:lineRule="auto"/>
        <w:jc w:val="left"/>
        <w:rPr>
          <w:rFonts w:hint="default" w:ascii="Times New Roman" w:hAnsi="Times New Roman" w:cs="Times New Roman"/>
          <w:sz w:val="24"/>
        </w:rPr>
        <w:sectPr>
          <w:pgSz w:w="12240" w:h="15840"/>
          <w:pgMar w:top="1420" w:right="60" w:bottom="1220" w:left="1220" w:header="0" w:footer="939" w:gutter="0"/>
          <w:cols w:space="720" w:num="1"/>
        </w:sectPr>
      </w:pPr>
    </w:p>
    <w:tbl>
      <w:tblPr>
        <w:tblStyle w:val="9"/>
        <w:tblW w:w="0" w:type="auto"/>
        <w:tblInd w:w="1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1"/>
        <w:gridCol w:w="3630"/>
        <w:gridCol w:w="3635"/>
      </w:tblGrid>
      <w:tr w14:paraId="339EEA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0" w:hRule="atLeast"/>
        </w:trPr>
        <w:tc>
          <w:tcPr>
            <w:tcW w:w="2021" w:type="dxa"/>
            <w:tcBorders>
              <w:top w:val="nil"/>
            </w:tcBorders>
          </w:tcPr>
          <w:p w14:paraId="6AF9E3B0">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action</w:t>
            </w:r>
          </w:p>
        </w:tc>
        <w:tc>
          <w:tcPr>
            <w:tcW w:w="3630" w:type="dxa"/>
          </w:tcPr>
          <w:p w14:paraId="4020005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User</w:t>
            </w:r>
            <w:r>
              <w:rPr>
                <w:rFonts w:hint="default" w:ascii="Times New Roman" w:hAnsi="Times New Roman" w:cs="Times New Roman"/>
                <w:spacing w:val="-1"/>
                <w:sz w:val="24"/>
              </w:rPr>
              <w:t xml:space="preserve"> </w:t>
            </w:r>
            <w:r>
              <w:rPr>
                <w:rFonts w:hint="default" w:ascii="Times New Roman" w:hAnsi="Times New Roman" w:cs="Times New Roman"/>
                <w:sz w:val="24"/>
              </w:rPr>
              <w:t>open</w:t>
            </w:r>
            <w:r>
              <w:rPr>
                <w:rFonts w:hint="default" w:ascii="Times New Roman" w:hAnsi="Times New Roman" w:cs="Times New Roman"/>
                <w:spacing w:val="-12"/>
                <w:sz w:val="24"/>
              </w:rPr>
              <w:t xml:space="preserve"> </w:t>
            </w:r>
            <w:r>
              <w:rPr>
                <w:rFonts w:hint="default" w:ascii="Times New Roman" w:hAnsi="Times New Roman" w:cs="Times New Roman"/>
                <w:sz w:val="24"/>
              </w:rPr>
              <w:t>the</w:t>
            </w:r>
            <w:r>
              <w:rPr>
                <w:rFonts w:hint="default" w:ascii="Times New Roman" w:hAnsi="Times New Roman" w:cs="Times New Roman"/>
                <w:spacing w:val="-2"/>
                <w:sz w:val="24"/>
              </w:rPr>
              <w:t xml:space="preserve"> system</w:t>
            </w:r>
          </w:p>
          <w:p w14:paraId="19FA8353">
            <w:pPr>
              <w:pStyle w:val="23"/>
              <w:spacing w:before="247" w:line="360" w:lineRule="auto"/>
              <w:ind w:left="12" w:right="461"/>
              <w:jc w:val="left"/>
              <w:rPr>
                <w:rFonts w:hint="default" w:ascii="Times New Roman" w:hAnsi="Times New Roman" w:cs="Times New Roman"/>
                <w:sz w:val="24"/>
              </w:rPr>
            </w:pPr>
            <w:r>
              <w:rPr>
                <w:rFonts w:hint="default" w:ascii="Times New Roman" w:hAnsi="Times New Roman" w:cs="Times New Roman"/>
                <w:sz w:val="24"/>
              </w:rPr>
              <w:t>Super</w:t>
            </w:r>
            <w:r>
              <w:rPr>
                <w:rFonts w:hint="default" w:ascii="Times New Roman" w:hAnsi="Times New Roman" w:cs="Times New Roman"/>
                <w:spacing w:val="-15"/>
                <w:sz w:val="24"/>
              </w:rPr>
              <w:t xml:space="preserve"> </w:t>
            </w:r>
            <w:r>
              <w:rPr>
                <w:rFonts w:hint="default" w:ascii="Times New Roman" w:hAnsi="Times New Roman" w:cs="Times New Roman"/>
                <w:sz w:val="24"/>
              </w:rPr>
              <w:t>admin</w:t>
            </w:r>
            <w:r>
              <w:rPr>
                <w:rFonts w:hint="default" w:ascii="Times New Roman" w:hAnsi="Times New Roman" w:cs="Times New Roman"/>
                <w:spacing w:val="-15"/>
                <w:sz w:val="24"/>
              </w:rPr>
              <w:t xml:space="preserve"> </w:t>
            </w:r>
            <w:r>
              <w:rPr>
                <w:rFonts w:hint="default" w:ascii="Times New Roman" w:hAnsi="Times New Roman" w:cs="Times New Roman"/>
                <w:b/>
                <w:sz w:val="24"/>
              </w:rPr>
              <w:t>login</w:t>
            </w:r>
            <w:r>
              <w:rPr>
                <w:rFonts w:hint="default" w:ascii="Times New Roman" w:hAnsi="Times New Roman" w:cs="Times New Roman"/>
                <w:b/>
                <w:spacing w:val="-15"/>
                <w:sz w:val="24"/>
              </w:rPr>
              <w:t xml:space="preserve"> </w:t>
            </w:r>
            <w:r>
              <w:rPr>
                <w:rFonts w:hint="default" w:ascii="Times New Roman" w:hAnsi="Times New Roman" w:cs="Times New Roman"/>
                <w:sz w:val="24"/>
              </w:rPr>
              <w:t>to</w:t>
            </w:r>
            <w:r>
              <w:rPr>
                <w:rFonts w:hint="default" w:ascii="Times New Roman" w:hAnsi="Times New Roman" w:cs="Times New Roman"/>
                <w:spacing w:val="-15"/>
                <w:sz w:val="24"/>
              </w:rPr>
              <w:t xml:space="preserve"> </w:t>
            </w:r>
            <w:r>
              <w:rPr>
                <w:rFonts w:hint="default" w:ascii="Times New Roman" w:hAnsi="Times New Roman" w:cs="Times New Roman"/>
                <w:sz w:val="24"/>
              </w:rPr>
              <w:t>system click login</w:t>
            </w:r>
          </w:p>
          <w:p w14:paraId="4AEC4EFE">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click</w:t>
            </w:r>
            <w:r>
              <w:rPr>
                <w:rFonts w:hint="default" w:ascii="Times New Roman" w:hAnsi="Times New Roman" w:cs="Times New Roman"/>
                <w:spacing w:val="-6"/>
                <w:sz w:val="24"/>
              </w:rPr>
              <w:t xml:space="preserve"> </w:t>
            </w:r>
            <w:r>
              <w:rPr>
                <w:rFonts w:hint="default" w:ascii="Times New Roman" w:hAnsi="Times New Roman" w:cs="Times New Roman"/>
                <w:sz w:val="24"/>
              </w:rPr>
              <w:t>add</w:t>
            </w:r>
            <w:r>
              <w:rPr>
                <w:rFonts w:hint="default" w:ascii="Times New Roman" w:hAnsi="Times New Roman" w:cs="Times New Roman"/>
                <w:spacing w:val="-8"/>
                <w:sz w:val="24"/>
              </w:rPr>
              <w:t xml:space="preserve"> </w:t>
            </w:r>
            <w:r>
              <w:rPr>
                <w:rFonts w:hint="default" w:ascii="Times New Roman" w:hAnsi="Times New Roman" w:cs="Times New Roman"/>
                <w:sz w:val="24"/>
              </w:rPr>
              <w:t>employee</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button</w:t>
            </w:r>
          </w:p>
        </w:tc>
        <w:tc>
          <w:tcPr>
            <w:tcW w:w="3635" w:type="dxa"/>
          </w:tcPr>
          <w:p w14:paraId="2DBDD6EA">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9"/>
                <w:sz w:val="24"/>
              </w:rPr>
              <w:t xml:space="preserve"> </w:t>
            </w:r>
            <w:r>
              <w:rPr>
                <w:rFonts w:hint="default" w:ascii="Times New Roman" w:hAnsi="Times New Roman" w:cs="Times New Roman"/>
                <w:sz w:val="24"/>
              </w:rPr>
              <w:t>system</w:t>
            </w:r>
            <w:r>
              <w:rPr>
                <w:rFonts w:hint="default" w:ascii="Times New Roman" w:hAnsi="Times New Roman" w:cs="Times New Roman"/>
                <w:spacing w:val="-7"/>
                <w:sz w:val="24"/>
              </w:rPr>
              <w:t xml:space="preserve"> </w:t>
            </w:r>
            <w:r>
              <w:rPr>
                <w:rFonts w:hint="default" w:ascii="Times New Roman" w:hAnsi="Times New Roman" w:cs="Times New Roman"/>
                <w:sz w:val="24"/>
              </w:rPr>
              <w:t>display</w:t>
            </w:r>
            <w:r>
              <w:rPr>
                <w:rFonts w:hint="default" w:ascii="Times New Roman" w:hAnsi="Times New Roman" w:cs="Times New Roman"/>
                <w:spacing w:val="-12"/>
                <w:sz w:val="24"/>
              </w:rPr>
              <w:t xml:space="preserve"> </w:t>
            </w:r>
            <w:r>
              <w:rPr>
                <w:rFonts w:hint="default" w:ascii="Times New Roman" w:hAnsi="Times New Roman" w:cs="Times New Roman"/>
                <w:sz w:val="24"/>
              </w:rPr>
              <w:t>login</w:t>
            </w:r>
            <w:r>
              <w:rPr>
                <w:rFonts w:hint="default" w:ascii="Times New Roman" w:hAnsi="Times New Roman" w:cs="Times New Roman"/>
                <w:spacing w:val="-2"/>
                <w:sz w:val="24"/>
              </w:rPr>
              <w:t xml:space="preserve"> </w:t>
            </w:r>
            <w:r>
              <w:rPr>
                <w:rFonts w:hint="default" w:ascii="Times New Roman" w:hAnsi="Times New Roman" w:cs="Times New Roman"/>
                <w:spacing w:val="-4"/>
                <w:sz w:val="24"/>
              </w:rPr>
              <w:t>page.</w:t>
            </w:r>
          </w:p>
          <w:p w14:paraId="2FCCCD81">
            <w:pPr>
              <w:pStyle w:val="23"/>
              <w:spacing w:before="247" w:line="360" w:lineRule="auto"/>
              <w:jc w:val="left"/>
              <w:rPr>
                <w:rFonts w:hint="default" w:ascii="Times New Roman" w:hAnsi="Times New Roman" w:cs="Times New Roman"/>
                <w:sz w:val="24"/>
              </w:rPr>
            </w:pPr>
            <w:r>
              <w:rPr>
                <w:rFonts w:hint="default" w:ascii="Times New Roman" w:hAnsi="Times New Roman" w:cs="Times New Roman"/>
                <w:sz w:val="24"/>
              </w:rPr>
              <w:t>The system checks email and password</w:t>
            </w:r>
            <w:r>
              <w:rPr>
                <w:rFonts w:hint="default" w:ascii="Times New Roman" w:hAnsi="Times New Roman" w:cs="Times New Roman"/>
                <w:spacing w:val="-15"/>
                <w:sz w:val="24"/>
              </w:rPr>
              <w:t xml:space="preserve"> </w:t>
            </w:r>
            <w:r>
              <w:rPr>
                <w:rFonts w:hint="default" w:ascii="Times New Roman" w:hAnsi="Times New Roman" w:cs="Times New Roman"/>
                <w:sz w:val="24"/>
              </w:rPr>
              <w:t>of</w:t>
            </w:r>
            <w:r>
              <w:rPr>
                <w:rFonts w:hint="default" w:ascii="Times New Roman" w:hAnsi="Times New Roman" w:cs="Times New Roman"/>
                <w:spacing w:val="-15"/>
                <w:sz w:val="24"/>
              </w:rPr>
              <w:t xml:space="preserve"> </w:t>
            </w:r>
            <w:r>
              <w:rPr>
                <w:rFonts w:hint="default" w:ascii="Times New Roman" w:hAnsi="Times New Roman" w:cs="Times New Roman"/>
                <w:sz w:val="24"/>
              </w:rPr>
              <w:t>the</w:t>
            </w:r>
            <w:r>
              <w:rPr>
                <w:rFonts w:hint="default" w:ascii="Times New Roman" w:hAnsi="Times New Roman" w:cs="Times New Roman"/>
                <w:spacing w:val="-13"/>
                <w:sz w:val="24"/>
              </w:rPr>
              <w:t xml:space="preserve"> </w:t>
            </w:r>
            <w:r>
              <w:rPr>
                <w:rFonts w:hint="default" w:ascii="Times New Roman" w:hAnsi="Times New Roman" w:cs="Times New Roman"/>
                <w:sz w:val="24"/>
              </w:rPr>
              <w:t>user</w:t>
            </w:r>
            <w:r>
              <w:rPr>
                <w:rFonts w:hint="default" w:ascii="Times New Roman" w:hAnsi="Times New Roman" w:cs="Times New Roman"/>
                <w:spacing w:val="-6"/>
                <w:sz w:val="24"/>
              </w:rPr>
              <w:t xml:space="preserve"> </w:t>
            </w:r>
            <w:r>
              <w:rPr>
                <w:rFonts w:hint="default" w:ascii="Times New Roman" w:hAnsi="Times New Roman" w:cs="Times New Roman"/>
                <w:sz w:val="24"/>
              </w:rPr>
              <w:t>in</w:t>
            </w:r>
            <w:r>
              <w:rPr>
                <w:rFonts w:hint="default" w:ascii="Times New Roman" w:hAnsi="Times New Roman" w:cs="Times New Roman"/>
                <w:spacing w:val="-15"/>
                <w:sz w:val="24"/>
              </w:rPr>
              <w:t xml:space="preserve"> </w:t>
            </w: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database.</w:t>
            </w:r>
          </w:p>
          <w:p w14:paraId="1EA46828">
            <w:pPr>
              <w:pStyle w:val="23"/>
              <w:spacing w:before="198"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4"/>
                <w:sz w:val="24"/>
              </w:rPr>
              <w:t xml:space="preserve"> </w:t>
            </w:r>
            <w:r>
              <w:rPr>
                <w:rFonts w:hint="default" w:ascii="Times New Roman" w:hAnsi="Times New Roman" w:cs="Times New Roman"/>
                <w:sz w:val="24"/>
              </w:rPr>
              <w:t>system</w:t>
            </w:r>
            <w:r>
              <w:rPr>
                <w:rFonts w:hint="default" w:ascii="Times New Roman" w:hAnsi="Times New Roman" w:cs="Times New Roman"/>
                <w:spacing w:val="-15"/>
                <w:sz w:val="24"/>
              </w:rPr>
              <w:t xml:space="preserve"> </w:t>
            </w:r>
            <w:r>
              <w:rPr>
                <w:rFonts w:hint="default" w:ascii="Times New Roman" w:hAnsi="Times New Roman" w:cs="Times New Roman"/>
                <w:sz w:val="24"/>
              </w:rPr>
              <w:t>direct</w:t>
            </w:r>
            <w:r>
              <w:rPr>
                <w:rFonts w:hint="default" w:ascii="Times New Roman" w:hAnsi="Times New Roman" w:cs="Times New Roman"/>
                <w:spacing w:val="-3"/>
                <w:sz w:val="24"/>
              </w:rPr>
              <w:t xml:space="preserve"> </w:t>
            </w:r>
            <w:r>
              <w:rPr>
                <w:rFonts w:hint="default" w:ascii="Times New Roman" w:hAnsi="Times New Roman" w:cs="Times New Roman"/>
                <w:sz w:val="24"/>
              </w:rPr>
              <w:t>to</w:t>
            </w:r>
            <w:r>
              <w:rPr>
                <w:rFonts w:hint="default" w:ascii="Times New Roman" w:hAnsi="Times New Roman" w:cs="Times New Roman"/>
                <w:spacing w:val="-12"/>
                <w:sz w:val="24"/>
              </w:rPr>
              <w:t xml:space="preserve"> </w:t>
            </w:r>
            <w:r>
              <w:rPr>
                <w:rFonts w:hint="default" w:ascii="Times New Roman" w:hAnsi="Times New Roman" w:cs="Times New Roman"/>
                <w:sz w:val="24"/>
              </w:rPr>
              <w:t>admin</w:t>
            </w:r>
            <w:r>
              <w:rPr>
                <w:rFonts w:hint="default" w:ascii="Times New Roman" w:hAnsi="Times New Roman" w:cs="Times New Roman"/>
                <w:spacing w:val="-12"/>
                <w:sz w:val="24"/>
              </w:rPr>
              <w:t xml:space="preserve"> </w:t>
            </w:r>
            <w:r>
              <w:rPr>
                <w:rFonts w:hint="default" w:ascii="Times New Roman" w:hAnsi="Times New Roman" w:cs="Times New Roman"/>
                <w:sz w:val="24"/>
              </w:rPr>
              <w:t>page</w:t>
            </w:r>
            <w:r>
              <w:rPr>
                <w:rFonts w:hint="default" w:ascii="Times New Roman" w:hAnsi="Times New Roman" w:cs="Times New Roman"/>
                <w:spacing w:val="-8"/>
                <w:sz w:val="24"/>
              </w:rPr>
              <w:t xml:space="preserve"> </w:t>
            </w:r>
            <w:r>
              <w:rPr>
                <w:rFonts w:hint="default" w:ascii="Times New Roman" w:hAnsi="Times New Roman" w:cs="Times New Roman"/>
                <w:sz w:val="24"/>
              </w:rPr>
              <w:t xml:space="preserve">with that account based on the admin </w:t>
            </w:r>
            <w:r>
              <w:rPr>
                <w:rFonts w:hint="default" w:ascii="Times New Roman" w:hAnsi="Times New Roman" w:cs="Times New Roman"/>
                <w:spacing w:val="-2"/>
                <w:sz w:val="24"/>
              </w:rPr>
              <w:t>account.</w:t>
            </w:r>
          </w:p>
          <w:p w14:paraId="32A7D9AD">
            <w:pPr>
              <w:pStyle w:val="23"/>
              <w:spacing w:before="200"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0"/>
                <w:sz w:val="24"/>
              </w:rPr>
              <w:t xml:space="preserve"> </w:t>
            </w:r>
            <w:r>
              <w:rPr>
                <w:rFonts w:hint="default" w:ascii="Times New Roman" w:hAnsi="Times New Roman" w:cs="Times New Roman"/>
                <w:sz w:val="24"/>
              </w:rPr>
              <w:t>system</w:t>
            </w:r>
            <w:r>
              <w:rPr>
                <w:rFonts w:hint="default" w:ascii="Times New Roman" w:hAnsi="Times New Roman" w:cs="Times New Roman"/>
                <w:spacing w:val="-15"/>
                <w:sz w:val="24"/>
              </w:rPr>
              <w:t xml:space="preserve"> </w:t>
            </w:r>
            <w:r>
              <w:rPr>
                <w:rFonts w:hint="default" w:ascii="Times New Roman" w:hAnsi="Times New Roman" w:cs="Times New Roman"/>
                <w:sz w:val="24"/>
              </w:rPr>
              <w:t>display</w:t>
            </w:r>
            <w:r>
              <w:rPr>
                <w:rFonts w:hint="default" w:ascii="Times New Roman" w:hAnsi="Times New Roman" w:cs="Times New Roman"/>
                <w:spacing w:val="-10"/>
                <w:sz w:val="24"/>
              </w:rPr>
              <w:t xml:space="preserve"> </w:t>
            </w:r>
            <w:r>
              <w:rPr>
                <w:rFonts w:hint="default" w:ascii="Times New Roman" w:hAnsi="Times New Roman" w:cs="Times New Roman"/>
                <w:sz w:val="24"/>
              </w:rPr>
              <w:t>form</w:t>
            </w:r>
            <w:r>
              <w:rPr>
                <w:rFonts w:hint="default" w:ascii="Times New Roman" w:hAnsi="Times New Roman" w:cs="Times New Roman"/>
                <w:spacing w:val="-15"/>
                <w:sz w:val="24"/>
              </w:rPr>
              <w:t xml:space="preserve"> </w:t>
            </w:r>
            <w:r>
              <w:rPr>
                <w:rFonts w:hint="default" w:ascii="Times New Roman" w:hAnsi="Times New Roman" w:cs="Times New Roman"/>
                <w:sz w:val="24"/>
              </w:rPr>
              <w:t>to</w:t>
            </w:r>
            <w:r>
              <w:rPr>
                <w:rFonts w:hint="default" w:ascii="Times New Roman" w:hAnsi="Times New Roman" w:cs="Times New Roman"/>
                <w:spacing w:val="-6"/>
                <w:sz w:val="24"/>
              </w:rPr>
              <w:t xml:space="preserve"> </w:t>
            </w:r>
            <w:r>
              <w:rPr>
                <w:rFonts w:hint="default" w:ascii="Times New Roman" w:hAnsi="Times New Roman" w:cs="Times New Roman"/>
                <w:sz w:val="24"/>
              </w:rPr>
              <w:t>add</w:t>
            </w:r>
            <w:r>
              <w:rPr>
                <w:rFonts w:hint="default" w:ascii="Times New Roman" w:hAnsi="Times New Roman" w:cs="Times New Roman"/>
                <w:spacing w:val="-12"/>
                <w:sz w:val="24"/>
              </w:rPr>
              <w:t xml:space="preserve"> </w:t>
            </w:r>
            <w:r>
              <w:rPr>
                <w:rFonts w:hint="default" w:ascii="Times New Roman" w:hAnsi="Times New Roman" w:cs="Times New Roman"/>
                <w:sz w:val="24"/>
              </w:rPr>
              <w:t xml:space="preserve">new </w:t>
            </w:r>
            <w:r>
              <w:rPr>
                <w:rFonts w:hint="default" w:ascii="Times New Roman" w:hAnsi="Times New Roman" w:cs="Times New Roman"/>
                <w:spacing w:val="-2"/>
                <w:sz w:val="24"/>
              </w:rPr>
              <w:t>employee</w:t>
            </w:r>
          </w:p>
        </w:tc>
      </w:tr>
    </w:tbl>
    <w:p w14:paraId="568B433F">
      <w:pPr>
        <w:pStyle w:val="10"/>
        <w:spacing w:before="8" w:line="360" w:lineRule="auto"/>
        <w:ind w:left="5982"/>
        <w:jc w:val="left"/>
        <w:rPr>
          <w:rFonts w:hint="default" w:ascii="Times New Roman" w:hAnsi="Times New Roman" w:cs="Times New Roman"/>
        </w:rPr>
      </w:pPr>
      <w:bookmarkStart w:id="208" w:name="_bookmark67"/>
      <w:bookmarkEnd w:id="208"/>
      <w:r>
        <w:rPr>
          <w:rFonts w:hint="default" w:ascii="Times New Roman" w:hAnsi="Times New Roman" w:cs="Times New Roman"/>
          <w:spacing w:val="-2"/>
        </w:rPr>
        <w:t>Table3.2add</w:t>
      </w:r>
      <w:r>
        <w:rPr>
          <w:rFonts w:hint="default" w:ascii="Times New Roman" w:hAnsi="Times New Roman" w:cs="Times New Roman"/>
        </w:rPr>
        <w:t xml:space="preserve"> </w:t>
      </w:r>
      <w:r>
        <w:rPr>
          <w:rFonts w:hint="default" w:ascii="Times New Roman" w:hAnsi="Times New Roman" w:cs="Times New Roman"/>
          <w:spacing w:val="-2"/>
        </w:rPr>
        <w:t>employee</w:t>
      </w:r>
    </w:p>
    <w:p w14:paraId="4D34AF59">
      <w:pPr>
        <w:pStyle w:val="10"/>
        <w:spacing w:before="4" w:line="360" w:lineRule="auto"/>
        <w:jc w:val="left"/>
        <w:rPr>
          <w:rFonts w:hint="default" w:ascii="Times New Roman" w:hAnsi="Times New Roman" w:cs="Times New Roman"/>
          <w:sz w:val="18"/>
        </w:rPr>
      </w:pPr>
    </w:p>
    <w:tbl>
      <w:tblPr>
        <w:tblStyle w:val="9"/>
        <w:tblW w:w="0" w:type="auto"/>
        <w:tblInd w:w="1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21"/>
        <w:gridCol w:w="3630"/>
        <w:gridCol w:w="3635"/>
      </w:tblGrid>
      <w:tr w14:paraId="455209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2021" w:type="dxa"/>
          </w:tcPr>
          <w:p w14:paraId="02965A3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w:t>
            </w:r>
            <w:r>
              <w:rPr>
                <w:rFonts w:hint="default" w:ascii="Times New Roman" w:hAnsi="Times New Roman" w:cs="Times New Roman"/>
                <w:spacing w:val="-17"/>
                <w:sz w:val="24"/>
              </w:rPr>
              <w:t xml:space="preserve"> </w:t>
            </w:r>
            <w:r>
              <w:rPr>
                <w:rFonts w:hint="default" w:ascii="Times New Roman" w:hAnsi="Times New Roman" w:cs="Times New Roman"/>
                <w:sz w:val="24"/>
              </w:rPr>
              <w:t xml:space="preserve">case </w:t>
            </w:r>
            <w:r>
              <w:rPr>
                <w:rFonts w:hint="default" w:ascii="Times New Roman" w:hAnsi="Times New Roman" w:cs="Times New Roman"/>
                <w:spacing w:val="-4"/>
                <w:sz w:val="24"/>
              </w:rPr>
              <w:t>name</w:t>
            </w:r>
          </w:p>
        </w:tc>
        <w:tc>
          <w:tcPr>
            <w:tcW w:w="7265" w:type="dxa"/>
            <w:gridSpan w:val="2"/>
          </w:tcPr>
          <w:p w14:paraId="66210EA1">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Response</w:t>
            </w:r>
            <w:r>
              <w:rPr>
                <w:rFonts w:hint="default" w:ascii="Times New Roman" w:hAnsi="Times New Roman" w:cs="Times New Roman"/>
                <w:spacing w:val="-12"/>
                <w:sz w:val="24"/>
              </w:rPr>
              <w:t xml:space="preserve"> </w:t>
            </w:r>
            <w:r>
              <w:rPr>
                <w:rFonts w:hint="default" w:ascii="Times New Roman" w:hAnsi="Times New Roman" w:cs="Times New Roman"/>
                <w:spacing w:val="-2"/>
                <w:sz w:val="24"/>
              </w:rPr>
              <w:t>request</w:t>
            </w:r>
          </w:p>
        </w:tc>
      </w:tr>
      <w:tr w14:paraId="0463B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2021" w:type="dxa"/>
          </w:tcPr>
          <w:p w14:paraId="4BADF90F">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Use</w:t>
            </w:r>
            <w:r>
              <w:rPr>
                <w:rFonts w:hint="default" w:ascii="Times New Roman" w:hAnsi="Times New Roman" w:cs="Times New Roman"/>
                <w:spacing w:val="-11"/>
                <w:sz w:val="24"/>
              </w:rPr>
              <w:t xml:space="preserve"> </w:t>
            </w:r>
            <w:r>
              <w:rPr>
                <w:rFonts w:hint="default" w:ascii="Times New Roman" w:hAnsi="Times New Roman" w:cs="Times New Roman"/>
                <w:sz w:val="24"/>
              </w:rPr>
              <w:t>case</w:t>
            </w:r>
            <w:r>
              <w:rPr>
                <w:rFonts w:hint="default" w:ascii="Times New Roman" w:hAnsi="Times New Roman" w:cs="Times New Roman"/>
                <w:spacing w:val="-2"/>
                <w:sz w:val="24"/>
              </w:rPr>
              <w:t xml:space="preserve"> </w:t>
            </w:r>
            <w:r>
              <w:rPr>
                <w:rFonts w:hint="default" w:ascii="Times New Roman" w:hAnsi="Times New Roman" w:cs="Times New Roman"/>
                <w:spacing w:val="-5"/>
                <w:sz w:val="24"/>
              </w:rPr>
              <w:t>ID</w:t>
            </w:r>
          </w:p>
        </w:tc>
        <w:tc>
          <w:tcPr>
            <w:tcW w:w="7265" w:type="dxa"/>
            <w:gridSpan w:val="2"/>
          </w:tcPr>
          <w:p w14:paraId="15BA7745">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5"/>
                <w:sz w:val="24"/>
              </w:rPr>
              <w:t>UC5</w:t>
            </w:r>
          </w:p>
        </w:tc>
      </w:tr>
      <w:tr w14:paraId="17D41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7" w:hRule="atLeast"/>
        </w:trPr>
        <w:tc>
          <w:tcPr>
            <w:tcW w:w="2021" w:type="dxa"/>
          </w:tcPr>
          <w:p w14:paraId="434800E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Actor</w:t>
            </w:r>
          </w:p>
        </w:tc>
        <w:tc>
          <w:tcPr>
            <w:tcW w:w="7265" w:type="dxa"/>
            <w:gridSpan w:val="2"/>
          </w:tcPr>
          <w:p w14:paraId="438A1518">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staff</w:t>
            </w:r>
            <w:r>
              <w:rPr>
                <w:rFonts w:hint="default" w:ascii="Times New Roman" w:hAnsi="Times New Roman" w:cs="Times New Roman"/>
                <w:spacing w:val="-15"/>
                <w:sz w:val="24"/>
              </w:rPr>
              <w:t xml:space="preserve"> </w:t>
            </w:r>
            <w:r>
              <w:rPr>
                <w:rFonts w:hint="default" w:ascii="Times New Roman" w:hAnsi="Times New Roman" w:cs="Times New Roman"/>
                <w:spacing w:val="-2"/>
                <w:sz w:val="24"/>
              </w:rPr>
              <w:t>admin</w:t>
            </w:r>
          </w:p>
        </w:tc>
      </w:tr>
      <w:tr w14:paraId="15D58C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2" w:hRule="atLeast"/>
        </w:trPr>
        <w:tc>
          <w:tcPr>
            <w:tcW w:w="2021" w:type="dxa"/>
          </w:tcPr>
          <w:p w14:paraId="3A23F062">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Description</w:t>
            </w:r>
          </w:p>
        </w:tc>
        <w:tc>
          <w:tcPr>
            <w:tcW w:w="7265" w:type="dxa"/>
            <w:gridSpan w:val="2"/>
          </w:tcPr>
          <w:p w14:paraId="630D397A">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Staff</w:t>
            </w:r>
            <w:r>
              <w:rPr>
                <w:rFonts w:hint="default" w:ascii="Times New Roman" w:hAnsi="Times New Roman" w:cs="Times New Roman"/>
                <w:spacing w:val="-16"/>
                <w:sz w:val="24"/>
              </w:rPr>
              <w:t xml:space="preserve"> </w:t>
            </w:r>
            <w:r>
              <w:rPr>
                <w:rFonts w:hint="default" w:ascii="Times New Roman" w:hAnsi="Times New Roman" w:cs="Times New Roman"/>
                <w:sz w:val="24"/>
              </w:rPr>
              <w:t>admin</w:t>
            </w:r>
            <w:r>
              <w:rPr>
                <w:rFonts w:hint="default" w:ascii="Times New Roman" w:hAnsi="Times New Roman" w:cs="Times New Roman"/>
                <w:spacing w:val="-3"/>
                <w:sz w:val="24"/>
              </w:rPr>
              <w:t xml:space="preserve"> </w:t>
            </w:r>
            <w:r>
              <w:rPr>
                <w:rFonts w:hint="default" w:ascii="Times New Roman" w:hAnsi="Times New Roman" w:cs="Times New Roman"/>
                <w:sz w:val="24"/>
              </w:rPr>
              <w:t>view</w:t>
            </w:r>
            <w:r>
              <w:rPr>
                <w:rFonts w:hint="default" w:ascii="Times New Roman" w:hAnsi="Times New Roman" w:cs="Times New Roman"/>
                <w:spacing w:val="-5"/>
                <w:sz w:val="24"/>
              </w:rPr>
              <w:t xml:space="preserve"> </w:t>
            </w:r>
            <w:r>
              <w:rPr>
                <w:rFonts w:hint="default" w:ascii="Times New Roman" w:hAnsi="Times New Roman" w:cs="Times New Roman"/>
                <w:sz w:val="24"/>
              </w:rPr>
              <w:t>request</w:t>
            </w:r>
            <w:r>
              <w:rPr>
                <w:rFonts w:hint="default" w:ascii="Times New Roman" w:hAnsi="Times New Roman" w:cs="Times New Roman"/>
                <w:spacing w:val="4"/>
                <w:sz w:val="24"/>
              </w:rPr>
              <w:t xml:space="preserve"> </w:t>
            </w:r>
            <w:r>
              <w:rPr>
                <w:rFonts w:hint="default" w:ascii="Times New Roman" w:hAnsi="Times New Roman" w:cs="Times New Roman"/>
                <w:sz w:val="24"/>
              </w:rPr>
              <w:t>and</w:t>
            </w:r>
            <w:r>
              <w:rPr>
                <w:rFonts w:hint="default" w:ascii="Times New Roman" w:hAnsi="Times New Roman" w:cs="Times New Roman"/>
                <w:spacing w:val="-2"/>
                <w:sz w:val="24"/>
              </w:rPr>
              <w:t xml:space="preserve"> </w:t>
            </w:r>
            <w:r>
              <w:rPr>
                <w:rFonts w:hint="default" w:ascii="Times New Roman" w:hAnsi="Times New Roman" w:cs="Times New Roman"/>
                <w:sz w:val="24"/>
              </w:rPr>
              <w:t>accept</w:t>
            </w:r>
            <w:r>
              <w:rPr>
                <w:rFonts w:hint="default" w:ascii="Times New Roman" w:hAnsi="Times New Roman" w:cs="Times New Roman"/>
                <w:spacing w:val="-2"/>
                <w:sz w:val="24"/>
              </w:rPr>
              <w:t xml:space="preserve"> </w:t>
            </w:r>
            <w:r>
              <w:rPr>
                <w:rFonts w:hint="default" w:ascii="Times New Roman" w:hAnsi="Times New Roman" w:cs="Times New Roman"/>
                <w:sz w:val="24"/>
              </w:rPr>
              <w:t>or</w:t>
            </w:r>
            <w:r>
              <w:rPr>
                <w:rFonts w:hint="default" w:ascii="Times New Roman" w:hAnsi="Times New Roman" w:cs="Times New Roman"/>
                <w:spacing w:val="-7"/>
                <w:sz w:val="24"/>
              </w:rPr>
              <w:t xml:space="preserve"> </w:t>
            </w:r>
            <w:r>
              <w:rPr>
                <w:rFonts w:hint="default" w:ascii="Times New Roman" w:hAnsi="Times New Roman" w:cs="Times New Roman"/>
                <w:sz w:val="24"/>
              </w:rPr>
              <w:t>reject</w:t>
            </w:r>
            <w:r>
              <w:rPr>
                <w:rFonts w:hint="default" w:ascii="Times New Roman" w:hAnsi="Times New Roman" w:cs="Times New Roman"/>
                <w:spacing w:val="-1"/>
                <w:sz w:val="24"/>
              </w:rPr>
              <w:t xml:space="preserve"> </w:t>
            </w:r>
            <w:r>
              <w:rPr>
                <w:rFonts w:hint="default" w:ascii="Times New Roman" w:hAnsi="Times New Roman" w:cs="Times New Roman"/>
                <w:spacing w:val="-2"/>
                <w:sz w:val="24"/>
              </w:rPr>
              <w:t>request</w:t>
            </w:r>
          </w:p>
        </w:tc>
      </w:tr>
      <w:tr w14:paraId="6B89E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trPr>
        <w:tc>
          <w:tcPr>
            <w:tcW w:w="2021" w:type="dxa"/>
          </w:tcPr>
          <w:p w14:paraId="51AB6A71">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pacing w:val="-2"/>
                <w:sz w:val="24"/>
              </w:rPr>
              <w:t>Precondition</w:t>
            </w:r>
          </w:p>
        </w:tc>
        <w:tc>
          <w:tcPr>
            <w:tcW w:w="7265" w:type="dxa"/>
            <w:gridSpan w:val="2"/>
          </w:tcPr>
          <w:p w14:paraId="3C0F64D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6"/>
                <w:sz w:val="24"/>
              </w:rPr>
              <w:t xml:space="preserve"> </w:t>
            </w:r>
            <w:r>
              <w:rPr>
                <w:rFonts w:hint="default" w:ascii="Times New Roman" w:hAnsi="Times New Roman" w:cs="Times New Roman"/>
                <w:sz w:val="24"/>
              </w:rPr>
              <w:t>staff</w:t>
            </w:r>
            <w:r>
              <w:rPr>
                <w:rFonts w:hint="default" w:ascii="Times New Roman" w:hAnsi="Times New Roman" w:cs="Times New Roman"/>
                <w:spacing w:val="-9"/>
                <w:sz w:val="24"/>
              </w:rPr>
              <w:t xml:space="preserve"> </w:t>
            </w:r>
            <w:r>
              <w:rPr>
                <w:rFonts w:hint="default" w:ascii="Times New Roman" w:hAnsi="Times New Roman" w:cs="Times New Roman"/>
                <w:sz w:val="24"/>
              </w:rPr>
              <w:t>admin</w:t>
            </w:r>
            <w:r>
              <w:rPr>
                <w:rFonts w:hint="default" w:ascii="Times New Roman" w:hAnsi="Times New Roman" w:cs="Times New Roman"/>
                <w:spacing w:val="-2"/>
                <w:sz w:val="24"/>
              </w:rPr>
              <w:t xml:space="preserve"> </w:t>
            </w:r>
            <w:r>
              <w:rPr>
                <w:rFonts w:hint="default" w:ascii="Times New Roman" w:hAnsi="Times New Roman" w:cs="Times New Roman"/>
                <w:sz w:val="24"/>
              </w:rPr>
              <w:t>must</w:t>
            </w:r>
            <w:r>
              <w:rPr>
                <w:rFonts w:hint="default" w:ascii="Times New Roman" w:hAnsi="Times New Roman" w:cs="Times New Roman"/>
                <w:spacing w:val="-1"/>
                <w:sz w:val="24"/>
              </w:rPr>
              <w:t xml:space="preserve"> </w:t>
            </w:r>
            <w:r>
              <w:rPr>
                <w:rFonts w:hint="default" w:ascii="Times New Roman" w:hAnsi="Times New Roman" w:cs="Times New Roman"/>
                <w:sz w:val="24"/>
              </w:rPr>
              <w:t>login</w:t>
            </w:r>
            <w:r>
              <w:rPr>
                <w:rFonts w:hint="default" w:ascii="Times New Roman" w:hAnsi="Times New Roman" w:cs="Times New Roman"/>
                <w:spacing w:val="-6"/>
                <w:sz w:val="24"/>
              </w:rPr>
              <w:t xml:space="preserve"> </w:t>
            </w:r>
            <w:r>
              <w:rPr>
                <w:rFonts w:hint="default" w:ascii="Times New Roman" w:hAnsi="Times New Roman" w:cs="Times New Roman"/>
                <w:sz w:val="24"/>
              </w:rPr>
              <w:t>to</w:t>
            </w:r>
            <w:r>
              <w:rPr>
                <w:rFonts w:hint="default" w:ascii="Times New Roman" w:hAnsi="Times New Roman" w:cs="Times New Roman"/>
                <w:spacing w:val="-5"/>
                <w:sz w:val="24"/>
              </w:rPr>
              <w:t xml:space="preserve"> </w:t>
            </w:r>
            <w:r>
              <w:rPr>
                <w:rFonts w:hint="default" w:ascii="Times New Roman" w:hAnsi="Times New Roman" w:cs="Times New Roman"/>
                <w:sz w:val="24"/>
              </w:rPr>
              <w:t>view</w:t>
            </w:r>
            <w:r>
              <w:rPr>
                <w:rFonts w:hint="default" w:ascii="Times New Roman" w:hAnsi="Times New Roman" w:cs="Times New Roman"/>
                <w:spacing w:val="-7"/>
                <w:sz w:val="24"/>
              </w:rPr>
              <w:t xml:space="preserve"> </w:t>
            </w:r>
            <w:r>
              <w:rPr>
                <w:rFonts w:hint="default" w:ascii="Times New Roman" w:hAnsi="Times New Roman" w:cs="Times New Roman"/>
                <w:sz w:val="24"/>
              </w:rPr>
              <w:t xml:space="preserve">researcher </w:t>
            </w:r>
            <w:r>
              <w:rPr>
                <w:rFonts w:hint="default" w:ascii="Times New Roman" w:hAnsi="Times New Roman" w:cs="Times New Roman"/>
                <w:spacing w:val="-2"/>
                <w:sz w:val="24"/>
              </w:rPr>
              <w:t>request</w:t>
            </w:r>
          </w:p>
        </w:tc>
      </w:tr>
      <w:tr w14:paraId="22D46A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4" w:hRule="atLeast"/>
        </w:trPr>
        <w:tc>
          <w:tcPr>
            <w:tcW w:w="2021" w:type="dxa"/>
            <w:vMerge w:val="restart"/>
          </w:tcPr>
          <w:p w14:paraId="0489B8ED">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Basic</w:t>
            </w:r>
            <w:r>
              <w:rPr>
                <w:rFonts w:hint="default" w:ascii="Times New Roman" w:hAnsi="Times New Roman" w:cs="Times New Roman"/>
                <w:spacing w:val="32"/>
                <w:sz w:val="24"/>
              </w:rPr>
              <w:t xml:space="preserve"> </w:t>
            </w:r>
            <w:r>
              <w:rPr>
                <w:rFonts w:hint="default" w:ascii="Times New Roman" w:hAnsi="Times New Roman" w:cs="Times New Roman"/>
                <w:sz w:val="24"/>
              </w:rPr>
              <w:t>course</w:t>
            </w:r>
            <w:r>
              <w:rPr>
                <w:rFonts w:hint="default" w:ascii="Times New Roman" w:hAnsi="Times New Roman" w:cs="Times New Roman"/>
                <w:spacing w:val="-1"/>
                <w:sz w:val="24"/>
              </w:rPr>
              <w:t xml:space="preserve"> </w:t>
            </w:r>
            <w:r>
              <w:rPr>
                <w:rFonts w:hint="default" w:ascii="Times New Roman" w:hAnsi="Times New Roman" w:cs="Times New Roman"/>
                <w:sz w:val="24"/>
              </w:rPr>
              <w:t xml:space="preserve">of </w:t>
            </w:r>
            <w:r>
              <w:rPr>
                <w:rFonts w:hint="default" w:ascii="Times New Roman" w:hAnsi="Times New Roman" w:cs="Times New Roman"/>
                <w:spacing w:val="-2"/>
                <w:sz w:val="24"/>
              </w:rPr>
              <w:t>action</w:t>
            </w:r>
          </w:p>
        </w:tc>
        <w:tc>
          <w:tcPr>
            <w:tcW w:w="7265" w:type="dxa"/>
            <w:gridSpan w:val="2"/>
            <w:tcBorders>
              <w:bottom w:val="nil"/>
              <w:right w:val="nil"/>
            </w:tcBorders>
            <w:shd w:val="clear" w:color="auto" w:fill="000000"/>
          </w:tcPr>
          <w:p w14:paraId="37E7F746">
            <w:pPr>
              <w:pStyle w:val="23"/>
              <w:tabs>
                <w:tab w:val="left" w:pos="3648"/>
              </w:tabs>
              <w:spacing w:line="360" w:lineRule="auto"/>
              <w:ind w:left="21"/>
              <w:jc w:val="left"/>
              <w:rPr>
                <w:rFonts w:hint="default" w:ascii="Times New Roman" w:hAnsi="Times New Roman" w:cs="Times New Roman"/>
                <w:sz w:val="24"/>
              </w:rPr>
            </w:pPr>
            <w:r>
              <w:rPr>
                <w:rFonts w:hint="default" w:ascii="Times New Roman" w:hAnsi="Times New Roman" w:cs="Times New Roman"/>
                <w:color w:val="FFFFFF"/>
                <w:sz w:val="24"/>
              </w:rPr>
              <w:t>User</w:t>
            </w:r>
            <w:r>
              <w:rPr>
                <w:rFonts w:hint="default" w:ascii="Times New Roman" w:hAnsi="Times New Roman" w:cs="Times New Roman"/>
                <w:color w:val="FFFFFF"/>
                <w:spacing w:val="-8"/>
                <w:sz w:val="24"/>
              </w:rPr>
              <w:t xml:space="preserve"> </w:t>
            </w:r>
            <w:r>
              <w:rPr>
                <w:rFonts w:hint="default" w:ascii="Times New Roman" w:hAnsi="Times New Roman" w:cs="Times New Roman"/>
                <w:color w:val="FFFFFF"/>
                <w:spacing w:val="-2"/>
                <w:sz w:val="24"/>
              </w:rPr>
              <w:t>action</w:t>
            </w:r>
            <w:r>
              <w:rPr>
                <w:rFonts w:hint="default" w:ascii="Times New Roman" w:hAnsi="Times New Roman" w:cs="Times New Roman"/>
                <w:color w:val="FFFFFF"/>
                <w:sz w:val="24"/>
              </w:rPr>
              <w:tab/>
            </w:r>
            <w:r>
              <w:rPr>
                <w:rFonts w:hint="default" w:ascii="Times New Roman" w:hAnsi="Times New Roman" w:cs="Times New Roman"/>
                <w:color w:val="FFFFFF"/>
                <w:spacing w:val="-2"/>
                <w:sz w:val="24"/>
              </w:rPr>
              <w:t>System</w:t>
            </w:r>
            <w:r>
              <w:rPr>
                <w:rFonts w:hint="default" w:ascii="Times New Roman" w:hAnsi="Times New Roman" w:cs="Times New Roman"/>
                <w:color w:val="FFFFFF"/>
                <w:spacing w:val="-4"/>
                <w:sz w:val="24"/>
              </w:rPr>
              <w:t xml:space="preserve"> </w:t>
            </w:r>
            <w:r>
              <w:rPr>
                <w:rFonts w:hint="default" w:ascii="Times New Roman" w:hAnsi="Times New Roman" w:cs="Times New Roman"/>
                <w:color w:val="FFFFFF"/>
                <w:spacing w:val="-2"/>
                <w:sz w:val="24"/>
              </w:rPr>
              <w:t>response</w:t>
            </w:r>
          </w:p>
        </w:tc>
      </w:tr>
      <w:tr w14:paraId="7A7EB1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33" w:hRule="atLeast"/>
        </w:trPr>
        <w:tc>
          <w:tcPr>
            <w:tcW w:w="2021" w:type="dxa"/>
            <w:vMerge w:val="continue"/>
            <w:tcBorders>
              <w:top w:val="nil"/>
            </w:tcBorders>
          </w:tcPr>
          <w:p w14:paraId="0CE336B6">
            <w:pPr>
              <w:spacing w:line="360" w:lineRule="auto"/>
              <w:jc w:val="left"/>
              <w:rPr>
                <w:rFonts w:hint="default" w:ascii="Times New Roman" w:hAnsi="Times New Roman" w:cs="Times New Roman"/>
                <w:sz w:val="2"/>
                <w:szCs w:val="2"/>
              </w:rPr>
            </w:pPr>
          </w:p>
        </w:tc>
        <w:tc>
          <w:tcPr>
            <w:tcW w:w="3630" w:type="dxa"/>
            <w:tcBorders>
              <w:top w:val="nil"/>
            </w:tcBorders>
          </w:tcPr>
          <w:p w14:paraId="6E2E4F79">
            <w:pPr>
              <w:pStyle w:val="23"/>
              <w:spacing w:line="360" w:lineRule="auto"/>
              <w:ind w:left="12"/>
              <w:jc w:val="left"/>
              <w:rPr>
                <w:rFonts w:hint="default" w:ascii="Times New Roman" w:hAnsi="Times New Roman" w:cs="Times New Roman"/>
                <w:sz w:val="24"/>
              </w:rPr>
            </w:pPr>
            <w:r>
              <w:rPr>
                <w:rFonts w:hint="default" w:ascii="Times New Roman" w:hAnsi="Times New Roman" w:cs="Times New Roman"/>
                <w:sz w:val="24"/>
              </w:rPr>
              <w:t>staff</w:t>
            </w:r>
            <w:r>
              <w:rPr>
                <w:rFonts w:hint="default" w:ascii="Times New Roman" w:hAnsi="Times New Roman" w:cs="Times New Roman"/>
                <w:spacing w:val="-5"/>
                <w:sz w:val="24"/>
              </w:rPr>
              <w:t xml:space="preserve"> </w:t>
            </w:r>
            <w:r>
              <w:rPr>
                <w:rFonts w:hint="default" w:ascii="Times New Roman" w:hAnsi="Times New Roman" w:cs="Times New Roman"/>
                <w:sz w:val="24"/>
              </w:rPr>
              <w:t>admin</w:t>
            </w:r>
            <w:r>
              <w:rPr>
                <w:rFonts w:hint="default" w:ascii="Times New Roman" w:hAnsi="Times New Roman" w:cs="Times New Roman"/>
                <w:spacing w:val="-6"/>
                <w:sz w:val="24"/>
              </w:rPr>
              <w:t xml:space="preserve"> </w:t>
            </w:r>
            <w:r>
              <w:rPr>
                <w:rFonts w:hint="default" w:ascii="Times New Roman" w:hAnsi="Times New Roman" w:cs="Times New Roman"/>
                <w:sz w:val="24"/>
              </w:rPr>
              <w:t>open</w:t>
            </w:r>
            <w:r>
              <w:rPr>
                <w:rFonts w:hint="default" w:ascii="Times New Roman" w:hAnsi="Times New Roman" w:cs="Times New Roman"/>
                <w:spacing w:val="-6"/>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system</w:t>
            </w:r>
          </w:p>
          <w:p w14:paraId="6590A8D0">
            <w:pPr>
              <w:pStyle w:val="23"/>
              <w:spacing w:line="360" w:lineRule="auto"/>
              <w:ind w:left="0"/>
              <w:jc w:val="left"/>
              <w:rPr>
                <w:rFonts w:hint="default" w:ascii="Times New Roman" w:hAnsi="Times New Roman" w:cs="Times New Roman"/>
                <w:sz w:val="24"/>
              </w:rPr>
            </w:pPr>
          </w:p>
          <w:p w14:paraId="2EE4E2AD">
            <w:pPr>
              <w:pStyle w:val="23"/>
              <w:spacing w:before="208" w:line="360" w:lineRule="auto"/>
              <w:ind w:left="0"/>
              <w:jc w:val="left"/>
              <w:rPr>
                <w:rFonts w:hint="default" w:ascii="Times New Roman" w:hAnsi="Times New Roman" w:cs="Times New Roman"/>
                <w:sz w:val="24"/>
              </w:rPr>
            </w:pPr>
          </w:p>
          <w:p w14:paraId="53297379">
            <w:pPr>
              <w:pStyle w:val="23"/>
              <w:spacing w:before="1" w:line="360" w:lineRule="auto"/>
              <w:ind w:left="12"/>
              <w:jc w:val="left"/>
              <w:rPr>
                <w:rFonts w:hint="default" w:ascii="Times New Roman" w:hAnsi="Times New Roman" w:cs="Times New Roman"/>
                <w:sz w:val="24"/>
              </w:rPr>
            </w:pPr>
            <w:r>
              <w:rPr>
                <w:rFonts w:hint="default" w:ascii="Times New Roman" w:hAnsi="Times New Roman" w:cs="Times New Roman"/>
                <w:sz w:val="24"/>
              </w:rPr>
              <w:t>Click</w:t>
            </w:r>
            <w:r>
              <w:rPr>
                <w:rFonts w:hint="default" w:ascii="Times New Roman" w:hAnsi="Times New Roman" w:cs="Times New Roman"/>
                <w:spacing w:val="-4"/>
                <w:sz w:val="24"/>
              </w:rPr>
              <w:t xml:space="preserve"> </w:t>
            </w:r>
            <w:r>
              <w:rPr>
                <w:rFonts w:hint="default" w:ascii="Times New Roman" w:hAnsi="Times New Roman" w:cs="Times New Roman"/>
                <w:b/>
                <w:sz w:val="24"/>
              </w:rPr>
              <w:t>login</w:t>
            </w:r>
            <w:r>
              <w:rPr>
                <w:rFonts w:hint="default" w:ascii="Times New Roman" w:hAnsi="Times New Roman" w:cs="Times New Roman"/>
                <w:b/>
                <w:spacing w:val="-7"/>
                <w:sz w:val="24"/>
              </w:rPr>
              <w:t xml:space="preserve"> </w:t>
            </w:r>
            <w:r>
              <w:rPr>
                <w:rFonts w:hint="default" w:ascii="Times New Roman" w:hAnsi="Times New Roman" w:cs="Times New Roman"/>
                <w:spacing w:val="-2"/>
                <w:sz w:val="24"/>
              </w:rPr>
              <w:t>button</w:t>
            </w:r>
          </w:p>
          <w:p w14:paraId="76C6365B">
            <w:pPr>
              <w:pStyle w:val="23"/>
              <w:spacing w:line="360" w:lineRule="auto"/>
              <w:ind w:left="0"/>
              <w:jc w:val="left"/>
              <w:rPr>
                <w:rFonts w:hint="default" w:ascii="Times New Roman" w:hAnsi="Times New Roman" w:cs="Times New Roman"/>
                <w:sz w:val="24"/>
              </w:rPr>
            </w:pPr>
          </w:p>
          <w:p w14:paraId="061160C7">
            <w:pPr>
              <w:pStyle w:val="23"/>
              <w:spacing w:before="203" w:line="360" w:lineRule="auto"/>
              <w:ind w:left="0"/>
              <w:jc w:val="left"/>
              <w:rPr>
                <w:rFonts w:hint="default" w:ascii="Times New Roman" w:hAnsi="Times New Roman" w:cs="Times New Roman"/>
                <w:sz w:val="24"/>
              </w:rPr>
            </w:pPr>
          </w:p>
          <w:p w14:paraId="77C13033">
            <w:pPr>
              <w:pStyle w:val="23"/>
              <w:spacing w:before="1" w:line="360" w:lineRule="auto"/>
              <w:ind w:left="12"/>
              <w:jc w:val="left"/>
              <w:rPr>
                <w:rFonts w:hint="default" w:ascii="Times New Roman" w:hAnsi="Times New Roman" w:cs="Times New Roman"/>
                <w:sz w:val="24"/>
              </w:rPr>
            </w:pPr>
            <w:r>
              <w:rPr>
                <w:rFonts w:hint="default" w:ascii="Times New Roman" w:hAnsi="Times New Roman" w:cs="Times New Roman"/>
                <w:sz w:val="24"/>
              </w:rPr>
              <w:t>Click</w:t>
            </w:r>
            <w:r>
              <w:rPr>
                <w:rFonts w:hint="default" w:ascii="Times New Roman" w:hAnsi="Times New Roman" w:cs="Times New Roman"/>
                <w:spacing w:val="-11"/>
                <w:sz w:val="24"/>
              </w:rPr>
              <w:t xml:space="preserve"> </w:t>
            </w:r>
            <w:r>
              <w:rPr>
                <w:rFonts w:hint="default" w:ascii="Times New Roman" w:hAnsi="Times New Roman" w:cs="Times New Roman"/>
                <w:sz w:val="24"/>
              </w:rPr>
              <w:t>the</w:t>
            </w:r>
            <w:r>
              <w:rPr>
                <w:rFonts w:hint="default" w:ascii="Times New Roman" w:hAnsi="Times New Roman" w:cs="Times New Roman"/>
                <w:spacing w:val="-2"/>
                <w:sz w:val="24"/>
              </w:rPr>
              <w:t xml:space="preserve"> </w:t>
            </w:r>
            <w:r>
              <w:rPr>
                <w:rFonts w:hint="default" w:ascii="Times New Roman" w:hAnsi="Times New Roman" w:cs="Times New Roman"/>
                <w:sz w:val="24"/>
              </w:rPr>
              <w:t>open</w:t>
            </w:r>
            <w:r>
              <w:rPr>
                <w:rFonts w:hint="default" w:ascii="Times New Roman" w:hAnsi="Times New Roman" w:cs="Times New Roman"/>
                <w:spacing w:val="-8"/>
                <w:sz w:val="24"/>
              </w:rPr>
              <w:t xml:space="preserve"> </w:t>
            </w:r>
            <w:r>
              <w:rPr>
                <w:rFonts w:hint="default" w:ascii="Times New Roman" w:hAnsi="Times New Roman" w:cs="Times New Roman"/>
                <w:sz w:val="24"/>
              </w:rPr>
              <w:t>box</w:t>
            </w:r>
            <w:r>
              <w:rPr>
                <w:rFonts w:hint="default" w:ascii="Times New Roman" w:hAnsi="Times New Roman" w:cs="Times New Roman"/>
                <w:spacing w:val="-6"/>
                <w:sz w:val="24"/>
              </w:rPr>
              <w:t xml:space="preserve"> </w:t>
            </w:r>
            <w:r>
              <w:rPr>
                <w:rFonts w:hint="default" w:ascii="Times New Roman" w:hAnsi="Times New Roman" w:cs="Times New Roman"/>
                <w:sz w:val="24"/>
              </w:rPr>
              <w:t>item</w:t>
            </w:r>
            <w:r>
              <w:rPr>
                <w:rFonts w:hint="default" w:ascii="Times New Roman" w:hAnsi="Times New Roman" w:cs="Times New Roman"/>
                <w:spacing w:val="-10"/>
                <w:sz w:val="24"/>
              </w:rPr>
              <w:t xml:space="preserve"> </w:t>
            </w:r>
            <w:r>
              <w:rPr>
                <w:rFonts w:hint="default" w:ascii="Times New Roman" w:hAnsi="Times New Roman" w:cs="Times New Roman"/>
                <w:sz w:val="24"/>
              </w:rPr>
              <w:t>in</w:t>
            </w:r>
            <w:r>
              <w:rPr>
                <w:rFonts w:hint="default" w:ascii="Times New Roman" w:hAnsi="Times New Roman" w:cs="Times New Roman"/>
                <w:spacing w:val="-5"/>
                <w:sz w:val="24"/>
              </w:rPr>
              <w:t xml:space="preserve"> </w:t>
            </w:r>
            <w:r>
              <w:rPr>
                <w:rFonts w:hint="default" w:ascii="Times New Roman" w:hAnsi="Times New Roman" w:cs="Times New Roman"/>
                <w:spacing w:val="-2"/>
                <w:sz w:val="24"/>
              </w:rPr>
              <w:t>sidebar</w:t>
            </w:r>
          </w:p>
          <w:p w14:paraId="3A4C1429">
            <w:pPr>
              <w:pStyle w:val="23"/>
              <w:spacing w:before="242" w:line="360" w:lineRule="auto"/>
              <w:ind w:left="12"/>
              <w:jc w:val="left"/>
              <w:rPr>
                <w:rFonts w:hint="default" w:ascii="Times New Roman" w:hAnsi="Times New Roman" w:cs="Times New Roman"/>
                <w:sz w:val="24"/>
              </w:rPr>
            </w:pPr>
            <w:r>
              <w:rPr>
                <w:rFonts w:hint="default" w:ascii="Times New Roman" w:hAnsi="Times New Roman" w:cs="Times New Roman"/>
                <w:sz w:val="24"/>
              </w:rPr>
              <w:t>Staff admin view all requests and response</w:t>
            </w:r>
            <w:r>
              <w:rPr>
                <w:rFonts w:hint="default" w:ascii="Times New Roman" w:hAnsi="Times New Roman" w:cs="Times New Roman"/>
                <w:spacing w:val="-12"/>
                <w:sz w:val="24"/>
              </w:rPr>
              <w:t xml:space="preserve"> </w:t>
            </w:r>
            <w:r>
              <w:rPr>
                <w:rFonts w:hint="default" w:ascii="Times New Roman" w:hAnsi="Times New Roman" w:cs="Times New Roman"/>
                <w:sz w:val="24"/>
              </w:rPr>
              <w:t>requests</w:t>
            </w:r>
            <w:r>
              <w:rPr>
                <w:rFonts w:hint="default" w:ascii="Times New Roman" w:hAnsi="Times New Roman" w:cs="Times New Roman"/>
                <w:spacing w:val="-8"/>
                <w:sz w:val="24"/>
              </w:rPr>
              <w:t xml:space="preserve"> </w:t>
            </w:r>
            <w:r>
              <w:rPr>
                <w:rFonts w:hint="default" w:ascii="Times New Roman" w:hAnsi="Times New Roman" w:cs="Times New Roman"/>
                <w:sz w:val="24"/>
              </w:rPr>
              <w:t>based</w:t>
            </w:r>
            <w:r>
              <w:rPr>
                <w:rFonts w:hint="default" w:ascii="Times New Roman" w:hAnsi="Times New Roman" w:cs="Times New Roman"/>
                <w:spacing w:val="-9"/>
                <w:sz w:val="24"/>
              </w:rPr>
              <w:t xml:space="preserve"> </w:t>
            </w:r>
            <w:r>
              <w:rPr>
                <w:rFonts w:hint="default" w:ascii="Times New Roman" w:hAnsi="Times New Roman" w:cs="Times New Roman"/>
                <w:sz w:val="24"/>
              </w:rPr>
              <w:t>on</w:t>
            </w:r>
            <w:r>
              <w:rPr>
                <w:rFonts w:hint="default" w:ascii="Times New Roman" w:hAnsi="Times New Roman" w:cs="Times New Roman"/>
                <w:spacing w:val="-15"/>
                <w:sz w:val="24"/>
              </w:rPr>
              <w:t xml:space="preserve"> </w:t>
            </w:r>
            <w:r>
              <w:rPr>
                <w:rFonts w:hint="default" w:ascii="Times New Roman" w:hAnsi="Times New Roman" w:cs="Times New Roman"/>
                <w:spacing w:val="-2"/>
                <w:sz w:val="24"/>
              </w:rPr>
              <w:t>criteria</w:t>
            </w:r>
          </w:p>
        </w:tc>
        <w:tc>
          <w:tcPr>
            <w:tcW w:w="3635" w:type="dxa"/>
            <w:tcBorders>
              <w:top w:val="nil"/>
            </w:tcBorders>
          </w:tcPr>
          <w:p w14:paraId="75BFDB6A">
            <w:pPr>
              <w:pStyle w:val="23"/>
              <w:spacing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9"/>
                <w:sz w:val="24"/>
              </w:rPr>
              <w:t xml:space="preserve"> </w:t>
            </w:r>
            <w:r>
              <w:rPr>
                <w:rFonts w:hint="default" w:ascii="Times New Roman" w:hAnsi="Times New Roman" w:cs="Times New Roman"/>
                <w:sz w:val="24"/>
              </w:rPr>
              <w:t>system</w:t>
            </w:r>
            <w:r>
              <w:rPr>
                <w:rFonts w:hint="default" w:ascii="Times New Roman" w:hAnsi="Times New Roman" w:cs="Times New Roman"/>
                <w:spacing w:val="-7"/>
                <w:sz w:val="24"/>
              </w:rPr>
              <w:t xml:space="preserve"> </w:t>
            </w:r>
            <w:r>
              <w:rPr>
                <w:rFonts w:hint="default" w:ascii="Times New Roman" w:hAnsi="Times New Roman" w:cs="Times New Roman"/>
                <w:sz w:val="24"/>
              </w:rPr>
              <w:t>display</w:t>
            </w:r>
            <w:r>
              <w:rPr>
                <w:rFonts w:hint="default" w:ascii="Times New Roman" w:hAnsi="Times New Roman" w:cs="Times New Roman"/>
                <w:spacing w:val="-10"/>
                <w:sz w:val="24"/>
              </w:rPr>
              <w:t xml:space="preserve"> </w:t>
            </w:r>
            <w:r>
              <w:rPr>
                <w:rFonts w:hint="default" w:ascii="Times New Roman" w:hAnsi="Times New Roman" w:cs="Times New Roman"/>
                <w:sz w:val="24"/>
              </w:rPr>
              <w:t>login</w:t>
            </w:r>
            <w:r>
              <w:rPr>
                <w:rFonts w:hint="default" w:ascii="Times New Roman" w:hAnsi="Times New Roman" w:cs="Times New Roman"/>
                <w:spacing w:val="-2"/>
                <w:sz w:val="24"/>
              </w:rPr>
              <w:t xml:space="preserve"> </w:t>
            </w:r>
            <w:r>
              <w:rPr>
                <w:rFonts w:hint="default" w:ascii="Times New Roman" w:hAnsi="Times New Roman" w:cs="Times New Roman"/>
                <w:spacing w:val="-4"/>
                <w:sz w:val="24"/>
              </w:rPr>
              <w:t>page.</w:t>
            </w:r>
          </w:p>
          <w:p w14:paraId="72A3415E">
            <w:pPr>
              <w:pStyle w:val="23"/>
              <w:spacing w:before="242" w:line="360" w:lineRule="auto"/>
              <w:jc w:val="left"/>
              <w:rPr>
                <w:rFonts w:hint="default" w:ascii="Times New Roman" w:hAnsi="Times New Roman" w:cs="Times New Roman"/>
                <w:sz w:val="24"/>
              </w:rPr>
            </w:pPr>
            <w:r>
              <w:rPr>
                <w:rFonts w:hint="default" w:ascii="Times New Roman" w:hAnsi="Times New Roman" w:cs="Times New Roman"/>
                <w:sz w:val="24"/>
              </w:rPr>
              <w:t>The system checks email and password</w:t>
            </w:r>
            <w:r>
              <w:rPr>
                <w:rFonts w:hint="default" w:ascii="Times New Roman" w:hAnsi="Times New Roman" w:cs="Times New Roman"/>
                <w:spacing w:val="-11"/>
                <w:sz w:val="24"/>
              </w:rPr>
              <w:t xml:space="preserve"> </w:t>
            </w:r>
            <w:r>
              <w:rPr>
                <w:rFonts w:hint="default" w:ascii="Times New Roman" w:hAnsi="Times New Roman" w:cs="Times New Roman"/>
                <w:sz w:val="24"/>
              </w:rPr>
              <w:t>of</w:t>
            </w:r>
            <w:r>
              <w:rPr>
                <w:rFonts w:hint="default" w:ascii="Times New Roman" w:hAnsi="Times New Roman" w:cs="Times New Roman"/>
                <w:spacing w:val="-14"/>
                <w:sz w:val="24"/>
              </w:rPr>
              <w:t xml:space="preserve"> </w:t>
            </w:r>
            <w:r>
              <w:rPr>
                <w:rFonts w:hint="default" w:ascii="Times New Roman" w:hAnsi="Times New Roman" w:cs="Times New Roman"/>
                <w:sz w:val="24"/>
              </w:rPr>
              <w:t>the</w:t>
            </w:r>
            <w:r>
              <w:rPr>
                <w:rFonts w:hint="default" w:ascii="Times New Roman" w:hAnsi="Times New Roman" w:cs="Times New Roman"/>
                <w:spacing w:val="-10"/>
                <w:sz w:val="24"/>
              </w:rPr>
              <w:t xml:space="preserve"> </w:t>
            </w:r>
            <w:r>
              <w:rPr>
                <w:rFonts w:hint="default" w:ascii="Times New Roman" w:hAnsi="Times New Roman" w:cs="Times New Roman"/>
                <w:sz w:val="24"/>
              </w:rPr>
              <w:t>staff</w:t>
            </w:r>
            <w:r>
              <w:rPr>
                <w:rFonts w:hint="default" w:ascii="Times New Roman" w:hAnsi="Times New Roman" w:cs="Times New Roman"/>
                <w:spacing w:val="-10"/>
                <w:sz w:val="24"/>
              </w:rPr>
              <w:t xml:space="preserve"> </w:t>
            </w:r>
            <w:r>
              <w:rPr>
                <w:rFonts w:hint="default" w:ascii="Times New Roman" w:hAnsi="Times New Roman" w:cs="Times New Roman"/>
                <w:sz w:val="24"/>
              </w:rPr>
              <w:t>admin</w:t>
            </w:r>
            <w:r>
              <w:rPr>
                <w:rFonts w:hint="default" w:ascii="Times New Roman" w:hAnsi="Times New Roman" w:cs="Times New Roman"/>
                <w:spacing w:val="-5"/>
                <w:sz w:val="24"/>
              </w:rPr>
              <w:t xml:space="preserve"> </w:t>
            </w:r>
            <w:r>
              <w:rPr>
                <w:rFonts w:hint="default" w:ascii="Times New Roman" w:hAnsi="Times New Roman" w:cs="Times New Roman"/>
                <w:sz w:val="24"/>
              </w:rPr>
              <w:t>in</w:t>
            </w:r>
            <w:r>
              <w:rPr>
                <w:rFonts w:hint="default" w:ascii="Times New Roman" w:hAnsi="Times New Roman" w:cs="Times New Roman"/>
                <w:spacing w:val="-14"/>
                <w:sz w:val="24"/>
              </w:rPr>
              <w:t xml:space="preserve"> </w:t>
            </w:r>
            <w:r>
              <w:rPr>
                <w:rFonts w:hint="default" w:ascii="Times New Roman" w:hAnsi="Times New Roman" w:cs="Times New Roman"/>
                <w:sz w:val="24"/>
              </w:rPr>
              <w:t xml:space="preserve">the </w:t>
            </w:r>
            <w:r>
              <w:rPr>
                <w:rFonts w:hint="default" w:ascii="Times New Roman" w:hAnsi="Times New Roman" w:cs="Times New Roman"/>
                <w:spacing w:val="-2"/>
                <w:sz w:val="24"/>
              </w:rPr>
              <w:t>database.</w:t>
            </w:r>
          </w:p>
          <w:p w14:paraId="564BD82C">
            <w:pPr>
              <w:pStyle w:val="23"/>
              <w:spacing w:before="200" w:line="360" w:lineRule="auto"/>
              <w:jc w:val="left"/>
              <w:rPr>
                <w:rFonts w:hint="default" w:ascii="Times New Roman" w:hAnsi="Times New Roman" w:cs="Times New Roman"/>
                <w:sz w:val="24"/>
              </w:rPr>
            </w:pPr>
            <w:r>
              <w:rPr>
                <w:rFonts w:hint="default" w:ascii="Times New Roman" w:hAnsi="Times New Roman" w:cs="Times New Roman"/>
                <w:sz w:val="24"/>
              </w:rPr>
              <w:t>The</w:t>
            </w:r>
            <w:r>
              <w:rPr>
                <w:rFonts w:hint="default" w:ascii="Times New Roman" w:hAnsi="Times New Roman" w:cs="Times New Roman"/>
                <w:spacing w:val="-11"/>
                <w:sz w:val="24"/>
              </w:rPr>
              <w:t xml:space="preserve"> </w:t>
            </w:r>
            <w:r>
              <w:rPr>
                <w:rFonts w:hint="default" w:ascii="Times New Roman" w:hAnsi="Times New Roman" w:cs="Times New Roman"/>
                <w:sz w:val="24"/>
              </w:rPr>
              <w:t>system</w:t>
            </w:r>
            <w:r>
              <w:rPr>
                <w:rFonts w:hint="default" w:ascii="Times New Roman" w:hAnsi="Times New Roman" w:cs="Times New Roman"/>
                <w:spacing w:val="-14"/>
                <w:sz w:val="24"/>
              </w:rPr>
              <w:t xml:space="preserve"> </w:t>
            </w:r>
            <w:r>
              <w:rPr>
                <w:rFonts w:hint="default" w:ascii="Times New Roman" w:hAnsi="Times New Roman" w:cs="Times New Roman"/>
                <w:sz w:val="24"/>
              </w:rPr>
              <w:t>direct</w:t>
            </w:r>
            <w:r>
              <w:rPr>
                <w:rFonts w:hint="default" w:ascii="Times New Roman" w:hAnsi="Times New Roman" w:cs="Times New Roman"/>
                <w:spacing w:val="-1"/>
                <w:sz w:val="24"/>
              </w:rPr>
              <w:t xml:space="preserve"> </w:t>
            </w:r>
            <w:r>
              <w:rPr>
                <w:rFonts w:hint="default" w:ascii="Times New Roman" w:hAnsi="Times New Roman" w:cs="Times New Roman"/>
                <w:sz w:val="24"/>
              </w:rPr>
              <w:t>to</w:t>
            </w:r>
            <w:r>
              <w:rPr>
                <w:rFonts w:hint="default" w:ascii="Times New Roman" w:hAnsi="Times New Roman" w:cs="Times New Roman"/>
                <w:spacing w:val="-12"/>
                <w:sz w:val="24"/>
              </w:rPr>
              <w:t xml:space="preserve"> </w:t>
            </w:r>
            <w:r>
              <w:rPr>
                <w:rFonts w:hint="default" w:ascii="Times New Roman" w:hAnsi="Times New Roman" w:cs="Times New Roman"/>
                <w:sz w:val="24"/>
              </w:rPr>
              <w:t>staff</w:t>
            </w:r>
            <w:r>
              <w:rPr>
                <w:rFonts w:hint="default" w:ascii="Times New Roman" w:hAnsi="Times New Roman" w:cs="Times New Roman"/>
                <w:spacing w:val="-13"/>
                <w:sz w:val="24"/>
              </w:rPr>
              <w:t xml:space="preserve"> </w:t>
            </w:r>
            <w:r>
              <w:rPr>
                <w:rFonts w:hint="default" w:ascii="Times New Roman" w:hAnsi="Times New Roman" w:cs="Times New Roman"/>
                <w:sz w:val="24"/>
              </w:rPr>
              <w:t>admin</w:t>
            </w:r>
            <w:r>
              <w:rPr>
                <w:rFonts w:hint="default" w:ascii="Times New Roman" w:hAnsi="Times New Roman" w:cs="Times New Roman"/>
                <w:spacing w:val="-15"/>
                <w:sz w:val="24"/>
              </w:rPr>
              <w:t xml:space="preserve"> </w:t>
            </w:r>
            <w:r>
              <w:rPr>
                <w:rFonts w:hint="default" w:ascii="Times New Roman" w:hAnsi="Times New Roman" w:cs="Times New Roman"/>
                <w:sz w:val="24"/>
              </w:rPr>
              <w:t>page System should notify send request</w:t>
            </w:r>
          </w:p>
        </w:tc>
      </w:tr>
    </w:tbl>
    <w:p w14:paraId="28C1FC11">
      <w:pPr>
        <w:pStyle w:val="10"/>
        <w:spacing w:before="2" w:line="360" w:lineRule="auto"/>
        <w:ind w:left="1143"/>
        <w:jc w:val="left"/>
        <w:rPr>
          <w:rFonts w:hint="default" w:ascii="Times New Roman" w:hAnsi="Times New Roman" w:cs="Times New Roman"/>
        </w:rPr>
      </w:pPr>
      <w:bookmarkStart w:id="209" w:name="_bookmark68"/>
      <w:bookmarkEnd w:id="209"/>
      <w:r>
        <w:rPr>
          <w:rFonts w:hint="default" w:ascii="Times New Roman" w:hAnsi="Times New Roman" w:cs="Times New Roman"/>
          <w:spacing w:val="-2"/>
        </w:rPr>
        <w:t>Table3.2response</w:t>
      </w:r>
      <w:r>
        <w:rPr>
          <w:rFonts w:hint="default" w:ascii="Times New Roman" w:hAnsi="Times New Roman" w:cs="Times New Roman"/>
          <w:spacing w:val="-5"/>
        </w:rPr>
        <w:t xml:space="preserve"> </w:t>
      </w:r>
      <w:r>
        <w:rPr>
          <w:rFonts w:hint="default" w:ascii="Times New Roman" w:hAnsi="Times New Roman" w:cs="Times New Roman"/>
          <w:spacing w:val="-2"/>
        </w:rPr>
        <w:t>request</w:t>
      </w:r>
    </w:p>
    <w:p w14:paraId="240C5B57">
      <w:pPr>
        <w:spacing w:after="0" w:line="360" w:lineRule="auto"/>
        <w:jc w:val="left"/>
        <w:rPr>
          <w:rFonts w:hint="default" w:ascii="Times New Roman" w:hAnsi="Times New Roman" w:cs="Times New Roman"/>
        </w:rPr>
        <w:sectPr>
          <w:pgSz w:w="12240" w:h="15840"/>
          <w:pgMar w:top="1420" w:right="60" w:bottom="1220" w:left="1220" w:header="0" w:footer="939" w:gutter="0"/>
          <w:cols w:space="720" w:num="1"/>
        </w:sectPr>
      </w:pPr>
    </w:p>
    <w:p w14:paraId="6A3CD921">
      <w:pPr>
        <w:pStyle w:val="4"/>
        <w:numPr>
          <w:ilvl w:val="1"/>
          <w:numId w:val="36"/>
        </w:numPr>
        <w:tabs>
          <w:tab w:val="left" w:pos="572"/>
        </w:tabs>
        <w:spacing w:before="76" w:after="0" w:line="360" w:lineRule="auto"/>
        <w:ind w:left="572" w:right="0" w:hanging="352"/>
        <w:jc w:val="left"/>
        <w:rPr>
          <w:rFonts w:hint="default" w:ascii="Times New Roman" w:hAnsi="Times New Roman" w:cs="Times New Roman"/>
        </w:rPr>
      </w:pPr>
      <w:bookmarkStart w:id="210" w:name="_bookmark69"/>
      <w:bookmarkEnd w:id="210"/>
      <w:bookmarkStart w:id="211" w:name="3.3Sequence Diagrams"/>
      <w:bookmarkEnd w:id="211"/>
      <w:r>
        <w:rPr>
          <w:rFonts w:hint="default" w:ascii="Times New Roman" w:hAnsi="Times New Roman" w:cs="Times New Roman"/>
          <w:spacing w:val="-2"/>
        </w:rPr>
        <w:t>Sequence</w:t>
      </w:r>
      <w:r>
        <w:rPr>
          <w:rFonts w:hint="default" w:ascii="Times New Roman" w:hAnsi="Times New Roman" w:cs="Times New Roman"/>
          <w:spacing w:val="-21"/>
        </w:rPr>
        <w:t xml:space="preserve"> </w:t>
      </w:r>
      <w:r>
        <w:rPr>
          <w:rFonts w:hint="default" w:ascii="Times New Roman" w:hAnsi="Times New Roman" w:cs="Times New Roman"/>
          <w:spacing w:val="-2"/>
        </w:rPr>
        <w:t>Diagrams</w:t>
      </w:r>
    </w:p>
    <w:p w14:paraId="579EE0B8">
      <w:pPr>
        <w:pStyle w:val="10"/>
        <w:spacing w:before="155" w:line="360" w:lineRule="auto"/>
        <w:ind w:left="220" w:right="1404"/>
        <w:jc w:val="left"/>
        <w:rPr>
          <w:rFonts w:hint="default" w:ascii="Times New Roman" w:hAnsi="Times New Roman" w:cs="Times New Roman"/>
        </w:rPr>
      </w:pPr>
      <w:r>
        <w:rPr>
          <w:rFonts w:hint="default" w:ascii="Times New Roman" w:hAnsi="Times New Roman" w:cs="Times New Roman"/>
        </w:rPr>
        <w:t>I</w:t>
      </w:r>
      <w:r>
        <w:rPr>
          <w:rFonts w:hint="default" w:ascii="Times New Roman" w:hAnsi="Times New Roman" w:cs="Times New Roman"/>
          <w:spacing w:val="-11"/>
        </w:rPr>
        <w:t xml:space="preserve"> </w:t>
      </w:r>
      <w:r>
        <w:rPr>
          <w:rFonts w:hint="default" w:ascii="Times New Roman" w:hAnsi="Times New Roman" w:cs="Times New Roman"/>
        </w:rPr>
        <w:t>used</w:t>
      </w:r>
      <w:r>
        <w:rPr>
          <w:rFonts w:hint="default" w:ascii="Times New Roman" w:hAnsi="Times New Roman" w:cs="Times New Roman"/>
          <w:spacing w:val="-3"/>
        </w:rPr>
        <w:t xml:space="preserve"> </w:t>
      </w:r>
      <w:r>
        <w:rPr>
          <w:rFonts w:hint="default" w:ascii="Times New Roman" w:hAnsi="Times New Roman" w:cs="Times New Roman"/>
        </w:rPr>
        <w:t>sequence</w:t>
      </w:r>
      <w:r>
        <w:rPr>
          <w:rFonts w:hint="default" w:ascii="Times New Roman" w:hAnsi="Times New Roman" w:cs="Times New Roman"/>
          <w:spacing w:val="-4"/>
        </w:rPr>
        <w:t xml:space="preserve"> </w:t>
      </w:r>
      <w:r>
        <w:rPr>
          <w:rFonts w:hint="default" w:ascii="Times New Roman" w:hAnsi="Times New Roman" w:cs="Times New Roman"/>
        </w:rPr>
        <w:t>diagrams</w:t>
      </w:r>
      <w:r>
        <w:rPr>
          <w:rFonts w:hint="default" w:ascii="Times New Roman" w:hAnsi="Times New Roman" w:cs="Times New Roman"/>
          <w:spacing w:val="-6"/>
        </w:rPr>
        <w:t xml:space="preserve"> </w:t>
      </w:r>
      <w:r>
        <w:rPr>
          <w:rFonts w:hint="default" w:ascii="Times New Roman" w:hAnsi="Times New Roman" w:cs="Times New Roman"/>
        </w:rPr>
        <w:t>to</w:t>
      </w:r>
      <w:r>
        <w:rPr>
          <w:rFonts w:hint="default" w:ascii="Times New Roman" w:hAnsi="Times New Roman" w:cs="Times New Roman"/>
          <w:spacing w:val="-8"/>
        </w:rPr>
        <w:t xml:space="preserve"> </w:t>
      </w:r>
      <w:r>
        <w:rPr>
          <w:rFonts w:hint="default" w:ascii="Times New Roman" w:hAnsi="Times New Roman" w:cs="Times New Roman"/>
        </w:rPr>
        <w:t>model</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flow</w:t>
      </w:r>
      <w:r>
        <w:rPr>
          <w:rFonts w:hint="default" w:ascii="Times New Roman" w:hAnsi="Times New Roman" w:cs="Times New Roman"/>
          <w:spacing w:val="-9"/>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messages, events,</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actions</w:t>
      </w:r>
      <w:r>
        <w:rPr>
          <w:rFonts w:hint="default" w:ascii="Times New Roman" w:hAnsi="Times New Roman" w:cs="Times New Roman"/>
          <w:spacing w:val="-6"/>
        </w:rPr>
        <w:t xml:space="preserve"> </w:t>
      </w:r>
      <w:r>
        <w:rPr>
          <w:rFonts w:hint="default" w:ascii="Times New Roman" w:hAnsi="Times New Roman" w:cs="Times New Roman"/>
        </w:rPr>
        <w:t>between</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objects or components of my system. In these diagrams, time is represented vertically, illustrating the sequence of interactions among the header elements displayed horizontally</w:t>
      </w:r>
      <w:r>
        <w:rPr>
          <w:rFonts w:hint="default" w:ascii="Times New Roman" w:hAnsi="Times New Roman" w:cs="Times New Roman"/>
          <w:spacing w:val="-2"/>
        </w:rPr>
        <w:t xml:space="preserve"> </w:t>
      </w:r>
      <w:r>
        <w:rPr>
          <w:rFonts w:hint="default" w:ascii="Times New Roman" w:hAnsi="Times New Roman" w:cs="Times New Roman"/>
        </w:rPr>
        <w:t>at the top.</w:t>
      </w:r>
    </w:p>
    <w:p w14:paraId="6F87553D">
      <w:pPr>
        <w:pStyle w:val="10"/>
        <w:spacing w:before="203" w:line="360" w:lineRule="auto"/>
        <w:ind w:left="220" w:right="1404"/>
        <w:jc w:val="left"/>
        <w:rPr>
          <w:rFonts w:hint="default" w:ascii="Times New Roman" w:hAnsi="Times New Roman" w:cs="Times New Roman"/>
        </w:rPr>
      </w:pPr>
      <w:r>
        <w:rPr>
          <w:rFonts w:hint="default" w:ascii="Times New Roman" w:hAnsi="Times New Roman" w:cs="Times New Roman"/>
        </w:rPr>
        <w:t>Sequence</w:t>
      </w:r>
      <w:r>
        <w:rPr>
          <w:rFonts w:hint="default" w:ascii="Times New Roman" w:hAnsi="Times New Roman" w:cs="Times New Roman"/>
          <w:spacing w:val="-10"/>
        </w:rPr>
        <w:t xml:space="preserve"> </w:t>
      </w:r>
      <w:r>
        <w:rPr>
          <w:rFonts w:hint="default" w:ascii="Times New Roman" w:hAnsi="Times New Roman" w:cs="Times New Roman"/>
        </w:rPr>
        <w:t>diagrams</w:t>
      </w:r>
      <w:r>
        <w:rPr>
          <w:rFonts w:hint="default" w:ascii="Times New Roman" w:hAnsi="Times New Roman" w:cs="Times New Roman"/>
          <w:spacing w:val="-9"/>
        </w:rPr>
        <w:t xml:space="preserve"> </w:t>
      </w:r>
      <w:r>
        <w:rPr>
          <w:rFonts w:hint="default" w:ascii="Times New Roman" w:hAnsi="Times New Roman" w:cs="Times New Roman"/>
        </w:rPr>
        <w:t>primarily</w:t>
      </w:r>
      <w:r>
        <w:rPr>
          <w:rFonts w:hint="default" w:ascii="Times New Roman" w:hAnsi="Times New Roman" w:cs="Times New Roman"/>
          <w:spacing w:val="-12"/>
        </w:rPr>
        <w:t xml:space="preserve"> </w:t>
      </w:r>
      <w:r>
        <w:rPr>
          <w:rFonts w:hint="default" w:ascii="Times New Roman" w:hAnsi="Times New Roman" w:cs="Times New Roman"/>
        </w:rPr>
        <w:t>serve</w:t>
      </w:r>
      <w:r>
        <w:rPr>
          <w:rFonts w:hint="default" w:ascii="Times New Roman" w:hAnsi="Times New Roman" w:cs="Times New Roman"/>
          <w:spacing w:val="-13"/>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design,</w:t>
      </w:r>
      <w:r>
        <w:rPr>
          <w:rFonts w:hint="default" w:ascii="Times New Roman" w:hAnsi="Times New Roman" w:cs="Times New Roman"/>
          <w:spacing w:val="-9"/>
        </w:rPr>
        <w:t xml:space="preserve"> </w:t>
      </w:r>
      <w:r>
        <w:rPr>
          <w:rFonts w:hint="default" w:ascii="Times New Roman" w:hAnsi="Times New Roman" w:cs="Times New Roman"/>
        </w:rPr>
        <w:t>document,</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validate</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architecture,</w:t>
      </w:r>
      <w:r>
        <w:rPr>
          <w:rFonts w:hint="default" w:ascii="Times New Roman" w:hAnsi="Times New Roman" w:cs="Times New Roman"/>
          <w:spacing w:val="-3"/>
        </w:rPr>
        <w:t xml:space="preserve"> </w:t>
      </w:r>
      <w:r>
        <w:rPr>
          <w:rFonts w:hint="default" w:ascii="Times New Roman" w:hAnsi="Times New Roman" w:cs="Times New Roman"/>
        </w:rPr>
        <w:t>interfaces, and</w:t>
      </w:r>
      <w:r>
        <w:rPr>
          <w:rFonts w:hint="default" w:ascii="Times New Roman" w:hAnsi="Times New Roman" w:cs="Times New Roman"/>
          <w:spacing w:val="-3"/>
        </w:rPr>
        <w:t xml:space="preserve"> </w:t>
      </w:r>
      <w:r>
        <w:rPr>
          <w:rFonts w:hint="default" w:ascii="Times New Roman" w:hAnsi="Times New Roman" w:cs="Times New Roman"/>
        </w:rPr>
        <w:t>logic</w:t>
      </w:r>
      <w:r>
        <w:rPr>
          <w:rFonts w:hint="default" w:ascii="Times New Roman" w:hAnsi="Times New Roman" w:cs="Times New Roman"/>
          <w:spacing w:val="-2"/>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system</w:t>
      </w:r>
      <w:r>
        <w:rPr>
          <w:rFonts w:hint="default" w:ascii="Times New Roman" w:hAnsi="Times New Roman" w:cs="Times New Roman"/>
          <w:spacing w:val="-3"/>
        </w:rPr>
        <w:t xml:space="preserve"> </w:t>
      </w:r>
      <w:r>
        <w:rPr>
          <w:rFonts w:hint="default" w:ascii="Times New Roman" w:hAnsi="Times New Roman" w:cs="Times New Roman"/>
        </w:rPr>
        <w:t>by</w:t>
      </w:r>
      <w:r>
        <w:rPr>
          <w:rFonts w:hint="default" w:ascii="Times New Roman" w:hAnsi="Times New Roman" w:cs="Times New Roman"/>
          <w:spacing w:val="-3"/>
        </w:rPr>
        <w:t xml:space="preserve"> </w:t>
      </w:r>
      <w:r>
        <w:rPr>
          <w:rFonts w:hint="default" w:ascii="Times New Roman" w:hAnsi="Times New Roman" w:cs="Times New Roman"/>
        </w:rPr>
        <w:t>detailing</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actions</w:t>
      </w:r>
      <w:r>
        <w:rPr>
          <w:rFonts w:hint="default" w:ascii="Times New Roman" w:hAnsi="Times New Roman" w:cs="Times New Roman"/>
          <w:spacing w:val="-6"/>
        </w:rPr>
        <w:t xml:space="preserve"> </w:t>
      </w:r>
      <w:r>
        <w:rPr>
          <w:rFonts w:hint="default" w:ascii="Times New Roman" w:hAnsi="Times New Roman" w:cs="Times New Roman"/>
        </w:rPr>
        <w:t>required</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complete</w:t>
      </w:r>
      <w:r>
        <w:rPr>
          <w:rFonts w:hint="default" w:ascii="Times New Roman" w:hAnsi="Times New Roman" w:cs="Times New Roman"/>
          <w:spacing w:val="-4"/>
        </w:rPr>
        <w:t xml:space="preserve"> </w:t>
      </w:r>
      <w:r>
        <w:rPr>
          <w:rFonts w:hint="default" w:ascii="Times New Roman" w:hAnsi="Times New Roman" w:cs="Times New Roman"/>
        </w:rPr>
        <w:t>a</w:t>
      </w:r>
      <w:r>
        <w:rPr>
          <w:rFonts w:hint="default" w:ascii="Times New Roman" w:hAnsi="Times New Roman" w:cs="Times New Roman"/>
          <w:spacing w:val="-2"/>
        </w:rPr>
        <w:t xml:space="preserve"> </w:t>
      </w:r>
      <w:r>
        <w:rPr>
          <w:rFonts w:hint="default" w:ascii="Times New Roman" w:hAnsi="Times New Roman" w:cs="Times New Roman"/>
        </w:rPr>
        <w:t>task</w:t>
      </w:r>
      <w:r>
        <w:rPr>
          <w:rFonts w:hint="default" w:ascii="Times New Roman" w:hAnsi="Times New Roman" w:cs="Times New Roman"/>
          <w:spacing w:val="-6"/>
        </w:rPr>
        <w:t xml:space="preserve"> </w:t>
      </w:r>
      <w:r>
        <w:rPr>
          <w:rFonts w:hint="default" w:ascii="Times New Roman" w:hAnsi="Times New Roman" w:cs="Times New Roman"/>
        </w:rPr>
        <w:t>or</w:t>
      </w:r>
      <w:r>
        <w:rPr>
          <w:rFonts w:hint="default" w:ascii="Times New Roman" w:hAnsi="Times New Roman" w:cs="Times New Roman"/>
          <w:spacing w:val="-2"/>
        </w:rPr>
        <w:t xml:space="preserve"> </w:t>
      </w:r>
      <w:r>
        <w:rPr>
          <w:rFonts w:hint="default" w:ascii="Times New Roman" w:hAnsi="Times New Roman" w:cs="Times New Roman"/>
        </w:rPr>
        <w:t>scenario.</w:t>
      </w:r>
      <w:r>
        <w:rPr>
          <w:rFonts w:hint="default" w:ascii="Times New Roman" w:hAnsi="Times New Roman" w:cs="Times New Roman"/>
          <w:spacing w:val="-3"/>
        </w:rPr>
        <w:t xml:space="preserve"> </w:t>
      </w:r>
      <w:r>
        <w:rPr>
          <w:rFonts w:hint="default" w:ascii="Times New Roman" w:hAnsi="Times New Roman" w:cs="Times New Roman"/>
        </w:rPr>
        <w:t>They</w:t>
      </w:r>
      <w:r>
        <w:rPr>
          <w:rFonts w:hint="default" w:ascii="Times New Roman" w:hAnsi="Times New Roman" w:cs="Times New Roman"/>
          <w:spacing w:val="-3"/>
        </w:rPr>
        <w:t xml:space="preserve"> </w:t>
      </w:r>
      <w:r>
        <w:rPr>
          <w:rFonts w:hint="default" w:ascii="Times New Roman" w:hAnsi="Times New Roman" w:cs="Times New Roman"/>
        </w:rPr>
        <w:t>are valuable design tools because they offer a dynamic view of system behavior, which can be challenging to capture with static diagrams or specifications.</w:t>
      </w:r>
    </w:p>
    <w:p w14:paraId="158CC6E5">
      <w:pPr>
        <w:spacing w:after="0" w:line="360" w:lineRule="auto"/>
        <w:jc w:val="left"/>
        <w:rPr>
          <w:rFonts w:hint="default" w:ascii="Times New Roman" w:hAnsi="Times New Roman" w:cs="Times New Roman"/>
        </w:rPr>
      </w:pPr>
    </w:p>
    <w:p w14:paraId="61838F12">
      <w:pPr>
        <w:pStyle w:val="4"/>
        <w:numPr>
          <w:ilvl w:val="0"/>
          <w:numId w:val="0"/>
        </w:numPr>
        <w:tabs>
          <w:tab w:val="left" w:pos="572"/>
        </w:tabs>
        <w:spacing w:before="76" w:after="0" w:line="360" w:lineRule="auto"/>
        <w:ind w:right="0" w:rightChars="0"/>
        <w:jc w:val="left"/>
        <w:rPr>
          <w:rFonts w:hint="default" w:ascii="Times New Roman" w:hAnsi="Times New Roman" w:cs="Times New Roman"/>
          <w:lang w:val="en-US"/>
        </w:rPr>
      </w:pPr>
    </w:p>
    <w:p w14:paraId="3FB30064">
      <w:pPr>
        <w:pStyle w:val="4"/>
        <w:numPr>
          <w:ilvl w:val="0"/>
          <w:numId w:val="0"/>
        </w:numPr>
        <w:tabs>
          <w:tab w:val="left" w:pos="572"/>
        </w:tabs>
        <w:spacing w:before="76" w:after="0" w:line="360" w:lineRule="auto"/>
        <w:ind w:right="0" w:rightChars="0"/>
        <w:jc w:val="left"/>
        <w:rPr>
          <w:rFonts w:hint="default" w:ascii="Times New Roman" w:hAnsi="Times New Roman" w:cs="Times New Roman"/>
          <w:lang w:val="en-US"/>
        </w:rPr>
      </w:pPr>
      <w:r>
        <w:rPr>
          <w:rFonts w:ascii="SimSun" w:hAnsi="SimSun" w:eastAsia="SimSun" w:cs="SimSun"/>
          <w:sz w:val="24"/>
          <w:szCs w:val="24"/>
        </w:rPr>
        <w:drawing>
          <wp:inline distT="0" distB="0" distL="114300" distR="114300">
            <wp:extent cx="6134100" cy="9182100"/>
            <wp:effectExtent l="0" t="0" r="0" b="0"/>
            <wp:docPr id="4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descr="IMG_256"/>
                    <pic:cNvPicPr>
                      <a:picLocks noChangeAspect="1"/>
                    </pic:cNvPicPr>
                  </pic:nvPicPr>
                  <pic:blipFill>
                    <a:blip r:embed="rId11"/>
                    <a:stretch>
                      <a:fillRect/>
                    </a:stretch>
                  </pic:blipFill>
                  <pic:spPr>
                    <a:xfrm>
                      <a:off x="0" y="0"/>
                      <a:ext cx="6134100" cy="9182100"/>
                    </a:xfrm>
                    <a:prstGeom prst="rect">
                      <a:avLst/>
                    </a:prstGeom>
                    <a:noFill/>
                    <a:ln w="9525">
                      <a:noFill/>
                    </a:ln>
                  </pic:spPr>
                </pic:pic>
              </a:graphicData>
            </a:graphic>
          </wp:inline>
        </w:drawing>
      </w:r>
    </w:p>
    <w:p w14:paraId="7095B726">
      <w:pPr>
        <w:pStyle w:val="4"/>
        <w:numPr>
          <w:ilvl w:val="0"/>
          <w:numId w:val="0"/>
        </w:numPr>
        <w:tabs>
          <w:tab w:val="left" w:pos="572"/>
        </w:tabs>
        <w:spacing w:before="76" w:after="0" w:line="360" w:lineRule="auto"/>
        <w:ind w:right="0" w:rightChars="0"/>
        <w:jc w:val="left"/>
        <w:rPr>
          <w:rFonts w:hint="default" w:ascii="Times New Roman" w:hAnsi="Times New Roman" w:cs="Times New Roman"/>
          <w:lang w:val="en-US"/>
        </w:rPr>
      </w:pPr>
    </w:p>
    <w:p w14:paraId="69DC9CDF">
      <w:pPr>
        <w:spacing w:before="0" w:line="360" w:lineRule="auto"/>
        <w:ind w:right="0"/>
        <w:jc w:val="left"/>
        <w:rPr>
          <w:rFonts w:hint="default" w:ascii="Times New Roman" w:hAnsi="Times New Roman" w:cs="Times New Roman"/>
          <w:b/>
          <w:sz w:val="24"/>
          <w:lang w:val="en-US"/>
        </w:rPr>
      </w:pPr>
      <w:r>
        <w:rPr>
          <w:rFonts w:hint="default" w:ascii="Times New Roman" w:hAnsi="Times New Roman" w:cs="Times New Roman"/>
          <w:b/>
          <w:color w:val="4F81BA"/>
          <w:sz w:val="24"/>
        </w:rPr>
        <w:t>Figure</w:t>
      </w:r>
      <w:r>
        <w:rPr>
          <w:rFonts w:hint="default" w:cs="Times New Roman"/>
          <w:b/>
          <w:color w:val="4F81BA"/>
          <w:sz w:val="24"/>
          <w:lang w:val="en-US"/>
        </w:rPr>
        <w:t>3.2</w:t>
      </w:r>
      <w:r>
        <w:rPr>
          <w:rFonts w:hint="default" w:ascii="Times New Roman" w:hAnsi="Times New Roman" w:cs="Times New Roman"/>
          <w:b/>
          <w:color w:val="4F81BA"/>
          <w:spacing w:val="-8"/>
          <w:sz w:val="24"/>
        </w:rPr>
        <w:t xml:space="preserve"> </w:t>
      </w:r>
      <w:r>
        <w:rPr>
          <w:rFonts w:hint="default" w:ascii="Times New Roman" w:hAnsi="Times New Roman" w:cs="Times New Roman"/>
          <w:b/>
          <w:color w:val="4F81BA"/>
          <w:sz w:val="24"/>
          <w:lang w:val="en-US"/>
        </w:rPr>
        <w:t>sequence diagram payroll</w:t>
      </w:r>
    </w:p>
    <w:p w14:paraId="439B699D">
      <w:pPr>
        <w:pStyle w:val="4"/>
        <w:numPr>
          <w:ilvl w:val="0"/>
          <w:numId w:val="0"/>
        </w:numPr>
        <w:tabs>
          <w:tab w:val="left" w:pos="572"/>
        </w:tabs>
        <w:spacing w:before="76" w:after="0" w:line="360" w:lineRule="auto"/>
        <w:ind w:right="0" w:rightChars="0"/>
        <w:jc w:val="left"/>
        <w:rPr>
          <w:rFonts w:hint="default" w:ascii="Times New Roman" w:hAnsi="Times New Roman" w:cs="Times New Roman"/>
          <w:lang w:val="en-US"/>
        </w:rPr>
        <w:sectPr>
          <w:pgSz w:w="12240" w:h="15840"/>
          <w:pgMar w:top="1360" w:right="60" w:bottom="1220" w:left="1220" w:header="0" w:footer="939" w:gutter="0"/>
          <w:cols w:space="720" w:num="1"/>
        </w:sectPr>
      </w:pPr>
    </w:p>
    <w:p w14:paraId="2C18F6EB">
      <w:pPr>
        <w:pStyle w:val="4"/>
        <w:numPr>
          <w:ilvl w:val="1"/>
          <w:numId w:val="36"/>
        </w:numPr>
        <w:tabs>
          <w:tab w:val="left" w:pos="641"/>
        </w:tabs>
        <w:spacing w:before="78" w:after="0" w:line="360" w:lineRule="auto"/>
        <w:ind w:left="641" w:right="0" w:hanging="421"/>
        <w:jc w:val="left"/>
        <w:rPr>
          <w:rFonts w:hint="default" w:ascii="Times New Roman" w:hAnsi="Times New Roman" w:cs="Times New Roman"/>
        </w:rPr>
      </w:pPr>
      <w:bookmarkStart w:id="212" w:name="_bookmark70"/>
      <w:bookmarkEnd w:id="212"/>
      <w:bookmarkStart w:id="213" w:name="3.4Activity Diagrams"/>
      <w:bookmarkEnd w:id="213"/>
      <w:r>
        <w:rPr>
          <w:rFonts w:hint="default" w:ascii="Times New Roman" w:hAnsi="Times New Roman" w:cs="Times New Roman"/>
          <w:spacing w:val="-2"/>
        </w:rPr>
        <w:t>Activity</w:t>
      </w:r>
      <w:r>
        <w:rPr>
          <w:rFonts w:hint="default" w:ascii="Times New Roman" w:hAnsi="Times New Roman" w:cs="Times New Roman"/>
          <w:spacing w:val="-17"/>
        </w:rPr>
        <w:t xml:space="preserve"> </w:t>
      </w:r>
      <w:r>
        <w:rPr>
          <w:rFonts w:hint="default" w:ascii="Times New Roman" w:hAnsi="Times New Roman" w:cs="Times New Roman"/>
          <w:spacing w:val="-2"/>
        </w:rPr>
        <w:t>Diagrams</w:t>
      </w:r>
    </w:p>
    <w:p w14:paraId="481C1478">
      <w:pPr>
        <w:pStyle w:val="10"/>
        <w:spacing w:before="157" w:line="360" w:lineRule="auto"/>
        <w:ind w:left="220" w:right="1404"/>
        <w:jc w:val="left"/>
        <w:rPr>
          <w:rFonts w:hint="default" w:ascii="Times New Roman" w:hAnsi="Times New Roman" w:cs="Times New Roman"/>
        </w:rPr>
      </w:pPr>
      <w:r>
        <w:rPr>
          <w:rFonts w:hint="default" w:ascii="Times New Roman" w:hAnsi="Times New Roman" w:cs="Times New Roman"/>
        </w:rPr>
        <w:t>I primarily used activity diagrams as flowcharts to represent the activities performed by the system.</w:t>
      </w:r>
      <w:r>
        <w:rPr>
          <w:rFonts w:hint="default" w:ascii="Times New Roman" w:hAnsi="Times New Roman" w:cs="Times New Roman"/>
          <w:spacing w:val="-9"/>
        </w:rPr>
        <w:t xml:space="preserve"> </w:t>
      </w:r>
      <w:r>
        <w:rPr>
          <w:rFonts w:hint="default" w:ascii="Times New Roman" w:hAnsi="Times New Roman" w:cs="Times New Roman"/>
        </w:rPr>
        <w:t>While</w:t>
      </w:r>
      <w:r>
        <w:rPr>
          <w:rFonts w:hint="default" w:ascii="Times New Roman" w:hAnsi="Times New Roman" w:cs="Times New Roman"/>
          <w:spacing w:val="-10"/>
        </w:rPr>
        <w:t xml:space="preserve"> </w:t>
      </w:r>
      <w:r>
        <w:rPr>
          <w:rFonts w:hint="default" w:ascii="Times New Roman" w:hAnsi="Times New Roman" w:cs="Times New Roman"/>
        </w:rPr>
        <w:t>similar</w:t>
      </w:r>
      <w:r>
        <w:rPr>
          <w:rFonts w:hint="default" w:ascii="Times New Roman" w:hAnsi="Times New Roman" w:cs="Times New Roman"/>
          <w:spacing w:val="-12"/>
        </w:rPr>
        <w:t xml:space="preserve"> </w:t>
      </w:r>
      <w:r>
        <w:rPr>
          <w:rFonts w:hint="default" w:ascii="Times New Roman" w:hAnsi="Times New Roman" w:cs="Times New Roman"/>
        </w:rPr>
        <w:t>to</w:t>
      </w:r>
      <w:r>
        <w:rPr>
          <w:rFonts w:hint="default" w:ascii="Times New Roman" w:hAnsi="Times New Roman" w:cs="Times New Roman"/>
          <w:spacing w:val="-9"/>
        </w:rPr>
        <w:t xml:space="preserve"> </w:t>
      </w:r>
      <w:r>
        <w:rPr>
          <w:rFonts w:hint="default" w:ascii="Times New Roman" w:hAnsi="Times New Roman" w:cs="Times New Roman"/>
        </w:rPr>
        <w:t>flowcharts,</w:t>
      </w:r>
      <w:r>
        <w:rPr>
          <w:rFonts w:hint="default" w:ascii="Times New Roman" w:hAnsi="Times New Roman" w:cs="Times New Roman"/>
          <w:spacing w:val="-9"/>
        </w:rPr>
        <w:t xml:space="preserve"> </w:t>
      </w:r>
      <w:r>
        <w:rPr>
          <w:rFonts w:hint="default" w:ascii="Times New Roman" w:hAnsi="Times New Roman" w:cs="Times New Roman"/>
        </w:rPr>
        <w:t>activity</w:t>
      </w:r>
      <w:r>
        <w:rPr>
          <w:rFonts w:hint="default" w:ascii="Times New Roman" w:hAnsi="Times New Roman" w:cs="Times New Roman"/>
          <w:spacing w:val="-14"/>
        </w:rPr>
        <w:t xml:space="preserve"> </w:t>
      </w:r>
      <w:r>
        <w:rPr>
          <w:rFonts w:hint="default" w:ascii="Times New Roman" w:hAnsi="Times New Roman" w:cs="Times New Roman"/>
        </w:rPr>
        <w:t>diagrams</w:t>
      </w:r>
      <w:r>
        <w:rPr>
          <w:rFonts w:hint="default" w:ascii="Times New Roman" w:hAnsi="Times New Roman" w:cs="Times New Roman"/>
          <w:spacing w:val="-9"/>
        </w:rPr>
        <w:t xml:space="preserve"> </w:t>
      </w:r>
      <w:r>
        <w:rPr>
          <w:rFonts w:hint="default" w:ascii="Times New Roman" w:hAnsi="Times New Roman" w:cs="Times New Roman"/>
        </w:rPr>
        <w:t>offer</w:t>
      </w:r>
      <w:r>
        <w:rPr>
          <w:rFonts w:hint="default" w:ascii="Times New Roman" w:hAnsi="Times New Roman" w:cs="Times New Roman"/>
          <w:spacing w:val="-4"/>
        </w:rPr>
        <w:t xml:space="preserve"> </w:t>
      </w:r>
      <w:r>
        <w:rPr>
          <w:rFonts w:hint="default" w:ascii="Times New Roman" w:hAnsi="Times New Roman" w:cs="Times New Roman"/>
        </w:rPr>
        <w:t>additional</w:t>
      </w:r>
      <w:r>
        <w:rPr>
          <w:rFonts w:hint="default" w:ascii="Times New Roman" w:hAnsi="Times New Roman" w:cs="Times New Roman"/>
          <w:spacing w:val="-15"/>
        </w:rPr>
        <w:t xml:space="preserve"> </w:t>
      </w:r>
      <w:r>
        <w:rPr>
          <w:rFonts w:hint="default" w:ascii="Times New Roman" w:hAnsi="Times New Roman" w:cs="Times New Roman"/>
        </w:rPr>
        <w:t>capabilities</w:t>
      </w:r>
      <w:r>
        <w:rPr>
          <w:rFonts w:hint="default" w:ascii="Times New Roman" w:hAnsi="Times New Roman" w:cs="Times New Roman"/>
          <w:spacing w:val="-9"/>
        </w:rPr>
        <w:t xml:space="preserve"> </w:t>
      </w:r>
      <w:r>
        <w:rPr>
          <w:rFonts w:hint="default" w:ascii="Times New Roman" w:hAnsi="Times New Roman" w:cs="Times New Roman"/>
        </w:rPr>
        <w:t>that</w:t>
      </w:r>
      <w:r>
        <w:rPr>
          <w:rFonts w:hint="default" w:ascii="Times New Roman" w:hAnsi="Times New Roman" w:cs="Times New Roman"/>
          <w:spacing w:val="-6"/>
        </w:rPr>
        <w:t xml:space="preserve"> </w:t>
      </w:r>
      <w:r>
        <w:rPr>
          <w:rFonts w:hint="default" w:ascii="Times New Roman" w:hAnsi="Times New Roman" w:cs="Times New Roman"/>
        </w:rPr>
        <w:t>enhance their functionality.</w:t>
      </w:r>
    </w:p>
    <w:p w14:paraId="7E3B3F15">
      <w:pPr>
        <w:pStyle w:val="10"/>
        <w:spacing w:before="73" w:line="360" w:lineRule="auto"/>
        <w:ind w:right="1573"/>
        <w:jc w:val="left"/>
        <w:rPr>
          <w:rFonts w:hint="default" w:ascii="Times New Roman" w:hAnsi="Times New Roman" w:cs="Times New Roman"/>
        </w:rPr>
      </w:pPr>
      <w:r>
        <w:rPr>
          <w:rFonts w:hint="default" w:ascii="Times New Roman" w:hAnsi="Times New Roman" w:cs="Times New Roman"/>
        </w:rPr>
        <w:t>Before creating the activity diagram, I familiarized myself with the key elements involved. The main</w:t>
      </w:r>
      <w:r>
        <w:rPr>
          <w:rFonts w:hint="default" w:ascii="Times New Roman" w:hAnsi="Times New Roman" w:cs="Times New Roman"/>
          <w:spacing w:val="-14"/>
        </w:rPr>
        <w:t xml:space="preserve"> </w:t>
      </w:r>
      <w:r>
        <w:rPr>
          <w:rFonts w:hint="default" w:ascii="Times New Roman" w:hAnsi="Times New Roman" w:cs="Times New Roman"/>
        </w:rPr>
        <w:t>components</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activity</w:t>
      </w:r>
      <w:r>
        <w:rPr>
          <w:rFonts w:hint="default" w:ascii="Times New Roman" w:hAnsi="Times New Roman" w:cs="Times New Roman"/>
          <w:spacing w:val="-11"/>
        </w:rPr>
        <w:t xml:space="preserve"> </w:t>
      </w:r>
      <w:r>
        <w:rPr>
          <w:rFonts w:hint="default" w:ascii="Times New Roman" w:hAnsi="Times New Roman" w:cs="Times New Roman"/>
        </w:rPr>
        <w:t>diagrams</w:t>
      </w:r>
      <w:r>
        <w:rPr>
          <w:rFonts w:hint="default" w:ascii="Times New Roman" w:hAnsi="Times New Roman" w:cs="Times New Roman"/>
          <w:spacing w:val="-2"/>
        </w:rPr>
        <w:t xml:space="preserve"> </w:t>
      </w:r>
      <w:r>
        <w:rPr>
          <w:rFonts w:hint="default" w:ascii="Times New Roman" w:hAnsi="Times New Roman" w:cs="Times New Roman"/>
        </w:rPr>
        <w:t>include</w:t>
      </w:r>
      <w:r>
        <w:rPr>
          <w:rFonts w:hint="default" w:ascii="Times New Roman" w:hAnsi="Times New Roman" w:cs="Times New Roman"/>
          <w:spacing w:val="-12"/>
        </w:rPr>
        <w:t xml:space="preserve"> </w:t>
      </w:r>
      <w:r>
        <w:rPr>
          <w:rFonts w:hint="default" w:ascii="Times New Roman" w:hAnsi="Times New Roman" w:cs="Times New Roman"/>
        </w:rPr>
        <w:t>activities</w:t>
      </w:r>
      <w:r>
        <w:rPr>
          <w:rFonts w:hint="default" w:ascii="Times New Roman" w:hAnsi="Times New Roman" w:cs="Times New Roman"/>
          <w:spacing w:val="-8"/>
        </w:rPr>
        <w:t xml:space="preserve"> </w:t>
      </w:r>
      <w:r>
        <w:rPr>
          <w:rFonts w:hint="default" w:ascii="Times New Roman" w:hAnsi="Times New Roman" w:cs="Times New Roman"/>
        </w:rPr>
        <w:t>(functions</w:t>
      </w:r>
      <w:r>
        <w:rPr>
          <w:rFonts w:hint="default" w:ascii="Times New Roman" w:hAnsi="Times New Roman" w:cs="Times New Roman"/>
          <w:spacing w:val="-8"/>
        </w:rPr>
        <w:t xml:space="preserve"> </w:t>
      </w:r>
      <w:r>
        <w:rPr>
          <w:rFonts w:hint="default" w:ascii="Times New Roman" w:hAnsi="Times New Roman" w:cs="Times New Roman"/>
        </w:rPr>
        <w:t>performed</w:t>
      </w:r>
      <w:r>
        <w:rPr>
          <w:rFonts w:hint="default" w:ascii="Times New Roman" w:hAnsi="Times New Roman" w:cs="Times New Roman"/>
          <w:spacing w:val="-2"/>
        </w:rPr>
        <w:t xml:space="preserve"> </w:t>
      </w:r>
      <w:r>
        <w:rPr>
          <w:rFonts w:hint="default" w:ascii="Times New Roman" w:hAnsi="Times New Roman" w:cs="Times New Roman"/>
        </w:rPr>
        <w:t>by</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system), associations, conditions, and constraints. Once I</w:t>
      </w:r>
      <w:r>
        <w:rPr>
          <w:rFonts w:hint="default" w:ascii="Times New Roman" w:hAnsi="Times New Roman" w:cs="Times New Roman"/>
          <w:spacing w:val="-1"/>
        </w:rPr>
        <w:t xml:space="preserve"> </w:t>
      </w:r>
      <w:r>
        <w:rPr>
          <w:rFonts w:hint="default" w:ascii="Times New Roman" w:hAnsi="Times New Roman" w:cs="Times New Roman"/>
        </w:rPr>
        <w:t>identified these</w:t>
      </w:r>
      <w:r>
        <w:rPr>
          <w:rFonts w:hint="default" w:ascii="Times New Roman" w:hAnsi="Times New Roman" w:cs="Times New Roman"/>
          <w:spacing w:val="-1"/>
        </w:rPr>
        <w:t xml:space="preserve"> </w:t>
      </w:r>
      <w:r>
        <w:rPr>
          <w:rFonts w:hint="default" w:ascii="Times New Roman" w:hAnsi="Times New Roman" w:cs="Times New Roman"/>
        </w:rPr>
        <w:t>elements, I</w:t>
      </w:r>
      <w:r>
        <w:rPr>
          <w:rFonts w:hint="default" w:ascii="Times New Roman" w:hAnsi="Times New Roman" w:cs="Times New Roman"/>
          <w:spacing w:val="-3"/>
        </w:rPr>
        <w:t xml:space="preserve"> </w:t>
      </w:r>
      <w:r>
        <w:rPr>
          <w:rFonts w:hint="default" w:ascii="Times New Roman" w:hAnsi="Times New Roman" w:cs="Times New Roman"/>
        </w:rPr>
        <w:t>developed a mentlayout</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entire</w:t>
      </w:r>
      <w:r>
        <w:rPr>
          <w:rFonts w:hint="default" w:ascii="Times New Roman" w:hAnsi="Times New Roman" w:cs="Times New Roman"/>
          <w:spacing w:val="-2"/>
        </w:rPr>
        <w:t xml:space="preserve"> </w:t>
      </w:r>
      <w:r>
        <w:rPr>
          <w:rFonts w:hint="default" w:ascii="Times New Roman" w:hAnsi="Times New Roman" w:cs="Times New Roman"/>
        </w:rPr>
        <w:t>flow,</w:t>
      </w:r>
      <w:r>
        <w:rPr>
          <w:rFonts w:hint="default" w:ascii="Times New Roman" w:hAnsi="Times New Roman" w:cs="Times New Roman"/>
          <w:spacing w:val="-3"/>
        </w:rPr>
        <w:t xml:space="preserve"> </w:t>
      </w:r>
      <w:r>
        <w:rPr>
          <w:rFonts w:hint="default" w:ascii="Times New Roman" w:hAnsi="Times New Roman" w:cs="Times New Roman"/>
        </w:rPr>
        <w:t>which</w:t>
      </w:r>
      <w:r>
        <w:rPr>
          <w:rFonts w:hint="default" w:ascii="Times New Roman" w:hAnsi="Times New Roman" w:cs="Times New Roman"/>
          <w:spacing w:val="-13"/>
        </w:rPr>
        <w:t xml:space="preserve"> </w:t>
      </w:r>
      <w:r>
        <w:rPr>
          <w:rFonts w:hint="default" w:ascii="Times New Roman" w:hAnsi="Times New Roman" w:cs="Times New Roman"/>
        </w:rPr>
        <w:t>was</w:t>
      </w:r>
      <w:r>
        <w:rPr>
          <w:rFonts w:hint="default" w:ascii="Times New Roman" w:hAnsi="Times New Roman" w:cs="Times New Roman"/>
          <w:spacing w:val="-6"/>
        </w:rPr>
        <w:t xml:space="preserve"> </w:t>
      </w:r>
      <w:r>
        <w:rPr>
          <w:rFonts w:hint="default" w:ascii="Times New Roman" w:hAnsi="Times New Roman" w:cs="Times New Roman"/>
        </w:rPr>
        <w:t>then</w:t>
      </w:r>
      <w:r>
        <w:rPr>
          <w:rFonts w:hint="default" w:ascii="Times New Roman" w:hAnsi="Times New Roman" w:cs="Times New Roman"/>
          <w:spacing w:val="-8"/>
        </w:rPr>
        <w:t xml:space="preserve"> </w:t>
      </w:r>
      <w:r>
        <w:rPr>
          <w:rFonts w:hint="default" w:ascii="Times New Roman" w:hAnsi="Times New Roman" w:cs="Times New Roman"/>
        </w:rPr>
        <w:t>translated</w:t>
      </w:r>
      <w:r>
        <w:rPr>
          <w:rFonts w:hint="default" w:ascii="Times New Roman" w:hAnsi="Times New Roman" w:cs="Times New Roman"/>
          <w:spacing w:val="-3"/>
        </w:rPr>
        <w:t xml:space="preserve"> </w:t>
      </w:r>
      <w:r>
        <w:rPr>
          <w:rFonts w:hint="default" w:ascii="Times New Roman" w:hAnsi="Times New Roman" w:cs="Times New Roman"/>
        </w:rPr>
        <w:t>into</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activity</w:t>
      </w:r>
      <w:r>
        <w:rPr>
          <w:rFonts w:hint="default" w:ascii="Times New Roman" w:hAnsi="Times New Roman" w:cs="Times New Roman"/>
          <w:spacing w:val="-11"/>
        </w:rPr>
        <w:t xml:space="preserve"> </w:t>
      </w:r>
      <w:r>
        <w:rPr>
          <w:rFonts w:hint="default" w:ascii="Times New Roman" w:hAnsi="Times New Roman" w:cs="Times New Roman"/>
        </w:rPr>
        <w:t>diagram.</w:t>
      </w:r>
      <w:r>
        <w:rPr>
          <w:rFonts w:hint="default" w:ascii="Times New Roman" w:hAnsi="Times New Roman" w:cs="Times New Roman"/>
          <w:spacing w:val="-1"/>
        </w:rPr>
        <w:t xml:space="preserve"> </w:t>
      </w:r>
      <w:r>
        <w:rPr>
          <w:rFonts w:hint="default" w:ascii="Times New Roman" w:hAnsi="Times New Roman" w:cs="Times New Roman"/>
        </w:rPr>
        <w:t>Below</w:t>
      </w:r>
      <w:r>
        <w:rPr>
          <w:rFonts w:hint="default" w:ascii="Times New Roman" w:hAnsi="Times New Roman" w:cs="Times New Roman"/>
          <w:spacing w:val="-2"/>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the activity diagram for WUPS.</w:t>
      </w:r>
    </w:p>
    <w:p w14:paraId="6F497376">
      <w:pPr>
        <w:pStyle w:val="10"/>
        <w:spacing w:before="201" w:line="360" w:lineRule="auto"/>
        <w:ind w:left="220" w:right="1404"/>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848100" cy="4467225"/>
            <wp:effectExtent l="0" t="0" r="0" b="3175"/>
            <wp:docPr id="42" name="Picture 42"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profile"/>
                    <pic:cNvPicPr>
                      <a:picLocks noChangeAspect="1"/>
                    </pic:cNvPicPr>
                  </pic:nvPicPr>
                  <pic:blipFill>
                    <a:blip r:embed="rId12"/>
                    <a:stretch>
                      <a:fillRect/>
                    </a:stretch>
                  </pic:blipFill>
                  <pic:spPr>
                    <a:xfrm>
                      <a:off x="0" y="0"/>
                      <a:ext cx="3848100" cy="4467225"/>
                    </a:xfrm>
                    <a:prstGeom prst="rect">
                      <a:avLst/>
                    </a:prstGeom>
                  </pic:spPr>
                </pic:pic>
              </a:graphicData>
            </a:graphic>
          </wp:inline>
        </w:drawing>
      </w:r>
    </w:p>
    <w:p w14:paraId="4EDAC803">
      <w:pPr>
        <w:spacing w:before="0" w:line="360" w:lineRule="auto"/>
        <w:ind w:right="0"/>
        <w:jc w:val="left"/>
        <w:rPr>
          <w:rFonts w:hint="default" w:ascii="Times New Roman" w:hAnsi="Times New Roman" w:cs="Times New Roman"/>
          <w:b/>
          <w:sz w:val="24"/>
        </w:rPr>
      </w:pPr>
      <w:r>
        <w:rPr>
          <w:rFonts w:hint="default" w:ascii="Times New Roman" w:hAnsi="Times New Roman" w:cs="Times New Roman"/>
          <w:b/>
          <w:color w:val="4F81BA"/>
          <w:sz w:val="24"/>
        </w:rPr>
        <w:t>Figure3.</w:t>
      </w:r>
      <w:r>
        <w:rPr>
          <w:rFonts w:hint="default" w:cs="Times New Roman"/>
          <w:b/>
          <w:color w:val="4F81BA"/>
          <w:sz w:val="24"/>
          <w:lang w:val="en-US"/>
        </w:rPr>
        <w:t>3</w:t>
      </w:r>
      <w:r>
        <w:rPr>
          <w:rFonts w:hint="default" w:ascii="Times New Roman" w:hAnsi="Times New Roman" w:cs="Times New Roman"/>
          <w:b/>
          <w:color w:val="4F81BA"/>
          <w:spacing w:val="-8"/>
          <w:sz w:val="24"/>
        </w:rPr>
        <w:t xml:space="preserve"> </w:t>
      </w:r>
      <w:r>
        <w:rPr>
          <w:rFonts w:hint="default" w:ascii="Times New Roman" w:hAnsi="Times New Roman" w:cs="Times New Roman"/>
          <w:b/>
          <w:color w:val="4F81BA"/>
          <w:sz w:val="24"/>
        </w:rPr>
        <w:t>Activity</w:t>
      </w:r>
      <w:r>
        <w:rPr>
          <w:rFonts w:hint="default" w:ascii="Times New Roman" w:hAnsi="Times New Roman" w:cs="Times New Roman"/>
          <w:b/>
          <w:color w:val="4F81BA"/>
          <w:spacing w:val="-8"/>
          <w:sz w:val="24"/>
        </w:rPr>
        <w:t xml:space="preserve"> </w:t>
      </w:r>
      <w:r>
        <w:rPr>
          <w:rFonts w:hint="default" w:ascii="Times New Roman" w:hAnsi="Times New Roman" w:cs="Times New Roman"/>
          <w:b/>
          <w:color w:val="4F81BA"/>
          <w:sz w:val="24"/>
        </w:rPr>
        <w:t>diagram</w:t>
      </w:r>
      <w:r>
        <w:rPr>
          <w:rFonts w:hint="default" w:ascii="Times New Roman" w:hAnsi="Times New Roman" w:cs="Times New Roman"/>
          <w:b/>
          <w:color w:val="4F81BA"/>
          <w:spacing w:val="-4"/>
          <w:sz w:val="24"/>
        </w:rPr>
        <w:t xml:space="preserve"> </w:t>
      </w:r>
      <w:r>
        <w:rPr>
          <w:rFonts w:hint="default" w:ascii="Times New Roman" w:hAnsi="Times New Roman" w:cs="Times New Roman"/>
          <w:b/>
          <w:color w:val="4F81BA"/>
          <w:sz w:val="24"/>
        </w:rPr>
        <w:t>to</w:t>
      </w:r>
      <w:r>
        <w:rPr>
          <w:rFonts w:hint="default" w:ascii="Times New Roman" w:hAnsi="Times New Roman" w:cs="Times New Roman"/>
          <w:b/>
          <w:color w:val="4F81BA"/>
          <w:spacing w:val="-5"/>
          <w:sz w:val="24"/>
        </w:rPr>
        <w:t xml:space="preserve"> </w:t>
      </w:r>
      <w:r>
        <w:rPr>
          <w:rFonts w:hint="default" w:ascii="Times New Roman" w:hAnsi="Times New Roman" w:cs="Times New Roman"/>
          <w:b/>
          <w:color w:val="4F81BA"/>
          <w:spacing w:val="-2"/>
          <w:sz w:val="24"/>
        </w:rPr>
        <w:t>login</w:t>
      </w:r>
    </w:p>
    <w:p w14:paraId="040513C9">
      <w:pPr>
        <w:pStyle w:val="10"/>
        <w:spacing w:before="201" w:line="360" w:lineRule="auto"/>
        <w:ind w:left="220" w:right="1404"/>
        <w:jc w:val="left"/>
        <w:rPr>
          <w:rFonts w:hint="default" w:ascii="Times New Roman" w:hAnsi="Times New Roman" w:cs="Times New Roman"/>
        </w:rPr>
        <w:sectPr>
          <w:pgSz w:w="12240" w:h="15840"/>
          <w:pgMar w:top="1660" w:right="60" w:bottom="1220" w:left="1220" w:header="0" w:footer="939" w:gutter="0"/>
          <w:cols w:space="720" w:num="1"/>
        </w:sectPr>
      </w:pPr>
    </w:p>
    <w:p w14:paraId="1DD6B0EF">
      <w:pPr>
        <w:pStyle w:val="2"/>
        <w:spacing w:before="77" w:line="360" w:lineRule="auto"/>
        <w:ind w:left="3204" w:right="4355"/>
        <w:jc w:val="left"/>
        <w:rPr>
          <w:rFonts w:hint="default" w:ascii="Times New Roman" w:hAnsi="Times New Roman" w:cs="Times New Roman"/>
        </w:rPr>
      </w:pPr>
      <w:bookmarkStart w:id="214" w:name="CHAPTER FOUR SYSTEM DESIGN"/>
      <w:bookmarkEnd w:id="214"/>
      <w:bookmarkStart w:id="215" w:name="_bookmark71"/>
      <w:bookmarkEnd w:id="215"/>
      <w:r>
        <w:rPr>
          <w:rFonts w:hint="default" w:ascii="Times New Roman" w:hAnsi="Times New Roman" w:cs="Times New Roman"/>
        </w:rPr>
        <w:t>CHAPTER</w:t>
      </w:r>
      <w:r>
        <w:rPr>
          <w:rFonts w:hint="default" w:ascii="Times New Roman" w:hAnsi="Times New Roman" w:cs="Times New Roman"/>
          <w:spacing w:val="-18"/>
        </w:rPr>
        <w:t xml:space="preserve"> </w:t>
      </w:r>
      <w:r>
        <w:rPr>
          <w:rFonts w:hint="default" w:ascii="Times New Roman" w:hAnsi="Times New Roman" w:cs="Times New Roman"/>
        </w:rPr>
        <w:t xml:space="preserve">FOUR </w:t>
      </w:r>
      <w:bookmarkStart w:id="216" w:name="_bookmark72"/>
      <w:bookmarkEnd w:id="216"/>
      <w:r>
        <w:rPr>
          <w:rFonts w:hint="default" w:ascii="Times New Roman" w:hAnsi="Times New Roman" w:cs="Times New Roman"/>
          <w:spacing w:val="-7"/>
        </w:rPr>
        <w:t>SYSTEM</w:t>
      </w:r>
      <w:r>
        <w:rPr>
          <w:rFonts w:hint="default" w:ascii="Times New Roman" w:hAnsi="Times New Roman" w:cs="Times New Roman"/>
          <w:spacing w:val="18"/>
        </w:rPr>
        <w:t xml:space="preserve"> </w:t>
      </w:r>
      <w:r>
        <w:rPr>
          <w:rFonts w:hint="default" w:ascii="Times New Roman" w:hAnsi="Times New Roman" w:cs="Times New Roman"/>
          <w:spacing w:val="-7"/>
        </w:rPr>
        <w:t>DESIGN</w:t>
      </w:r>
    </w:p>
    <w:p w14:paraId="4B5928AF">
      <w:pPr>
        <w:pStyle w:val="4"/>
        <w:numPr>
          <w:ilvl w:val="1"/>
          <w:numId w:val="38"/>
        </w:numPr>
        <w:tabs>
          <w:tab w:val="left" w:pos="632"/>
        </w:tabs>
        <w:spacing w:before="194" w:after="0" w:line="360" w:lineRule="auto"/>
        <w:ind w:left="632" w:right="0" w:hanging="412"/>
        <w:jc w:val="left"/>
        <w:rPr>
          <w:rFonts w:hint="default" w:ascii="Times New Roman" w:hAnsi="Times New Roman" w:cs="Times New Roman"/>
        </w:rPr>
      </w:pPr>
      <w:bookmarkStart w:id="217" w:name="_bookmark73"/>
      <w:bookmarkEnd w:id="217"/>
      <w:bookmarkStart w:id="218" w:name="4.1 Overview"/>
      <w:bookmarkEnd w:id="218"/>
      <w:r>
        <w:rPr>
          <w:rFonts w:hint="default" w:ascii="Times New Roman" w:hAnsi="Times New Roman" w:cs="Times New Roman"/>
          <w:spacing w:val="-2"/>
        </w:rPr>
        <w:t>Overview</w:t>
      </w:r>
    </w:p>
    <w:p w14:paraId="07667BEA">
      <w:pPr>
        <w:pStyle w:val="10"/>
        <w:spacing w:before="164" w:line="360" w:lineRule="auto"/>
        <w:ind w:left="220" w:right="1404"/>
        <w:jc w:val="left"/>
        <w:rPr>
          <w:rFonts w:hint="default" w:ascii="Times New Roman" w:hAnsi="Times New Roman" w:cs="Times New Roman"/>
        </w:rPr>
      </w:pPr>
      <w:r>
        <w:rPr>
          <w:rFonts w:hint="default" w:ascii="Times New Roman" w:hAnsi="Times New Roman" w:cs="Times New Roman"/>
        </w:rPr>
        <w:t>This document outlines the system design for a gpu information management system in the researcher</w:t>
      </w:r>
      <w:r>
        <w:rPr>
          <w:rFonts w:hint="default" w:ascii="Times New Roman" w:hAnsi="Times New Roman" w:cs="Times New Roman"/>
          <w:spacing w:val="-9"/>
        </w:rPr>
        <w:t xml:space="preserve"> </w:t>
      </w:r>
      <w:r>
        <w:rPr>
          <w:rFonts w:hint="default" w:ascii="Times New Roman" w:hAnsi="Times New Roman" w:cs="Times New Roman"/>
        </w:rPr>
        <w:t>center.</w:t>
      </w:r>
      <w:r>
        <w:rPr>
          <w:rFonts w:hint="default" w:ascii="Times New Roman" w:hAnsi="Times New Roman" w:cs="Times New Roman"/>
          <w:spacing w:val="-5"/>
        </w:rPr>
        <w:t xml:space="preserve"> </w:t>
      </w:r>
      <w:r>
        <w:rPr>
          <w:rFonts w:hint="default" w:ascii="Times New Roman" w:hAnsi="Times New Roman" w:cs="Times New Roman"/>
        </w:rPr>
        <w:t>It</w:t>
      </w:r>
      <w:r>
        <w:rPr>
          <w:rFonts w:hint="default" w:ascii="Times New Roman" w:hAnsi="Times New Roman" w:cs="Times New Roman"/>
          <w:spacing w:val="-3"/>
        </w:rPr>
        <w:t xml:space="preserve"> </w:t>
      </w:r>
      <w:r>
        <w:rPr>
          <w:rFonts w:hint="default" w:ascii="Times New Roman" w:hAnsi="Times New Roman" w:cs="Times New Roman"/>
        </w:rPr>
        <w:t>includes</w:t>
      </w:r>
      <w:r>
        <w:rPr>
          <w:rFonts w:hint="default" w:ascii="Times New Roman" w:hAnsi="Times New Roman" w:cs="Times New Roman"/>
          <w:spacing w:val="-11"/>
        </w:rPr>
        <w:t xml:space="preserve"> </w:t>
      </w:r>
      <w:r>
        <w:rPr>
          <w:rFonts w:hint="default" w:ascii="Times New Roman" w:hAnsi="Times New Roman" w:cs="Times New Roman"/>
        </w:rPr>
        <w:t>design</w:t>
      </w:r>
      <w:r>
        <w:rPr>
          <w:rFonts w:hint="default" w:ascii="Times New Roman" w:hAnsi="Times New Roman" w:cs="Times New Roman"/>
          <w:spacing w:val="-14"/>
        </w:rPr>
        <w:t xml:space="preserve"> </w:t>
      </w:r>
      <w:r>
        <w:rPr>
          <w:rFonts w:hint="default" w:ascii="Times New Roman" w:hAnsi="Times New Roman" w:cs="Times New Roman"/>
        </w:rPr>
        <w:t>goals,</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proposed</w:t>
      </w:r>
      <w:r>
        <w:rPr>
          <w:rFonts w:hint="default" w:ascii="Times New Roman" w:hAnsi="Times New Roman" w:cs="Times New Roman"/>
          <w:spacing w:val="-8"/>
        </w:rPr>
        <w:t xml:space="preserve"> </w:t>
      </w:r>
      <w:r>
        <w:rPr>
          <w:rFonts w:hint="default" w:ascii="Times New Roman" w:hAnsi="Times New Roman" w:cs="Times New Roman"/>
        </w:rPr>
        <w:t>system</w:t>
      </w:r>
      <w:r>
        <w:rPr>
          <w:rFonts w:hint="default" w:ascii="Times New Roman" w:hAnsi="Times New Roman" w:cs="Times New Roman"/>
          <w:spacing w:val="-11"/>
        </w:rPr>
        <w:t xml:space="preserve"> </w:t>
      </w:r>
      <w:r>
        <w:rPr>
          <w:rFonts w:hint="default" w:ascii="Times New Roman" w:hAnsi="Times New Roman" w:cs="Times New Roman"/>
        </w:rPr>
        <w:t>architecture,</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object</w:t>
      </w:r>
      <w:r>
        <w:rPr>
          <w:rFonts w:hint="default" w:ascii="Times New Roman" w:hAnsi="Times New Roman" w:cs="Times New Roman"/>
          <w:spacing w:val="-3"/>
        </w:rPr>
        <w:t xml:space="preserve"> </w:t>
      </w:r>
      <w:r>
        <w:rPr>
          <w:rFonts w:hint="default" w:ascii="Times New Roman" w:hAnsi="Times New Roman" w:cs="Times New Roman"/>
        </w:rPr>
        <w:t xml:space="preserve">design </w:t>
      </w:r>
      <w:r>
        <w:rPr>
          <w:rFonts w:hint="default" w:ascii="Times New Roman" w:hAnsi="Times New Roman" w:cs="Times New Roman"/>
          <w:spacing w:val="-2"/>
        </w:rPr>
        <w:t>details.</w:t>
      </w:r>
    </w:p>
    <w:p w14:paraId="0BDFB35E">
      <w:pPr>
        <w:pStyle w:val="4"/>
        <w:numPr>
          <w:ilvl w:val="2"/>
          <w:numId w:val="38"/>
        </w:numPr>
        <w:tabs>
          <w:tab w:val="left" w:pos="854"/>
        </w:tabs>
        <w:spacing w:before="204" w:after="0" w:line="360" w:lineRule="auto"/>
        <w:ind w:left="854" w:right="0" w:hanging="634"/>
        <w:jc w:val="left"/>
        <w:rPr>
          <w:rFonts w:hint="default" w:ascii="Times New Roman" w:hAnsi="Times New Roman" w:cs="Times New Roman"/>
        </w:rPr>
      </w:pPr>
      <w:bookmarkStart w:id="219" w:name="4.1.2Purpose of the System"/>
      <w:bookmarkEnd w:id="219"/>
      <w:bookmarkStart w:id="220" w:name="_bookmark74"/>
      <w:bookmarkEnd w:id="220"/>
      <w:r>
        <w:rPr>
          <w:rFonts w:hint="default" w:ascii="Times New Roman" w:hAnsi="Times New Roman" w:cs="Times New Roman"/>
        </w:rPr>
        <w:t>Purpose</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4"/>
        </w:rPr>
        <w:t xml:space="preserve"> </w:t>
      </w:r>
      <w:r>
        <w:rPr>
          <w:rFonts w:hint="default" w:ascii="Times New Roman" w:hAnsi="Times New Roman" w:cs="Times New Roman"/>
          <w:spacing w:val="-2"/>
        </w:rPr>
        <w:t>System</w:t>
      </w:r>
    </w:p>
    <w:p w14:paraId="22236C10">
      <w:pPr>
        <w:pStyle w:val="10"/>
        <w:spacing w:before="157" w:line="360" w:lineRule="auto"/>
        <w:ind w:left="220" w:right="1404"/>
        <w:jc w:val="left"/>
        <w:rPr>
          <w:rFonts w:hint="default" w:ascii="Times New Roman" w:hAnsi="Times New Roman" w:cs="Times New Roman"/>
        </w:rPr>
      </w:pPr>
      <w:r>
        <w:rPr>
          <w:rFonts w:hint="default" w:ascii="Times New Roman" w:hAnsi="Times New Roman" w:cs="Times New Roman"/>
        </w:rPr>
        <w:t>The purpose of this document is to address the design considerations for the overall system. It provides</w:t>
      </w:r>
      <w:r>
        <w:rPr>
          <w:rFonts w:hint="default" w:ascii="Times New Roman" w:hAnsi="Times New Roman" w:cs="Times New Roman"/>
          <w:spacing w:val="-9"/>
        </w:rPr>
        <w:t xml:space="preserve"> </w:t>
      </w:r>
      <w:r>
        <w:rPr>
          <w:rFonts w:hint="default" w:ascii="Times New Roman" w:hAnsi="Times New Roman" w:cs="Times New Roman"/>
        </w:rPr>
        <w:t>a</w:t>
      </w:r>
      <w:r>
        <w:rPr>
          <w:rFonts w:hint="default" w:ascii="Times New Roman" w:hAnsi="Times New Roman" w:cs="Times New Roman"/>
          <w:spacing w:val="-8"/>
        </w:rPr>
        <w:t xml:space="preserve"> </w:t>
      </w:r>
      <w:r>
        <w:rPr>
          <w:rFonts w:hint="default" w:ascii="Times New Roman" w:hAnsi="Times New Roman" w:cs="Times New Roman"/>
        </w:rPr>
        <w:t>comprehensive</w:t>
      </w:r>
      <w:r>
        <w:rPr>
          <w:rFonts w:hint="default" w:ascii="Times New Roman" w:hAnsi="Times New Roman" w:cs="Times New Roman"/>
          <w:spacing w:val="-10"/>
        </w:rPr>
        <w:t xml:space="preserve"> </w:t>
      </w:r>
      <w:r>
        <w:rPr>
          <w:rFonts w:hint="default" w:ascii="Times New Roman" w:hAnsi="Times New Roman" w:cs="Times New Roman"/>
        </w:rPr>
        <w:t>architectural</w:t>
      </w:r>
      <w:r>
        <w:rPr>
          <w:rFonts w:hint="default" w:ascii="Times New Roman" w:hAnsi="Times New Roman" w:cs="Times New Roman"/>
          <w:spacing w:val="-9"/>
        </w:rPr>
        <w:t xml:space="preserve"> </w:t>
      </w:r>
      <w:r>
        <w:rPr>
          <w:rFonts w:hint="default" w:ascii="Times New Roman" w:hAnsi="Times New Roman" w:cs="Times New Roman"/>
        </w:rPr>
        <w:t>overview</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proposed</w:t>
      </w:r>
      <w:r>
        <w:rPr>
          <w:rFonts w:hint="default" w:ascii="Times New Roman" w:hAnsi="Times New Roman" w:cs="Times New Roman"/>
          <w:spacing w:val="-8"/>
        </w:rPr>
        <w:t xml:space="preserve"> </w:t>
      </w:r>
      <w:r>
        <w:rPr>
          <w:rFonts w:hint="default" w:ascii="Times New Roman" w:hAnsi="Times New Roman" w:cs="Times New Roman"/>
        </w:rPr>
        <w:t>system</w:t>
      </w:r>
      <w:r>
        <w:rPr>
          <w:rFonts w:hint="default" w:ascii="Times New Roman" w:hAnsi="Times New Roman" w:cs="Times New Roman"/>
          <w:spacing w:val="-11"/>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captures</w:t>
      </w:r>
      <w:r>
        <w:rPr>
          <w:rFonts w:hint="default" w:ascii="Times New Roman" w:hAnsi="Times New Roman" w:cs="Times New Roman"/>
          <w:spacing w:val="-11"/>
        </w:rPr>
        <w:t xml:space="preserve"> </w:t>
      </w:r>
      <w:r>
        <w:rPr>
          <w:rFonts w:hint="default" w:ascii="Times New Roman" w:hAnsi="Times New Roman" w:cs="Times New Roman"/>
        </w:rPr>
        <w:t>significant architectural decisions made during its development.</w:t>
      </w:r>
    </w:p>
    <w:p w14:paraId="20ECFEA5">
      <w:pPr>
        <w:pStyle w:val="4"/>
        <w:numPr>
          <w:ilvl w:val="2"/>
          <w:numId w:val="38"/>
        </w:numPr>
        <w:tabs>
          <w:tab w:val="left" w:pos="854"/>
        </w:tabs>
        <w:spacing w:before="204" w:after="0" w:line="360" w:lineRule="auto"/>
        <w:ind w:left="854" w:right="0" w:hanging="634"/>
        <w:jc w:val="left"/>
        <w:rPr>
          <w:rFonts w:hint="default" w:ascii="Times New Roman" w:hAnsi="Times New Roman" w:cs="Times New Roman"/>
        </w:rPr>
      </w:pPr>
      <w:bookmarkStart w:id="221" w:name="_bookmark75"/>
      <w:bookmarkEnd w:id="221"/>
      <w:bookmarkStart w:id="222" w:name="4.1.3Design Goals"/>
      <w:bookmarkEnd w:id="222"/>
      <w:r>
        <w:rPr>
          <w:rFonts w:hint="default" w:ascii="Times New Roman" w:hAnsi="Times New Roman" w:cs="Times New Roman"/>
          <w:spacing w:val="-2"/>
        </w:rPr>
        <w:t>Design</w:t>
      </w:r>
      <w:r>
        <w:rPr>
          <w:rFonts w:hint="default" w:ascii="Times New Roman" w:hAnsi="Times New Roman" w:cs="Times New Roman"/>
          <w:spacing w:val="-16"/>
        </w:rPr>
        <w:t xml:space="preserve"> </w:t>
      </w:r>
      <w:r>
        <w:rPr>
          <w:rFonts w:hint="default" w:ascii="Times New Roman" w:hAnsi="Times New Roman" w:cs="Times New Roman"/>
          <w:spacing w:val="-4"/>
        </w:rPr>
        <w:t>Goals</w:t>
      </w:r>
    </w:p>
    <w:p w14:paraId="4766B0DE">
      <w:pPr>
        <w:pStyle w:val="10"/>
        <w:spacing w:before="157" w:line="360" w:lineRule="auto"/>
        <w:ind w:left="220" w:right="1404"/>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design</w:t>
      </w:r>
      <w:r>
        <w:rPr>
          <w:rFonts w:hint="default" w:ascii="Times New Roman" w:hAnsi="Times New Roman" w:cs="Times New Roman"/>
          <w:spacing w:val="-11"/>
        </w:rPr>
        <w:t xml:space="preserve"> </w:t>
      </w:r>
      <w:r>
        <w:rPr>
          <w:rFonts w:hint="default" w:ascii="Times New Roman" w:hAnsi="Times New Roman" w:cs="Times New Roman"/>
        </w:rPr>
        <w:t>goals</w:t>
      </w:r>
      <w:r>
        <w:rPr>
          <w:rFonts w:hint="default" w:ascii="Times New Roman" w:hAnsi="Times New Roman" w:cs="Times New Roman"/>
          <w:spacing w:val="-6"/>
        </w:rPr>
        <w:t xml:space="preserve"> </w:t>
      </w:r>
      <w:r>
        <w:rPr>
          <w:rFonts w:hint="default" w:ascii="Times New Roman" w:hAnsi="Times New Roman" w:cs="Times New Roman"/>
        </w:rPr>
        <w:t>specify</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qualities</w:t>
      </w:r>
      <w:r>
        <w:rPr>
          <w:rFonts w:hint="default" w:ascii="Times New Roman" w:hAnsi="Times New Roman" w:cs="Times New Roman"/>
          <w:spacing w:val="-8"/>
        </w:rPr>
        <w:t xml:space="preserve"> </w:t>
      </w:r>
      <w:r>
        <w:rPr>
          <w:rFonts w:hint="default" w:ascii="Times New Roman" w:hAnsi="Times New Roman" w:cs="Times New Roman"/>
        </w:rPr>
        <w:t>that</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system</w:t>
      </w:r>
      <w:r>
        <w:rPr>
          <w:rFonts w:hint="default" w:ascii="Times New Roman" w:hAnsi="Times New Roman" w:cs="Times New Roman"/>
          <w:spacing w:val="-10"/>
        </w:rPr>
        <w:t xml:space="preserve"> </w:t>
      </w:r>
      <w:r>
        <w:rPr>
          <w:rFonts w:hint="default" w:ascii="Times New Roman" w:hAnsi="Times New Roman" w:cs="Times New Roman"/>
        </w:rPr>
        <w:t>should</w:t>
      </w:r>
      <w:r>
        <w:rPr>
          <w:rFonts w:hint="default" w:ascii="Times New Roman" w:hAnsi="Times New Roman" w:cs="Times New Roman"/>
          <w:spacing w:val="-8"/>
        </w:rPr>
        <w:t xml:space="preserve"> </w:t>
      </w:r>
      <w:r>
        <w:rPr>
          <w:rFonts w:hint="default" w:ascii="Times New Roman" w:hAnsi="Times New Roman" w:cs="Times New Roman"/>
        </w:rPr>
        <w:t>achieve</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address</w:t>
      </w:r>
      <w:r>
        <w:rPr>
          <w:rFonts w:hint="default" w:ascii="Times New Roman" w:hAnsi="Times New Roman" w:cs="Times New Roman"/>
          <w:spacing w:val="-6"/>
        </w:rPr>
        <w:t xml:space="preserve"> </w:t>
      </w:r>
      <w:r>
        <w:rPr>
          <w:rFonts w:hint="default" w:ascii="Times New Roman" w:hAnsi="Times New Roman" w:cs="Times New Roman"/>
        </w:rPr>
        <w:t>during</w:t>
      </w:r>
      <w:r>
        <w:rPr>
          <w:rFonts w:hint="default" w:ascii="Times New Roman" w:hAnsi="Times New Roman" w:cs="Times New Roman"/>
          <w:spacing w:val="-4"/>
        </w:rPr>
        <w:t xml:space="preserve"> </w:t>
      </w:r>
      <w:r>
        <w:rPr>
          <w:rFonts w:hint="default" w:ascii="Times New Roman" w:hAnsi="Times New Roman" w:cs="Times New Roman"/>
        </w:rPr>
        <w:t>its development. These goals are categorized into four key areas:</w:t>
      </w:r>
    </w:p>
    <w:p w14:paraId="40BAFA90">
      <w:pPr>
        <w:pStyle w:val="4"/>
        <w:numPr>
          <w:ilvl w:val="2"/>
          <w:numId w:val="38"/>
        </w:numPr>
        <w:tabs>
          <w:tab w:val="left" w:pos="854"/>
        </w:tabs>
        <w:spacing w:before="205" w:after="0" w:line="360" w:lineRule="auto"/>
        <w:ind w:left="854" w:right="0" w:hanging="634"/>
        <w:jc w:val="left"/>
        <w:rPr>
          <w:rFonts w:hint="default" w:ascii="Times New Roman" w:hAnsi="Times New Roman" w:cs="Times New Roman"/>
        </w:rPr>
      </w:pPr>
      <w:bookmarkStart w:id="223" w:name="4.1.4Performance"/>
      <w:bookmarkEnd w:id="223"/>
      <w:bookmarkStart w:id="224" w:name="_bookmark76"/>
      <w:bookmarkEnd w:id="224"/>
      <w:r>
        <w:rPr>
          <w:rFonts w:hint="default" w:ascii="Times New Roman" w:hAnsi="Times New Roman" w:cs="Times New Roman"/>
          <w:spacing w:val="-2"/>
        </w:rPr>
        <w:t>Performance</w:t>
      </w:r>
    </w:p>
    <w:p w14:paraId="4E8A497C">
      <w:pPr>
        <w:pStyle w:val="10"/>
        <w:spacing w:before="157" w:line="360" w:lineRule="auto"/>
        <w:ind w:left="220"/>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system</w:t>
      </w:r>
      <w:r>
        <w:rPr>
          <w:rFonts w:hint="default" w:ascii="Times New Roman" w:hAnsi="Times New Roman" w:cs="Times New Roman"/>
          <w:spacing w:val="-9"/>
        </w:rPr>
        <w:t xml:space="preserve"> </w:t>
      </w:r>
      <w:r>
        <w:rPr>
          <w:rFonts w:hint="default" w:ascii="Times New Roman" w:hAnsi="Times New Roman" w:cs="Times New Roman"/>
        </w:rPr>
        <w:t>must</w:t>
      </w:r>
      <w:r>
        <w:rPr>
          <w:rFonts w:hint="default" w:ascii="Times New Roman" w:hAnsi="Times New Roman" w:cs="Times New Roman"/>
          <w:spacing w:val="-4"/>
        </w:rPr>
        <w:t xml:space="preserve"> </w:t>
      </w:r>
      <w:r>
        <w:rPr>
          <w:rFonts w:hint="default" w:ascii="Times New Roman" w:hAnsi="Times New Roman" w:cs="Times New Roman"/>
        </w:rPr>
        <w:t>meet</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following</w:t>
      </w:r>
      <w:r>
        <w:rPr>
          <w:rFonts w:hint="default" w:ascii="Times New Roman" w:hAnsi="Times New Roman" w:cs="Times New Roman"/>
          <w:spacing w:val="-9"/>
        </w:rPr>
        <w:t xml:space="preserve"> </w:t>
      </w:r>
      <w:r>
        <w:rPr>
          <w:rFonts w:hint="default" w:ascii="Times New Roman" w:hAnsi="Times New Roman" w:cs="Times New Roman"/>
        </w:rPr>
        <w:t>performance</w:t>
      </w:r>
      <w:r>
        <w:rPr>
          <w:rFonts w:hint="default" w:ascii="Times New Roman" w:hAnsi="Times New Roman" w:cs="Times New Roman"/>
          <w:spacing w:val="1"/>
        </w:rPr>
        <w:t xml:space="preserve"> </w:t>
      </w:r>
      <w:r>
        <w:rPr>
          <w:rFonts w:hint="default" w:ascii="Times New Roman" w:hAnsi="Times New Roman" w:cs="Times New Roman"/>
          <w:spacing w:val="-2"/>
        </w:rPr>
        <w:t>criteria:</w:t>
      </w:r>
    </w:p>
    <w:p w14:paraId="455E5008">
      <w:pPr>
        <w:pStyle w:val="10"/>
        <w:spacing w:before="57" w:line="360" w:lineRule="auto"/>
        <w:jc w:val="left"/>
        <w:rPr>
          <w:rFonts w:hint="default" w:ascii="Times New Roman" w:hAnsi="Times New Roman" w:cs="Times New Roman"/>
        </w:rPr>
      </w:pPr>
    </w:p>
    <w:p w14:paraId="6442D584">
      <w:pPr>
        <w:pStyle w:val="10"/>
        <w:spacing w:line="360" w:lineRule="auto"/>
        <w:ind w:left="220" w:right="1404"/>
        <w:jc w:val="left"/>
        <w:rPr>
          <w:rFonts w:hint="default" w:ascii="Times New Roman" w:hAnsi="Times New Roman" w:cs="Times New Roman"/>
        </w:rPr>
      </w:pPr>
      <w:r>
        <w:rPr>
          <w:rFonts w:hint="default" w:ascii="Times New Roman" w:hAnsi="Times New Roman" w:cs="Times New Roman"/>
        </w:rPr>
        <w:t>Response</w:t>
      </w:r>
      <w:r>
        <w:rPr>
          <w:rFonts w:hint="default" w:ascii="Times New Roman" w:hAnsi="Times New Roman" w:cs="Times New Roman"/>
          <w:spacing w:val="-12"/>
        </w:rPr>
        <w:t xml:space="preserve"> </w:t>
      </w:r>
      <w:r>
        <w:rPr>
          <w:rFonts w:hint="default" w:ascii="Times New Roman" w:hAnsi="Times New Roman" w:cs="Times New Roman"/>
        </w:rPr>
        <w:t>Time:</w:t>
      </w:r>
      <w:r>
        <w:rPr>
          <w:rFonts w:hint="default" w:ascii="Times New Roman" w:hAnsi="Times New Roman" w:cs="Times New Roman"/>
          <w:spacing w:val="-2"/>
        </w:rPr>
        <w:t xml:space="preserve"> </w:t>
      </w:r>
      <w:r>
        <w:rPr>
          <w:rFonts w:hint="default" w:ascii="Times New Roman" w:hAnsi="Times New Roman" w:cs="Times New Roman"/>
        </w:rPr>
        <w:t>Depending</w:t>
      </w:r>
      <w:r>
        <w:rPr>
          <w:rFonts w:hint="default" w:ascii="Times New Roman" w:hAnsi="Times New Roman" w:cs="Times New Roman"/>
          <w:spacing w:val="-2"/>
        </w:rPr>
        <w:t xml:space="preserve"> </w:t>
      </w:r>
      <w:r>
        <w:rPr>
          <w:rFonts w:hint="default" w:ascii="Times New Roman" w:hAnsi="Times New Roman" w:cs="Times New Roman"/>
        </w:rPr>
        <w:t>on</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network</w:t>
      </w:r>
      <w:r>
        <w:rPr>
          <w:rFonts w:hint="default" w:ascii="Times New Roman" w:hAnsi="Times New Roman" w:cs="Times New Roman"/>
          <w:spacing w:val="-8"/>
        </w:rPr>
        <w:t xml:space="preserve"> </w:t>
      </w:r>
      <w:r>
        <w:rPr>
          <w:rFonts w:hint="default" w:ascii="Times New Roman" w:hAnsi="Times New Roman" w:cs="Times New Roman"/>
        </w:rPr>
        <w:t>connection</w:t>
      </w:r>
      <w:r>
        <w:rPr>
          <w:rFonts w:hint="default" w:ascii="Times New Roman" w:hAnsi="Times New Roman" w:cs="Times New Roman"/>
          <w:spacing w:val="-11"/>
        </w:rPr>
        <w:t xml:space="preserve"> </w:t>
      </w:r>
      <w:r>
        <w:rPr>
          <w:rFonts w:hint="default" w:ascii="Times New Roman" w:hAnsi="Times New Roman" w:cs="Times New Roman"/>
        </w:rPr>
        <w:t>available</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user,</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system</w:t>
      </w:r>
      <w:r>
        <w:rPr>
          <w:rFonts w:hint="default" w:ascii="Times New Roman" w:hAnsi="Times New Roman" w:cs="Times New Roman"/>
          <w:spacing w:val="-8"/>
        </w:rPr>
        <w:t xml:space="preserve"> </w:t>
      </w:r>
      <w:r>
        <w:rPr>
          <w:rFonts w:hint="default" w:ascii="Times New Roman" w:hAnsi="Times New Roman" w:cs="Times New Roman"/>
        </w:rPr>
        <w:t>should interact with and respond to user requests within a maximum</w:t>
      </w:r>
      <w:r>
        <w:rPr>
          <w:rFonts w:hint="default" w:ascii="Times New Roman" w:hAnsi="Times New Roman" w:cs="Times New Roman"/>
          <w:spacing w:val="-3"/>
        </w:rPr>
        <w:t xml:space="preserve"> </w:t>
      </w:r>
      <w:r>
        <w:rPr>
          <w:rFonts w:hint="default" w:ascii="Times New Roman" w:hAnsi="Times New Roman" w:cs="Times New Roman"/>
        </w:rPr>
        <w:t>of one second.</w:t>
      </w:r>
    </w:p>
    <w:p w14:paraId="297326DD">
      <w:pPr>
        <w:pStyle w:val="4"/>
        <w:numPr>
          <w:ilvl w:val="2"/>
          <w:numId w:val="38"/>
        </w:numPr>
        <w:tabs>
          <w:tab w:val="left" w:pos="854"/>
        </w:tabs>
        <w:spacing w:before="208" w:after="0" w:line="360" w:lineRule="auto"/>
        <w:ind w:left="854" w:right="0" w:hanging="634"/>
        <w:jc w:val="left"/>
        <w:rPr>
          <w:rFonts w:hint="default" w:ascii="Times New Roman" w:hAnsi="Times New Roman" w:cs="Times New Roman"/>
        </w:rPr>
      </w:pPr>
      <w:bookmarkStart w:id="225" w:name="4.1.5Dependability"/>
      <w:bookmarkEnd w:id="225"/>
      <w:bookmarkStart w:id="226" w:name="_bookmark77"/>
      <w:bookmarkEnd w:id="226"/>
      <w:r>
        <w:rPr>
          <w:rFonts w:hint="default" w:ascii="Times New Roman" w:hAnsi="Times New Roman" w:cs="Times New Roman"/>
          <w:spacing w:val="-2"/>
        </w:rPr>
        <w:t>Dependability</w:t>
      </w:r>
    </w:p>
    <w:p w14:paraId="31F7D514">
      <w:pPr>
        <w:pStyle w:val="10"/>
        <w:spacing w:before="152" w:line="360" w:lineRule="auto"/>
        <w:ind w:left="220" w:right="1404"/>
        <w:jc w:val="left"/>
        <w:rPr>
          <w:rFonts w:hint="default" w:ascii="Times New Roman" w:hAnsi="Times New Roman" w:cs="Times New Roman"/>
        </w:rPr>
      </w:pPr>
      <w:r>
        <w:rPr>
          <w:rFonts w:hint="default" w:ascii="Times New Roman" w:hAnsi="Times New Roman" w:cs="Times New Roman"/>
        </w:rPr>
        <w:t>To</w:t>
      </w:r>
      <w:r>
        <w:rPr>
          <w:rFonts w:hint="default" w:ascii="Times New Roman" w:hAnsi="Times New Roman" w:cs="Times New Roman"/>
          <w:spacing w:val="-8"/>
        </w:rPr>
        <w:t xml:space="preserve"> </w:t>
      </w:r>
      <w:r>
        <w:rPr>
          <w:rFonts w:hint="default" w:ascii="Times New Roman" w:hAnsi="Times New Roman" w:cs="Times New Roman"/>
        </w:rPr>
        <w:t>ensure</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system</w:t>
      </w:r>
      <w:r>
        <w:rPr>
          <w:rFonts w:hint="default" w:ascii="Times New Roman" w:hAnsi="Times New Roman" w:cs="Times New Roman"/>
          <w:spacing w:val="-8"/>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resilient</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8"/>
        </w:rPr>
        <w:t xml:space="preserve"> </w:t>
      </w:r>
      <w:r>
        <w:rPr>
          <w:rFonts w:hint="default" w:ascii="Times New Roman" w:hAnsi="Times New Roman" w:cs="Times New Roman"/>
        </w:rPr>
        <w:t>reliable,</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following</w:t>
      </w:r>
      <w:r>
        <w:rPr>
          <w:rFonts w:hint="default" w:ascii="Times New Roman" w:hAnsi="Times New Roman" w:cs="Times New Roman"/>
          <w:spacing w:val="-11"/>
        </w:rPr>
        <w:t xml:space="preserve"> </w:t>
      </w:r>
      <w:r>
        <w:rPr>
          <w:rFonts w:hint="default" w:ascii="Times New Roman" w:hAnsi="Times New Roman" w:cs="Times New Roman"/>
        </w:rPr>
        <w:t>dependability</w:t>
      </w:r>
      <w:r>
        <w:rPr>
          <w:rFonts w:hint="default" w:ascii="Times New Roman" w:hAnsi="Times New Roman" w:cs="Times New Roman"/>
          <w:spacing w:val="-15"/>
        </w:rPr>
        <w:t xml:space="preserve"> </w:t>
      </w:r>
      <w:r>
        <w:rPr>
          <w:rFonts w:hint="default" w:ascii="Times New Roman" w:hAnsi="Times New Roman" w:cs="Times New Roman"/>
        </w:rPr>
        <w:t>characteristics</w:t>
      </w:r>
      <w:r>
        <w:rPr>
          <w:rFonts w:hint="default" w:ascii="Times New Roman" w:hAnsi="Times New Roman" w:cs="Times New Roman"/>
          <w:spacing w:val="-6"/>
        </w:rPr>
        <w:t xml:space="preserve"> </w:t>
      </w:r>
      <w:r>
        <w:rPr>
          <w:rFonts w:hint="default" w:ascii="Times New Roman" w:hAnsi="Times New Roman" w:cs="Times New Roman"/>
        </w:rPr>
        <w:t>must</w:t>
      </w:r>
      <w:r>
        <w:rPr>
          <w:rFonts w:hint="default" w:ascii="Times New Roman" w:hAnsi="Times New Roman" w:cs="Times New Roman"/>
          <w:spacing w:val="-4"/>
        </w:rPr>
        <w:t xml:space="preserve"> </w:t>
      </w:r>
      <w:r>
        <w:rPr>
          <w:rFonts w:hint="default" w:ascii="Times New Roman" w:hAnsi="Times New Roman" w:cs="Times New Roman"/>
        </w:rPr>
        <w:t xml:space="preserve">be </w:t>
      </w:r>
      <w:r>
        <w:rPr>
          <w:rFonts w:hint="default" w:ascii="Times New Roman" w:hAnsi="Times New Roman" w:cs="Times New Roman"/>
          <w:spacing w:val="-2"/>
        </w:rPr>
        <w:t>achieved:</w:t>
      </w:r>
    </w:p>
    <w:p w14:paraId="2E8CB08E">
      <w:pPr>
        <w:pStyle w:val="22"/>
        <w:numPr>
          <w:ilvl w:val="3"/>
          <w:numId w:val="38"/>
        </w:numPr>
        <w:tabs>
          <w:tab w:val="left" w:pos="940"/>
        </w:tabs>
        <w:spacing w:before="199" w:after="0" w:line="360" w:lineRule="auto"/>
        <w:ind w:left="940" w:right="1482" w:hanging="360"/>
        <w:jc w:val="left"/>
        <w:rPr>
          <w:rFonts w:hint="default" w:ascii="Times New Roman" w:hAnsi="Times New Roman" w:cs="Times New Roman"/>
          <w:sz w:val="24"/>
        </w:rPr>
      </w:pPr>
      <w:r>
        <w:rPr>
          <w:rFonts w:hint="default" w:ascii="Times New Roman" w:hAnsi="Times New Roman" w:cs="Times New Roman"/>
          <w:b/>
          <w:sz w:val="24"/>
        </w:rPr>
        <w:t xml:space="preserve">Robustness: </w:t>
      </w:r>
      <w:r>
        <w:rPr>
          <w:rFonts w:hint="default" w:ascii="Times New Roman" w:hAnsi="Times New Roman" w:cs="Times New Roman"/>
          <w:sz w:val="24"/>
        </w:rPr>
        <w:t>As a web-based system utilizing a menu-driven interface, user input issues are minimized. However, errors may occur on the server side during data entry. In such cases,</w:t>
      </w:r>
      <w:r>
        <w:rPr>
          <w:rFonts w:hint="default" w:ascii="Times New Roman" w:hAnsi="Times New Roman" w:cs="Times New Roman"/>
          <w:spacing w:val="-3"/>
          <w:sz w:val="24"/>
        </w:rPr>
        <w:t xml:space="preserve"> </w:t>
      </w:r>
      <w:r>
        <w:rPr>
          <w:rFonts w:hint="default" w:ascii="Times New Roman" w:hAnsi="Times New Roman" w:cs="Times New Roman"/>
          <w:sz w:val="24"/>
        </w:rPr>
        <w:t>the</w:t>
      </w:r>
      <w:r>
        <w:rPr>
          <w:rFonts w:hint="default" w:ascii="Times New Roman" w:hAnsi="Times New Roman" w:cs="Times New Roman"/>
          <w:spacing w:val="-9"/>
          <w:sz w:val="24"/>
        </w:rPr>
        <w:t xml:space="preserve"> </w:t>
      </w:r>
      <w:r>
        <w:rPr>
          <w:rFonts w:hint="default" w:ascii="Times New Roman" w:hAnsi="Times New Roman" w:cs="Times New Roman"/>
          <w:sz w:val="24"/>
        </w:rPr>
        <w:t>system</w:t>
      </w:r>
      <w:r>
        <w:rPr>
          <w:rFonts w:hint="default" w:ascii="Times New Roman" w:hAnsi="Times New Roman" w:cs="Times New Roman"/>
          <w:spacing w:val="-10"/>
          <w:sz w:val="24"/>
        </w:rPr>
        <w:t xml:space="preserve"> </w:t>
      </w:r>
      <w:r>
        <w:rPr>
          <w:rFonts w:hint="default" w:ascii="Times New Roman" w:hAnsi="Times New Roman" w:cs="Times New Roman"/>
          <w:sz w:val="24"/>
        </w:rPr>
        <w:t>will</w:t>
      </w:r>
      <w:r>
        <w:rPr>
          <w:rFonts w:hint="default" w:ascii="Times New Roman" w:hAnsi="Times New Roman" w:cs="Times New Roman"/>
          <w:spacing w:val="-13"/>
          <w:sz w:val="24"/>
        </w:rPr>
        <w:t xml:space="preserve"> </w:t>
      </w:r>
      <w:r>
        <w:rPr>
          <w:rFonts w:hint="default" w:ascii="Times New Roman" w:hAnsi="Times New Roman" w:cs="Times New Roman"/>
          <w:sz w:val="24"/>
        </w:rPr>
        <w:t>display</w:t>
      </w:r>
      <w:r>
        <w:rPr>
          <w:rFonts w:hint="default" w:ascii="Times New Roman" w:hAnsi="Times New Roman" w:cs="Times New Roman"/>
          <w:spacing w:val="-11"/>
          <w:sz w:val="24"/>
        </w:rPr>
        <w:t xml:space="preserve"> </w:t>
      </w:r>
      <w:r>
        <w:rPr>
          <w:rFonts w:hint="default" w:ascii="Times New Roman" w:hAnsi="Times New Roman" w:cs="Times New Roman"/>
          <w:sz w:val="24"/>
        </w:rPr>
        <w:t>an</w:t>
      </w:r>
      <w:r>
        <w:rPr>
          <w:rFonts w:hint="default" w:ascii="Times New Roman" w:hAnsi="Times New Roman" w:cs="Times New Roman"/>
          <w:spacing w:val="-8"/>
          <w:sz w:val="24"/>
        </w:rPr>
        <w:t xml:space="preserve"> </w:t>
      </w:r>
      <w:r>
        <w:rPr>
          <w:rFonts w:hint="default" w:ascii="Times New Roman" w:hAnsi="Times New Roman" w:cs="Times New Roman"/>
          <w:sz w:val="24"/>
        </w:rPr>
        <w:t>error</w:t>
      </w:r>
      <w:r>
        <w:rPr>
          <w:rFonts w:hint="default" w:ascii="Times New Roman" w:hAnsi="Times New Roman" w:cs="Times New Roman"/>
          <w:spacing w:val="-2"/>
          <w:sz w:val="24"/>
        </w:rPr>
        <w:t xml:space="preserve"> </w:t>
      </w:r>
      <w:r>
        <w:rPr>
          <w:rFonts w:hint="default" w:ascii="Times New Roman" w:hAnsi="Times New Roman" w:cs="Times New Roman"/>
          <w:sz w:val="24"/>
        </w:rPr>
        <w:t>page</w:t>
      </w:r>
      <w:r>
        <w:rPr>
          <w:rFonts w:hint="default" w:ascii="Times New Roman" w:hAnsi="Times New Roman" w:cs="Times New Roman"/>
          <w:spacing w:val="-2"/>
          <w:sz w:val="24"/>
        </w:rPr>
        <w:t xml:space="preserve"> </w:t>
      </w:r>
      <w:r>
        <w:rPr>
          <w:rFonts w:hint="default" w:ascii="Times New Roman" w:hAnsi="Times New Roman" w:cs="Times New Roman"/>
          <w:sz w:val="24"/>
        </w:rPr>
        <w:t>while</w:t>
      </w:r>
      <w:r>
        <w:rPr>
          <w:rFonts w:hint="default" w:ascii="Times New Roman" w:hAnsi="Times New Roman" w:cs="Times New Roman"/>
          <w:spacing w:val="-9"/>
          <w:sz w:val="24"/>
        </w:rPr>
        <w:t xml:space="preserve"> </w:t>
      </w:r>
      <w:r>
        <w:rPr>
          <w:rFonts w:hint="default" w:ascii="Times New Roman" w:hAnsi="Times New Roman" w:cs="Times New Roman"/>
          <w:sz w:val="24"/>
        </w:rPr>
        <w:t>continuing</w:t>
      </w:r>
      <w:r>
        <w:rPr>
          <w:rFonts w:hint="default" w:ascii="Times New Roman" w:hAnsi="Times New Roman" w:cs="Times New Roman"/>
          <w:spacing w:val="-8"/>
          <w:sz w:val="24"/>
        </w:rPr>
        <w:t xml:space="preserve"> </w:t>
      </w:r>
      <w:r>
        <w:rPr>
          <w:rFonts w:hint="default" w:ascii="Times New Roman" w:hAnsi="Times New Roman" w:cs="Times New Roman"/>
          <w:sz w:val="24"/>
        </w:rPr>
        <w:t>to</w:t>
      </w:r>
      <w:r>
        <w:rPr>
          <w:rFonts w:hint="default" w:ascii="Times New Roman" w:hAnsi="Times New Roman" w:cs="Times New Roman"/>
          <w:spacing w:val="-6"/>
          <w:sz w:val="24"/>
        </w:rPr>
        <w:t xml:space="preserve"> </w:t>
      </w:r>
      <w:r>
        <w:rPr>
          <w:rFonts w:hint="default" w:ascii="Times New Roman" w:hAnsi="Times New Roman" w:cs="Times New Roman"/>
          <w:sz w:val="24"/>
        </w:rPr>
        <w:t>operate</w:t>
      </w:r>
      <w:r>
        <w:rPr>
          <w:rFonts w:hint="default" w:ascii="Times New Roman" w:hAnsi="Times New Roman" w:cs="Times New Roman"/>
          <w:spacing w:val="-12"/>
          <w:sz w:val="24"/>
        </w:rPr>
        <w:t xml:space="preserve"> </w:t>
      </w:r>
      <w:r>
        <w:rPr>
          <w:rFonts w:hint="default" w:ascii="Times New Roman" w:hAnsi="Times New Roman" w:cs="Times New Roman"/>
          <w:sz w:val="24"/>
        </w:rPr>
        <w:t>without</w:t>
      </w:r>
      <w:r>
        <w:rPr>
          <w:rFonts w:hint="default" w:ascii="Times New Roman" w:hAnsi="Times New Roman" w:cs="Times New Roman"/>
          <w:spacing w:val="-3"/>
          <w:sz w:val="24"/>
        </w:rPr>
        <w:t xml:space="preserve"> </w:t>
      </w:r>
      <w:r>
        <w:rPr>
          <w:rFonts w:hint="default" w:ascii="Times New Roman" w:hAnsi="Times New Roman" w:cs="Times New Roman"/>
          <w:sz w:val="24"/>
        </w:rPr>
        <w:t>failure</w:t>
      </w:r>
      <w:r>
        <w:rPr>
          <w:rFonts w:hint="default" w:ascii="Times New Roman" w:hAnsi="Times New Roman" w:cs="Times New Roman"/>
          <w:spacing w:val="-4"/>
          <w:sz w:val="24"/>
        </w:rPr>
        <w:t xml:space="preserve"> </w:t>
      </w:r>
      <w:r>
        <w:rPr>
          <w:rFonts w:hint="default" w:ascii="Times New Roman" w:hAnsi="Times New Roman" w:cs="Times New Roman"/>
          <w:sz w:val="24"/>
        </w:rPr>
        <w:t xml:space="preserve">or </w:t>
      </w:r>
      <w:r>
        <w:rPr>
          <w:rFonts w:hint="default" w:ascii="Times New Roman" w:hAnsi="Times New Roman" w:cs="Times New Roman"/>
          <w:spacing w:val="-2"/>
          <w:sz w:val="24"/>
        </w:rPr>
        <w:t>crash.</w:t>
      </w:r>
    </w:p>
    <w:p w14:paraId="627FA933">
      <w:pPr>
        <w:pStyle w:val="22"/>
        <w:numPr>
          <w:ilvl w:val="3"/>
          <w:numId w:val="38"/>
        </w:numPr>
        <w:tabs>
          <w:tab w:val="left" w:pos="940"/>
        </w:tabs>
        <w:spacing w:before="1" w:after="0" w:line="360" w:lineRule="auto"/>
        <w:ind w:left="940" w:right="2040" w:hanging="360"/>
        <w:jc w:val="left"/>
        <w:rPr>
          <w:rFonts w:hint="default" w:ascii="Times New Roman" w:hAnsi="Times New Roman" w:cs="Times New Roman"/>
          <w:sz w:val="24"/>
        </w:rPr>
      </w:pPr>
      <w:r>
        <w:rPr>
          <w:rFonts w:hint="default" w:ascii="Times New Roman" w:hAnsi="Times New Roman" w:cs="Times New Roman"/>
          <w:b/>
          <w:sz w:val="24"/>
        </w:rPr>
        <w:t>Security:</w:t>
      </w:r>
      <w:r>
        <w:rPr>
          <w:rFonts w:hint="default" w:ascii="Times New Roman" w:hAnsi="Times New Roman" w:cs="Times New Roman"/>
          <w:b/>
          <w:spacing w:val="-5"/>
          <w:sz w:val="24"/>
        </w:rPr>
        <w:t xml:space="preserve"> </w:t>
      </w:r>
      <w:r>
        <w:rPr>
          <w:rFonts w:hint="default" w:ascii="Times New Roman" w:hAnsi="Times New Roman" w:cs="Times New Roman"/>
          <w:sz w:val="24"/>
        </w:rPr>
        <w:t>Access</w:t>
      </w:r>
      <w:r>
        <w:rPr>
          <w:rFonts w:hint="default" w:ascii="Times New Roman" w:hAnsi="Times New Roman" w:cs="Times New Roman"/>
          <w:spacing w:val="-9"/>
          <w:sz w:val="24"/>
        </w:rPr>
        <w:t xml:space="preserve"> </w:t>
      </w:r>
      <w:r>
        <w:rPr>
          <w:rFonts w:hint="default" w:ascii="Times New Roman" w:hAnsi="Times New Roman" w:cs="Times New Roman"/>
          <w:sz w:val="24"/>
        </w:rPr>
        <w:t>to</w:t>
      </w:r>
      <w:r>
        <w:rPr>
          <w:rFonts w:hint="default" w:ascii="Times New Roman" w:hAnsi="Times New Roman" w:cs="Times New Roman"/>
          <w:spacing w:val="-12"/>
          <w:sz w:val="24"/>
        </w:rPr>
        <w:t xml:space="preserve"> </w:t>
      </w:r>
      <w:r>
        <w:rPr>
          <w:rFonts w:hint="default" w:ascii="Times New Roman" w:hAnsi="Times New Roman" w:cs="Times New Roman"/>
          <w:sz w:val="24"/>
        </w:rPr>
        <w:t>the</w:t>
      </w:r>
      <w:r>
        <w:rPr>
          <w:rFonts w:hint="default" w:ascii="Times New Roman" w:hAnsi="Times New Roman" w:cs="Times New Roman"/>
          <w:spacing w:val="-14"/>
          <w:sz w:val="24"/>
        </w:rPr>
        <w:t xml:space="preserve"> </w:t>
      </w:r>
      <w:r>
        <w:rPr>
          <w:rFonts w:hint="default" w:ascii="Times New Roman" w:hAnsi="Times New Roman" w:cs="Times New Roman"/>
          <w:sz w:val="24"/>
        </w:rPr>
        <w:t>system</w:t>
      </w:r>
      <w:r>
        <w:rPr>
          <w:rFonts w:hint="default" w:ascii="Times New Roman" w:hAnsi="Times New Roman" w:cs="Times New Roman"/>
          <w:spacing w:val="-9"/>
          <w:sz w:val="24"/>
        </w:rPr>
        <w:t xml:space="preserve"> </w:t>
      </w:r>
      <w:r>
        <w:rPr>
          <w:rFonts w:hint="default" w:ascii="Times New Roman" w:hAnsi="Times New Roman" w:cs="Times New Roman"/>
          <w:sz w:val="24"/>
        </w:rPr>
        <w:t>will</w:t>
      </w:r>
      <w:r>
        <w:rPr>
          <w:rFonts w:hint="default" w:ascii="Times New Roman" w:hAnsi="Times New Roman" w:cs="Times New Roman"/>
          <w:spacing w:val="-9"/>
          <w:sz w:val="24"/>
        </w:rPr>
        <w:t xml:space="preserve"> </w:t>
      </w:r>
      <w:r>
        <w:rPr>
          <w:rFonts w:hint="default" w:ascii="Times New Roman" w:hAnsi="Times New Roman" w:cs="Times New Roman"/>
          <w:sz w:val="24"/>
        </w:rPr>
        <w:t>be</w:t>
      </w:r>
      <w:r>
        <w:rPr>
          <w:rFonts w:hint="default" w:ascii="Times New Roman" w:hAnsi="Times New Roman" w:cs="Times New Roman"/>
          <w:spacing w:val="-8"/>
          <w:sz w:val="24"/>
        </w:rPr>
        <w:t xml:space="preserve"> </w:t>
      </w:r>
      <w:r>
        <w:rPr>
          <w:rFonts w:hint="default" w:ascii="Times New Roman" w:hAnsi="Times New Roman" w:cs="Times New Roman"/>
          <w:sz w:val="24"/>
        </w:rPr>
        <w:t>restricted</w:t>
      </w:r>
      <w:r>
        <w:rPr>
          <w:rFonts w:hint="default" w:ascii="Times New Roman" w:hAnsi="Times New Roman" w:cs="Times New Roman"/>
          <w:spacing w:val="-7"/>
          <w:sz w:val="24"/>
        </w:rPr>
        <w:t xml:space="preserve"> </w:t>
      </w:r>
      <w:r>
        <w:rPr>
          <w:rFonts w:hint="default" w:ascii="Times New Roman" w:hAnsi="Times New Roman" w:cs="Times New Roman"/>
          <w:sz w:val="24"/>
        </w:rPr>
        <w:t>to</w:t>
      </w:r>
      <w:r>
        <w:rPr>
          <w:rFonts w:hint="default" w:ascii="Times New Roman" w:hAnsi="Times New Roman" w:cs="Times New Roman"/>
          <w:spacing w:val="-7"/>
          <w:sz w:val="24"/>
        </w:rPr>
        <w:t xml:space="preserve"> </w:t>
      </w:r>
      <w:r>
        <w:rPr>
          <w:rFonts w:hint="default" w:ascii="Times New Roman" w:hAnsi="Times New Roman" w:cs="Times New Roman"/>
          <w:sz w:val="24"/>
        </w:rPr>
        <w:t>authenticated</w:t>
      </w:r>
      <w:r>
        <w:rPr>
          <w:rFonts w:hint="default" w:ascii="Times New Roman" w:hAnsi="Times New Roman" w:cs="Times New Roman"/>
          <w:spacing w:val="-4"/>
          <w:sz w:val="24"/>
        </w:rPr>
        <w:t xml:space="preserve"> </w:t>
      </w:r>
      <w:r>
        <w:rPr>
          <w:rFonts w:hint="default" w:ascii="Times New Roman" w:hAnsi="Times New Roman" w:cs="Times New Roman"/>
          <w:sz w:val="24"/>
        </w:rPr>
        <w:t>users.</w:t>
      </w:r>
      <w:r>
        <w:rPr>
          <w:rFonts w:hint="default" w:ascii="Times New Roman" w:hAnsi="Times New Roman" w:cs="Times New Roman"/>
          <w:spacing w:val="-2"/>
          <w:sz w:val="24"/>
        </w:rPr>
        <w:t xml:space="preserve"> </w:t>
      </w:r>
      <w:r>
        <w:rPr>
          <w:rFonts w:hint="default" w:ascii="Times New Roman" w:hAnsi="Times New Roman" w:cs="Times New Roman"/>
          <w:sz w:val="24"/>
        </w:rPr>
        <w:t>The</w:t>
      </w:r>
      <w:r>
        <w:rPr>
          <w:rFonts w:hint="default" w:ascii="Times New Roman" w:hAnsi="Times New Roman" w:cs="Times New Roman"/>
          <w:spacing w:val="-12"/>
          <w:sz w:val="24"/>
        </w:rPr>
        <w:t xml:space="preserve"> </w:t>
      </w:r>
      <w:r>
        <w:rPr>
          <w:rFonts w:hint="default" w:ascii="Times New Roman" w:hAnsi="Times New Roman" w:cs="Times New Roman"/>
          <w:sz w:val="24"/>
        </w:rPr>
        <w:t>system employs php Passport, ensuring each authenticated user has their own scope.</w:t>
      </w:r>
    </w:p>
    <w:p w14:paraId="38012979">
      <w:pPr>
        <w:spacing w:after="0" w:line="360" w:lineRule="auto"/>
        <w:jc w:val="left"/>
        <w:rPr>
          <w:rFonts w:hint="default" w:ascii="Times New Roman" w:hAnsi="Times New Roman" w:cs="Times New Roman"/>
          <w:sz w:val="24"/>
        </w:rPr>
        <w:sectPr>
          <w:pgSz w:w="12240" w:h="15840"/>
          <w:pgMar w:top="1360" w:right="60" w:bottom="1220" w:left="1220" w:header="0" w:footer="939" w:gutter="0"/>
          <w:cols w:space="720" w:num="1"/>
        </w:sectPr>
      </w:pPr>
    </w:p>
    <w:p w14:paraId="0A8BF44E">
      <w:pPr>
        <w:pStyle w:val="22"/>
        <w:numPr>
          <w:ilvl w:val="3"/>
          <w:numId w:val="38"/>
        </w:numPr>
        <w:tabs>
          <w:tab w:val="left" w:pos="940"/>
        </w:tabs>
        <w:spacing w:before="73" w:after="0" w:line="360" w:lineRule="auto"/>
        <w:ind w:left="940" w:right="1512" w:hanging="360"/>
        <w:jc w:val="left"/>
        <w:rPr>
          <w:rFonts w:hint="default" w:ascii="Times New Roman" w:hAnsi="Times New Roman" w:cs="Times New Roman"/>
          <w:sz w:val="24"/>
        </w:rPr>
      </w:pPr>
      <w:r>
        <w:rPr>
          <w:rFonts w:hint="default" w:ascii="Times New Roman" w:hAnsi="Times New Roman" w:cs="Times New Roman"/>
          <w:b/>
          <w:sz w:val="24"/>
        </w:rPr>
        <w:t>Reliability:</w:t>
      </w:r>
      <w:r>
        <w:rPr>
          <w:rFonts w:hint="default" w:ascii="Times New Roman" w:hAnsi="Times New Roman" w:cs="Times New Roman"/>
          <w:b/>
          <w:spacing w:val="-8"/>
          <w:sz w:val="24"/>
        </w:rPr>
        <w:t xml:space="preserve"> </w:t>
      </w:r>
      <w:r>
        <w:rPr>
          <w:rFonts w:hint="default" w:ascii="Times New Roman" w:hAnsi="Times New Roman" w:cs="Times New Roman"/>
          <w:sz w:val="24"/>
        </w:rPr>
        <w:t>The</w:t>
      </w:r>
      <w:r>
        <w:rPr>
          <w:rFonts w:hint="default" w:ascii="Times New Roman" w:hAnsi="Times New Roman" w:cs="Times New Roman"/>
          <w:spacing w:val="-3"/>
          <w:sz w:val="24"/>
        </w:rPr>
        <w:t xml:space="preserve"> </w:t>
      </w:r>
      <w:r>
        <w:rPr>
          <w:rFonts w:hint="default" w:ascii="Times New Roman" w:hAnsi="Times New Roman" w:cs="Times New Roman"/>
          <w:sz w:val="24"/>
        </w:rPr>
        <w:t>information</w:t>
      </w:r>
      <w:r>
        <w:rPr>
          <w:rFonts w:hint="default" w:ascii="Times New Roman" w:hAnsi="Times New Roman" w:cs="Times New Roman"/>
          <w:spacing w:val="-4"/>
          <w:sz w:val="24"/>
        </w:rPr>
        <w:t xml:space="preserve"> </w:t>
      </w:r>
      <w:r>
        <w:rPr>
          <w:rFonts w:hint="default" w:ascii="Times New Roman" w:hAnsi="Times New Roman" w:cs="Times New Roman"/>
          <w:sz w:val="24"/>
        </w:rPr>
        <w:t>presented</w:t>
      </w:r>
      <w:r>
        <w:rPr>
          <w:rFonts w:hint="default" w:ascii="Times New Roman" w:hAnsi="Times New Roman" w:cs="Times New Roman"/>
          <w:spacing w:val="-4"/>
          <w:sz w:val="24"/>
        </w:rPr>
        <w:t xml:space="preserve"> </w:t>
      </w:r>
      <w:r>
        <w:rPr>
          <w:rFonts w:hint="default" w:ascii="Times New Roman" w:hAnsi="Times New Roman" w:cs="Times New Roman"/>
          <w:sz w:val="24"/>
        </w:rPr>
        <w:t>by</w:t>
      </w:r>
      <w:r>
        <w:rPr>
          <w:rFonts w:hint="default" w:ascii="Times New Roman" w:hAnsi="Times New Roman" w:cs="Times New Roman"/>
          <w:spacing w:val="-4"/>
          <w:sz w:val="24"/>
        </w:rPr>
        <w:t xml:space="preserve"> </w:t>
      </w:r>
      <w:r>
        <w:rPr>
          <w:rFonts w:hint="default" w:ascii="Times New Roman" w:hAnsi="Times New Roman" w:cs="Times New Roman"/>
          <w:sz w:val="24"/>
        </w:rPr>
        <w:t>the</w:t>
      </w:r>
      <w:r>
        <w:rPr>
          <w:rFonts w:hint="default" w:ascii="Times New Roman" w:hAnsi="Times New Roman" w:cs="Times New Roman"/>
          <w:spacing w:val="-5"/>
          <w:sz w:val="24"/>
        </w:rPr>
        <w:t xml:space="preserve"> </w:t>
      </w:r>
      <w:r>
        <w:rPr>
          <w:rFonts w:hint="default" w:ascii="Times New Roman" w:hAnsi="Times New Roman" w:cs="Times New Roman"/>
          <w:sz w:val="24"/>
        </w:rPr>
        <w:t>system</w:t>
      </w:r>
      <w:r>
        <w:rPr>
          <w:rFonts w:hint="default" w:ascii="Times New Roman" w:hAnsi="Times New Roman" w:cs="Times New Roman"/>
          <w:spacing w:val="-2"/>
          <w:sz w:val="24"/>
        </w:rPr>
        <w:t xml:space="preserve"> </w:t>
      </w:r>
      <w:r>
        <w:rPr>
          <w:rFonts w:hint="default" w:ascii="Times New Roman" w:hAnsi="Times New Roman" w:cs="Times New Roman"/>
          <w:sz w:val="24"/>
        </w:rPr>
        <w:t>will</w:t>
      </w:r>
      <w:r>
        <w:rPr>
          <w:rFonts w:hint="default" w:ascii="Times New Roman" w:hAnsi="Times New Roman" w:cs="Times New Roman"/>
          <w:spacing w:val="-4"/>
          <w:sz w:val="24"/>
        </w:rPr>
        <w:t xml:space="preserve"> </w:t>
      </w:r>
      <w:r>
        <w:rPr>
          <w:rFonts w:hint="default" w:ascii="Times New Roman" w:hAnsi="Times New Roman" w:cs="Times New Roman"/>
          <w:sz w:val="24"/>
        </w:rPr>
        <w:t>be</w:t>
      </w:r>
      <w:r>
        <w:rPr>
          <w:rFonts w:hint="default" w:ascii="Times New Roman" w:hAnsi="Times New Roman" w:cs="Times New Roman"/>
          <w:spacing w:val="-5"/>
          <w:sz w:val="24"/>
        </w:rPr>
        <w:t xml:space="preserve"> </w:t>
      </w:r>
      <w:r>
        <w:rPr>
          <w:rFonts w:hint="default" w:ascii="Times New Roman" w:hAnsi="Times New Roman" w:cs="Times New Roman"/>
          <w:sz w:val="24"/>
        </w:rPr>
        <w:t>trustworthy,</w:t>
      </w:r>
      <w:r>
        <w:rPr>
          <w:rFonts w:hint="default" w:ascii="Times New Roman" w:hAnsi="Times New Roman" w:cs="Times New Roman"/>
          <w:spacing w:val="-2"/>
          <w:sz w:val="24"/>
        </w:rPr>
        <w:t xml:space="preserve"> </w:t>
      </w:r>
      <w:r>
        <w:rPr>
          <w:rFonts w:hint="default" w:ascii="Times New Roman" w:hAnsi="Times New Roman" w:cs="Times New Roman"/>
          <w:sz w:val="24"/>
        </w:rPr>
        <w:t>maintained</w:t>
      </w:r>
      <w:r>
        <w:rPr>
          <w:rFonts w:hint="default" w:ascii="Times New Roman" w:hAnsi="Times New Roman" w:cs="Times New Roman"/>
          <w:spacing w:val="-2"/>
          <w:sz w:val="24"/>
        </w:rPr>
        <w:t xml:space="preserve"> </w:t>
      </w:r>
      <w:r>
        <w:rPr>
          <w:rFonts w:hint="default" w:ascii="Times New Roman" w:hAnsi="Times New Roman" w:cs="Times New Roman"/>
          <w:sz w:val="24"/>
        </w:rPr>
        <w:t>by a persistent database, and accurately reflected on the webpage interface.</w:t>
      </w:r>
    </w:p>
    <w:p w14:paraId="37B4B451">
      <w:pPr>
        <w:pStyle w:val="4"/>
        <w:spacing w:before="204" w:line="360" w:lineRule="auto"/>
        <w:ind w:left="220" w:firstLine="0"/>
        <w:jc w:val="left"/>
        <w:rPr>
          <w:rFonts w:hint="default" w:ascii="Times New Roman" w:hAnsi="Times New Roman" w:cs="Times New Roman"/>
        </w:rPr>
      </w:pPr>
      <w:bookmarkStart w:id="227" w:name="4.16 Maintenance"/>
      <w:bookmarkEnd w:id="227"/>
      <w:bookmarkStart w:id="228" w:name="_bookmark78"/>
      <w:bookmarkEnd w:id="228"/>
      <w:r>
        <w:rPr>
          <w:rFonts w:hint="default" w:ascii="Times New Roman" w:hAnsi="Times New Roman" w:cs="Times New Roman"/>
          <w:spacing w:val="-2"/>
        </w:rPr>
        <w:t>4.16</w:t>
      </w:r>
      <w:r>
        <w:rPr>
          <w:rFonts w:hint="default" w:ascii="Times New Roman" w:hAnsi="Times New Roman" w:cs="Times New Roman"/>
          <w:spacing w:val="-13"/>
        </w:rPr>
        <w:t xml:space="preserve"> </w:t>
      </w:r>
      <w:r>
        <w:rPr>
          <w:rFonts w:hint="default" w:ascii="Times New Roman" w:hAnsi="Times New Roman" w:cs="Times New Roman"/>
          <w:spacing w:val="-2"/>
        </w:rPr>
        <w:t>Maintenance</w:t>
      </w:r>
    </w:p>
    <w:p w14:paraId="554407BA">
      <w:pPr>
        <w:pStyle w:val="10"/>
        <w:spacing w:before="159" w:line="360" w:lineRule="auto"/>
        <w:ind w:left="220" w:right="1573"/>
        <w:jc w:val="left"/>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8"/>
        </w:rPr>
        <w:t xml:space="preserve"> </w:t>
      </w:r>
      <w:r>
        <w:rPr>
          <w:rFonts w:hint="default" w:ascii="Times New Roman" w:hAnsi="Times New Roman" w:cs="Times New Roman"/>
        </w:rPr>
        <w:t>time</w:t>
      </w:r>
      <w:r>
        <w:rPr>
          <w:rFonts w:hint="default" w:ascii="Times New Roman" w:hAnsi="Times New Roman" w:cs="Times New Roman"/>
          <w:spacing w:val="-12"/>
        </w:rPr>
        <w:t xml:space="preserve"> </w:t>
      </w:r>
      <w:r>
        <w:rPr>
          <w:rFonts w:hint="default" w:ascii="Times New Roman" w:hAnsi="Times New Roman" w:cs="Times New Roman"/>
        </w:rPr>
        <w:t>of</w:t>
      </w:r>
      <w:r>
        <w:rPr>
          <w:rFonts w:hint="default" w:ascii="Times New Roman" w:hAnsi="Times New Roman" w:cs="Times New Roman"/>
          <w:spacing w:val="-9"/>
        </w:rPr>
        <w:t xml:space="preserve"> </w:t>
      </w:r>
      <w:r>
        <w:rPr>
          <w:rFonts w:hint="default" w:ascii="Times New Roman" w:hAnsi="Times New Roman" w:cs="Times New Roman"/>
        </w:rPr>
        <w:t>failure</w:t>
      </w:r>
      <w:r>
        <w:rPr>
          <w:rFonts w:hint="default" w:ascii="Times New Roman" w:hAnsi="Times New Roman" w:cs="Times New Roman"/>
          <w:spacing w:val="-9"/>
        </w:rPr>
        <w:t xml:space="preserve"> </w:t>
      </w:r>
      <w:r>
        <w:rPr>
          <w:rFonts w:hint="default" w:ascii="Times New Roman" w:hAnsi="Times New Roman" w:cs="Times New Roman"/>
        </w:rPr>
        <w:t>or</w:t>
      </w:r>
      <w:r>
        <w:rPr>
          <w:rFonts w:hint="default" w:ascii="Times New Roman" w:hAnsi="Times New Roman" w:cs="Times New Roman"/>
          <w:spacing w:val="-4"/>
        </w:rPr>
        <w:t xml:space="preserve"> </w:t>
      </w:r>
      <w:r>
        <w:rPr>
          <w:rFonts w:hint="default" w:ascii="Times New Roman" w:hAnsi="Times New Roman" w:cs="Times New Roman"/>
        </w:rPr>
        <w:t>need</w:t>
      </w:r>
      <w:r>
        <w:rPr>
          <w:rFonts w:hint="default" w:ascii="Times New Roman" w:hAnsi="Times New Roman" w:cs="Times New Roman"/>
          <w:spacing w:val="-3"/>
        </w:rPr>
        <w:t xml:space="preserve"> </w:t>
      </w:r>
      <w:r>
        <w:rPr>
          <w:rFonts w:hint="default" w:ascii="Times New Roman" w:hAnsi="Times New Roman" w:cs="Times New Roman"/>
        </w:rPr>
        <w:t>modification</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system</w:t>
      </w:r>
      <w:r>
        <w:rPr>
          <w:rFonts w:hint="default" w:ascii="Times New Roman" w:hAnsi="Times New Roman" w:cs="Times New Roman"/>
          <w:spacing w:val="-15"/>
        </w:rPr>
        <w:t xml:space="preserve"> </w:t>
      </w:r>
      <w:r>
        <w:rPr>
          <w:rFonts w:hint="default" w:ascii="Times New Roman" w:hAnsi="Times New Roman" w:cs="Times New Roman"/>
        </w:rPr>
        <w:t>needs</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3"/>
        </w:rPr>
        <w:t xml:space="preserve"> </w:t>
      </w:r>
      <w:r>
        <w:rPr>
          <w:rFonts w:hint="default" w:ascii="Times New Roman" w:hAnsi="Times New Roman" w:cs="Times New Roman"/>
        </w:rPr>
        <w:t>be</w:t>
      </w:r>
      <w:r>
        <w:rPr>
          <w:rFonts w:hint="default" w:ascii="Times New Roman" w:hAnsi="Times New Roman" w:cs="Times New Roman"/>
          <w:spacing w:val="-12"/>
        </w:rPr>
        <w:t xml:space="preserve"> </w:t>
      </w:r>
      <w:r>
        <w:rPr>
          <w:rFonts w:hint="default" w:ascii="Times New Roman" w:hAnsi="Times New Roman" w:cs="Times New Roman"/>
        </w:rPr>
        <w:t>maintained.</w:t>
      </w:r>
      <w:r>
        <w:rPr>
          <w:rFonts w:hint="default" w:ascii="Times New Roman" w:hAnsi="Times New Roman" w:cs="Times New Roman"/>
          <w:spacing w:val="-3"/>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be</w:t>
      </w:r>
      <w:r>
        <w:rPr>
          <w:rFonts w:hint="default" w:ascii="Times New Roman" w:hAnsi="Times New Roman" w:cs="Times New Roman"/>
          <w:spacing w:val="-12"/>
        </w:rPr>
        <w:t xml:space="preserve"> </w:t>
      </w:r>
      <w:r>
        <w:rPr>
          <w:rFonts w:hint="default" w:ascii="Times New Roman" w:hAnsi="Times New Roman" w:cs="Times New Roman"/>
        </w:rPr>
        <w:t>maintainable the system should meet the following maintenance criteria</w:t>
      </w:r>
    </w:p>
    <w:p w14:paraId="501C167F">
      <w:pPr>
        <w:pStyle w:val="22"/>
        <w:numPr>
          <w:ilvl w:val="0"/>
          <w:numId w:val="39"/>
        </w:numPr>
        <w:tabs>
          <w:tab w:val="left" w:pos="940"/>
        </w:tabs>
        <w:spacing w:before="197" w:after="0" w:line="360" w:lineRule="auto"/>
        <w:ind w:left="940" w:right="1464" w:hanging="360"/>
        <w:jc w:val="left"/>
        <w:rPr>
          <w:rFonts w:hint="default" w:ascii="Times New Roman" w:hAnsi="Times New Roman" w:cs="Times New Roman"/>
          <w:sz w:val="24"/>
        </w:rPr>
      </w:pPr>
      <w:r>
        <w:rPr>
          <w:rFonts w:hint="default" w:ascii="Times New Roman" w:hAnsi="Times New Roman" w:cs="Times New Roman"/>
          <w:b/>
          <w:sz w:val="24"/>
        </w:rPr>
        <w:t>Extensibility: -</w:t>
      </w:r>
      <w:r>
        <w:rPr>
          <w:rFonts w:hint="default" w:ascii="Times New Roman" w:hAnsi="Times New Roman" w:cs="Times New Roman"/>
          <w:sz w:val="24"/>
        </w:rPr>
        <w:t>if it is needed to add new functionality to the system, this must be achieved</w:t>
      </w:r>
      <w:r>
        <w:rPr>
          <w:rFonts w:hint="default" w:ascii="Times New Roman" w:hAnsi="Times New Roman" w:cs="Times New Roman"/>
          <w:spacing w:val="-6"/>
          <w:sz w:val="24"/>
        </w:rPr>
        <w:t xml:space="preserve"> </w:t>
      </w:r>
      <w:r>
        <w:rPr>
          <w:rFonts w:hint="default" w:ascii="Times New Roman" w:hAnsi="Times New Roman" w:cs="Times New Roman"/>
          <w:sz w:val="24"/>
        </w:rPr>
        <w:t>by</w:t>
      </w:r>
      <w:r>
        <w:rPr>
          <w:rFonts w:hint="default" w:ascii="Times New Roman" w:hAnsi="Times New Roman" w:cs="Times New Roman"/>
          <w:spacing w:val="-13"/>
          <w:sz w:val="24"/>
        </w:rPr>
        <w:t xml:space="preserve"> </w:t>
      </w:r>
      <w:r>
        <w:rPr>
          <w:rFonts w:hint="default" w:ascii="Times New Roman" w:hAnsi="Times New Roman" w:cs="Times New Roman"/>
          <w:sz w:val="24"/>
        </w:rPr>
        <w:t>only</w:t>
      </w:r>
      <w:r>
        <w:rPr>
          <w:rFonts w:hint="default" w:ascii="Times New Roman" w:hAnsi="Times New Roman" w:cs="Times New Roman"/>
          <w:spacing w:val="-6"/>
          <w:sz w:val="24"/>
        </w:rPr>
        <w:t xml:space="preserve"> </w:t>
      </w:r>
      <w:r>
        <w:rPr>
          <w:rFonts w:hint="default" w:ascii="Times New Roman" w:hAnsi="Times New Roman" w:cs="Times New Roman"/>
          <w:sz w:val="24"/>
        </w:rPr>
        <w:t>making</w:t>
      </w:r>
      <w:r>
        <w:rPr>
          <w:rFonts w:hint="default" w:ascii="Times New Roman" w:hAnsi="Times New Roman" w:cs="Times New Roman"/>
          <w:spacing w:val="-3"/>
          <w:sz w:val="24"/>
        </w:rPr>
        <w:t xml:space="preserve"> </w:t>
      </w:r>
      <w:r>
        <w:rPr>
          <w:rFonts w:hint="default" w:ascii="Times New Roman" w:hAnsi="Times New Roman" w:cs="Times New Roman"/>
          <w:sz w:val="24"/>
        </w:rPr>
        <w:t>a</w:t>
      </w:r>
      <w:r>
        <w:rPr>
          <w:rFonts w:hint="default" w:ascii="Times New Roman" w:hAnsi="Times New Roman" w:cs="Times New Roman"/>
          <w:spacing w:val="-9"/>
          <w:sz w:val="24"/>
        </w:rPr>
        <w:t xml:space="preserve"> </w:t>
      </w:r>
      <w:r>
        <w:rPr>
          <w:rFonts w:hint="default" w:ascii="Times New Roman" w:hAnsi="Times New Roman" w:cs="Times New Roman"/>
          <w:sz w:val="24"/>
        </w:rPr>
        <w:t>separate</w:t>
      </w:r>
      <w:r>
        <w:rPr>
          <w:rFonts w:hint="default" w:ascii="Times New Roman" w:hAnsi="Times New Roman" w:cs="Times New Roman"/>
          <w:spacing w:val="-7"/>
          <w:sz w:val="24"/>
        </w:rPr>
        <w:t xml:space="preserve"> </w:t>
      </w:r>
      <w:r>
        <w:rPr>
          <w:rFonts w:hint="default" w:ascii="Times New Roman" w:hAnsi="Times New Roman" w:cs="Times New Roman"/>
          <w:sz w:val="24"/>
        </w:rPr>
        <w:t>page</w:t>
      </w:r>
      <w:r>
        <w:rPr>
          <w:rFonts w:hint="default" w:ascii="Times New Roman" w:hAnsi="Times New Roman" w:cs="Times New Roman"/>
          <w:spacing w:val="-2"/>
          <w:sz w:val="24"/>
        </w:rPr>
        <w:t xml:space="preserve"> </w:t>
      </w:r>
      <w:r>
        <w:rPr>
          <w:rFonts w:hint="default" w:ascii="Times New Roman" w:hAnsi="Times New Roman" w:cs="Times New Roman"/>
          <w:sz w:val="24"/>
        </w:rPr>
        <w:t>and</w:t>
      </w:r>
      <w:r>
        <w:rPr>
          <w:rFonts w:hint="default" w:ascii="Times New Roman" w:hAnsi="Times New Roman" w:cs="Times New Roman"/>
          <w:spacing w:val="-1"/>
          <w:sz w:val="24"/>
        </w:rPr>
        <w:t xml:space="preserve"> </w:t>
      </w:r>
      <w:r>
        <w:rPr>
          <w:rFonts w:hint="default" w:ascii="Times New Roman" w:hAnsi="Times New Roman" w:cs="Times New Roman"/>
          <w:sz w:val="24"/>
        </w:rPr>
        <w:t>integrate</w:t>
      </w:r>
      <w:r>
        <w:rPr>
          <w:rFonts w:hint="default" w:ascii="Times New Roman" w:hAnsi="Times New Roman" w:cs="Times New Roman"/>
          <w:spacing w:val="-14"/>
          <w:sz w:val="24"/>
        </w:rPr>
        <w:t xml:space="preserve"> </w:t>
      </w:r>
      <w:r>
        <w:rPr>
          <w:rFonts w:hint="default" w:ascii="Times New Roman" w:hAnsi="Times New Roman" w:cs="Times New Roman"/>
          <w:sz w:val="24"/>
        </w:rPr>
        <w:t>this</w:t>
      </w:r>
      <w:r>
        <w:rPr>
          <w:rFonts w:hint="default" w:ascii="Times New Roman" w:hAnsi="Times New Roman" w:cs="Times New Roman"/>
          <w:spacing w:val="-10"/>
          <w:sz w:val="24"/>
        </w:rPr>
        <w:t xml:space="preserve"> </w:t>
      </w:r>
      <w:r>
        <w:rPr>
          <w:rFonts w:hint="default" w:ascii="Times New Roman" w:hAnsi="Times New Roman" w:cs="Times New Roman"/>
          <w:sz w:val="24"/>
        </w:rPr>
        <w:t>page</w:t>
      </w:r>
      <w:r>
        <w:rPr>
          <w:rFonts w:hint="default" w:ascii="Times New Roman" w:hAnsi="Times New Roman" w:cs="Times New Roman"/>
          <w:spacing w:val="-7"/>
          <w:sz w:val="24"/>
        </w:rPr>
        <w:t xml:space="preserve"> </w:t>
      </w:r>
      <w:r>
        <w:rPr>
          <w:rFonts w:hint="default" w:ascii="Times New Roman" w:hAnsi="Times New Roman" w:cs="Times New Roman"/>
          <w:sz w:val="24"/>
        </w:rPr>
        <w:t>with</w:t>
      </w:r>
      <w:r>
        <w:rPr>
          <w:rFonts w:hint="default" w:ascii="Times New Roman" w:hAnsi="Times New Roman" w:cs="Times New Roman"/>
          <w:spacing w:val="-13"/>
          <w:sz w:val="24"/>
        </w:rPr>
        <w:t xml:space="preserve"> </w:t>
      </w:r>
      <w:r>
        <w:rPr>
          <w:rFonts w:hint="default" w:ascii="Times New Roman" w:hAnsi="Times New Roman" w:cs="Times New Roman"/>
          <w:sz w:val="24"/>
        </w:rPr>
        <w:t>the</w:t>
      </w:r>
      <w:r>
        <w:rPr>
          <w:rFonts w:hint="default" w:ascii="Times New Roman" w:hAnsi="Times New Roman" w:cs="Times New Roman"/>
          <w:spacing w:val="-9"/>
          <w:sz w:val="24"/>
        </w:rPr>
        <w:t xml:space="preserve"> </w:t>
      </w:r>
      <w:r>
        <w:rPr>
          <w:rFonts w:hint="default" w:ascii="Times New Roman" w:hAnsi="Times New Roman" w:cs="Times New Roman"/>
          <w:sz w:val="24"/>
        </w:rPr>
        <w:t>existing</w:t>
      </w:r>
      <w:r>
        <w:rPr>
          <w:rFonts w:hint="default" w:ascii="Times New Roman" w:hAnsi="Times New Roman" w:cs="Times New Roman"/>
          <w:spacing w:val="-8"/>
          <w:sz w:val="24"/>
        </w:rPr>
        <w:t xml:space="preserve"> </w:t>
      </w:r>
      <w:r>
        <w:rPr>
          <w:rFonts w:hint="default" w:ascii="Times New Roman" w:hAnsi="Times New Roman" w:cs="Times New Roman"/>
          <w:sz w:val="24"/>
        </w:rPr>
        <w:t>system.</w:t>
      </w:r>
    </w:p>
    <w:p w14:paraId="146F24C3">
      <w:pPr>
        <w:pStyle w:val="22"/>
        <w:numPr>
          <w:ilvl w:val="0"/>
          <w:numId w:val="39"/>
        </w:numPr>
        <w:tabs>
          <w:tab w:val="left" w:pos="940"/>
        </w:tabs>
        <w:spacing w:before="0" w:after="0" w:line="360" w:lineRule="auto"/>
        <w:ind w:left="940" w:right="1979" w:hanging="360"/>
        <w:jc w:val="left"/>
        <w:rPr>
          <w:rFonts w:hint="default" w:ascii="Times New Roman" w:hAnsi="Times New Roman" w:cs="Times New Roman"/>
          <w:sz w:val="24"/>
        </w:rPr>
      </w:pPr>
      <w:r>
        <w:rPr>
          <w:rFonts w:hint="default" w:ascii="Times New Roman" w:hAnsi="Times New Roman" w:cs="Times New Roman"/>
          <w:b/>
          <w:sz w:val="24"/>
        </w:rPr>
        <w:t>Modifiability</w:t>
      </w:r>
      <w:r>
        <w:rPr>
          <w:rFonts w:hint="default" w:ascii="Times New Roman" w:hAnsi="Times New Roman" w:cs="Times New Roman"/>
          <w:sz w:val="24"/>
        </w:rPr>
        <w:t>:-if in the system, some functionality requires to be modified, this modification</w:t>
      </w:r>
      <w:r>
        <w:rPr>
          <w:rFonts w:hint="default" w:ascii="Times New Roman" w:hAnsi="Times New Roman" w:cs="Times New Roman"/>
          <w:spacing w:val="-8"/>
          <w:sz w:val="24"/>
        </w:rPr>
        <w:t xml:space="preserve"> </w:t>
      </w:r>
      <w:r>
        <w:rPr>
          <w:rFonts w:hint="default" w:ascii="Times New Roman" w:hAnsi="Times New Roman" w:cs="Times New Roman"/>
          <w:sz w:val="24"/>
        </w:rPr>
        <w:t>must</w:t>
      </w:r>
      <w:r>
        <w:rPr>
          <w:rFonts w:hint="default" w:ascii="Times New Roman" w:hAnsi="Times New Roman" w:cs="Times New Roman"/>
          <w:spacing w:val="-4"/>
          <w:sz w:val="24"/>
        </w:rPr>
        <w:t xml:space="preserve"> </w:t>
      </w:r>
      <w:r>
        <w:rPr>
          <w:rFonts w:hint="default" w:ascii="Times New Roman" w:hAnsi="Times New Roman" w:cs="Times New Roman"/>
          <w:sz w:val="24"/>
        </w:rPr>
        <w:t>be</w:t>
      </w:r>
      <w:r>
        <w:rPr>
          <w:rFonts w:hint="default" w:ascii="Times New Roman" w:hAnsi="Times New Roman" w:cs="Times New Roman"/>
          <w:spacing w:val="-9"/>
          <w:sz w:val="24"/>
        </w:rPr>
        <w:t xml:space="preserve"> </w:t>
      </w:r>
      <w:r>
        <w:rPr>
          <w:rFonts w:hint="default" w:ascii="Times New Roman" w:hAnsi="Times New Roman" w:cs="Times New Roman"/>
          <w:sz w:val="24"/>
        </w:rPr>
        <w:t>done</w:t>
      </w:r>
      <w:r>
        <w:rPr>
          <w:rFonts w:hint="default" w:ascii="Times New Roman" w:hAnsi="Times New Roman" w:cs="Times New Roman"/>
          <w:spacing w:val="-9"/>
          <w:sz w:val="24"/>
        </w:rPr>
        <w:t xml:space="preserve"> </w:t>
      </w:r>
      <w:r>
        <w:rPr>
          <w:rFonts w:hint="default" w:ascii="Times New Roman" w:hAnsi="Times New Roman" w:cs="Times New Roman"/>
          <w:sz w:val="24"/>
        </w:rPr>
        <w:t>specifically</w:t>
      </w:r>
      <w:r>
        <w:rPr>
          <w:rFonts w:hint="default" w:ascii="Times New Roman" w:hAnsi="Times New Roman" w:cs="Times New Roman"/>
          <w:spacing w:val="-11"/>
          <w:sz w:val="24"/>
        </w:rPr>
        <w:t xml:space="preserve"> </w:t>
      </w:r>
      <w:r>
        <w:rPr>
          <w:rFonts w:hint="default" w:ascii="Times New Roman" w:hAnsi="Times New Roman" w:cs="Times New Roman"/>
          <w:sz w:val="24"/>
        </w:rPr>
        <w:t>to</w:t>
      </w:r>
      <w:r>
        <w:rPr>
          <w:rFonts w:hint="default" w:ascii="Times New Roman" w:hAnsi="Times New Roman" w:cs="Times New Roman"/>
          <w:spacing w:val="-13"/>
          <w:sz w:val="24"/>
        </w:rPr>
        <w:t xml:space="preserve"> </w:t>
      </w:r>
      <w:r>
        <w:rPr>
          <w:rFonts w:hint="default" w:ascii="Times New Roman" w:hAnsi="Times New Roman" w:cs="Times New Roman"/>
          <w:sz w:val="24"/>
        </w:rPr>
        <w:t>that</w:t>
      </w:r>
      <w:r>
        <w:rPr>
          <w:rFonts w:hint="default" w:ascii="Times New Roman" w:hAnsi="Times New Roman" w:cs="Times New Roman"/>
          <w:spacing w:val="-5"/>
          <w:sz w:val="24"/>
        </w:rPr>
        <w:t xml:space="preserve"> </w:t>
      </w:r>
      <w:r>
        <w:rPr>
          <w:rFonts w:hint="default" w:ascii="Times New Roman" w:hAnsi="Times New Roman" w:cs="Times New Roman"/>
          <w:sz w:val="24"/>
        </w:rPr>
        <w:t>function</w:t>
      </w:r>
      <w:r>
        <w:rPr>
          <w:rFonts w:hint="default" w:ascii="Times New Roman" w:hAnsi="Times New Roman" w:cs="Times New Roman"/>
          <w:spacing w:val="-8"/>
          <w:sz w:val="24"/>
        </w:rPr>
        <w:t xml:space="preserve"> </w:t>
      </w:r>
      <w:r>
        <w:rPr>
          <w:rFonts w:hint="default" w:ascii="Times New Roman" w:hAnsi="Times New Roman" w:cs="Times New Roman"/>
          <w:sz w:val="24"/>
        </w:rPr>
        <w:t>or</w:t>
      </w:r>
      <w:r>
        <w:rPr>
          <w:rFonts w:hint="default" w:ascii="Times New Roman" w:hAnsi="Times New Roman" w:cs="Times New Roman"/>
          <w:spacing w:val="-11"/>
          <w:sz w:val="24"/>
        </w:rPr>
        <w:t xml:space="preserve"> </w:t>
      </w:r>
      <w:r>
        <w:rPr>
          <w:rFonts w:hint="default" w:ascii="Times New Roman" w:hAnsi="Times New Roman" w:cs="Times New Roman"/>
          <w:sz w:val="24"/>
        </w:rPr>
        <w:t>page</w:t>
      </w:r>
      <w:r>
        <w:rPr>
          <w:rFonts w:hint="default" w:ascii="Times New Roman" w:hAnsi="Times New Roman" w:cs="Times New Roman"/>
          <w:spacing w:val="-5"/>
          <w:sz w:val="24"/>
        </w:rPr>
        <w:t xml:space="preserve"> </w:t>
      </w:r>
      <w:r>
        <w:rPr>
          <w:rFonts w:hint="default" w:ascii="Times New Roman" w:hAnsi="Times New Roman" w:cs="Times New Roman"/>
          <w:sz w:val="24"/>
        </w:rPr>
        <w:t>without</w:t>
      </w:r>
      <w:r>
        <w:rPr>
          <w:rFonts w:hint="default" w:ascii="Times New Roman" w:hAnsi="Times New Roman" w:cs="Times New Roman"/>
          <w:spacing w:val="-5"/>
          <w:sz w:val="24"/>
        </w:rPr>
        <w:t xml:space="preserve"> </w:t>
      </w:r>
      <w:r>
        <w:rPr>
          <w:rFonts w:hint="default" w:ascii="Times New Roman" w:hAnsi="Times New Roman" w:cs="Times New Roman"/>
          <w:sz w:val="24"/>
        </w:rPr>
        <w:t>affecting</w:t>
      </w:r>
      <w:r>
        <w:rPr>
          <w:rFonts w:hint="default" w:ascii="Times New Roman" w:hAnsi="Times New Roman" w:cs="Times New Roman"/>
          <w:spacing w:val="-6"/>
          <w:sz w:val="24"/>
        </w:rPr>
        <w:t xml:space="preserve"> </w:t>
      </w:r>
      <w:r>
        <w:rPr>
          <w:rFonts w:hint="default" w:ascii="Times New Roman" w:hAnsi="Times New Roman" w:cs="Times New Roman"/>
          <w:sz w:val="24"/>
        </w:rPr>
        <w:t>the overall system organization.</w:t>
      </w:r>
    </w:p>
    <w:p w14:paraId="5DB97EFA">
      <w:pPr>
        <w:pStyle w:val="22"/>
        <w:numPr>
          <w:ilvl w:val="0"/>
          <w:numId w:val="39"/>
        </w:numPr>
        <w:tabs>
          <w:tab w:val="left" w:pos="940"/>
        </w:tabs>
        <w:spacing w:before="203" w:after="0" w:line="360" w:lineRule="auto"/>
        <w:ind w:left="940" w:right="1734" w:hanging="360"/>
        <w:jc w:val="left"/>
        <w:rPr>
          <w:rFonts w:hint="default" w:ascii="Times New Roman" w:hAnsi="Times New Roman" w:cs="Times New Roman"/>
          <w:sz w:val="24"/>
        </w:rPr>
      </w:pPr>
      <w:r>
        <w:rPr>
          <w:rFonts w:hint="default" w:ascii="Times New Roman" w:hAnsi="Times New Roman" w:cs="Times New Roman"/>
          <w:sz w:val="24"/>
        </w:rPr>
        <w:t>Portability:</w:t>
      </w:r>
      <w:r>
        <w:rPr>
          <w:rFonts w:hint="default" w:ascii="Times New Roman" w:hAnsi="Times New Roman" w:cs="Times New Roman"/>
          <w:spacing w:val="-2"/>
          <w:sz w:val="24"/>
        </w:rPr>
        <w:t xml:space="preserve"> </w:t>
      </w:r>
      <w:r>
        <w:rPr>
          <w:rFonts w:hint="default" w:ascii="Times New Roman" w:hAnsi="Times New Roman" w:cs="Times New Roman"/>
          <w:sz w:val="24"/>
        </w:rPr>
        <w:t>-the</w:t>
      </w:r>
      <w:r>
        <w:rPr>
          <w:rFonts w:hint="default" w:ascii="Times New Roman" w:hAnsi="Times New Roman" w:cs="Times New Roman"/>
          <w:spacing w:val="-8"/>
          <w:sz w:val="24"/>
        </w:rPr>
        <w:t xml:space="preserve"> </w:t>
      </w:r>
      <w:r>
        <w:rPr>
          <w:rFonts w:hint="default" w:ascii="Times New Roman" w:hAnsi="Times New Roman" w:cs="Times New Roman"/>
          <w:sz w:val="24"/>
        </w:rPr>
        <w:t>system</w:t>
      </w:r>
      <w:r>
        <w:rPr>
          <w:rFonts w:hint="default" w:ascii="Times New Roman" w:hAnsi="Times New Roman" w:cs="Times New Roman"/>
          <w:spacing w:val="-9"/>
          <w:sz w:val="24"/>
        </w:rPr>
        <w:t xml:space="preserve"> </w:t>
      </w:r>
      <w:r>
        <w:rPr>
          <w:rFonts w:hint="default" w:ascii="Times New Roman" w:hAnsi="Times New Roman" w:cs="Times New Roman"/>
          <w:sz w:val="24"/>
        </w:rPr>
        <w:t>is</w:t>
      </w:r>
      <w:r>
        <w:rPr>
          <w:rFonts w:hint="default" w:ascii="Times New Roman" w:hAnsi="Times New Roman" w:cs="Times New Roman"/>
          <w:spacing w:val="-11"/>
          <w:sz w:val="24"/>
        </w:rPr>
        <w:t xml:space="preserve"> </w:t>
      </w:r>
      <w:r>
        <w:rPr>
          <w:rFonts w:hint="default" w:ascii="Times New Roman" w:hAnsi="Times New Roman" w:cs="Times New Roman"/>
          <w:sz w:val="24"/>
        </w:rPr>
        <w:t>developed</w:t>
      </w:r>
      <w:r>
        <w:rPr>
          <w:rFonts w:hint="default" w:ascii="Times New Roman" w:hAnsi="Times New Roman" w:cs="Times New Roman"/>
          <w:spacing w:val="-5"/>
          <w:sz w:val="24"/>
        </w:rPr>
        <w:t xml:space="preserve"> </w:t>
      </w:r>
      <w:r>
        <w:rPr>
          <w:rFonts w:hint="default" w:ascii="Times New Roman" w:hAnsi="Times New Roman" w:cs="Times New Roman"/>
          <w:sz w:val="24"/>
        </w:rPr>
        <w:t>to</w:t>
      </w:r>
      <w:r>
        <w:rPr>
          <w:rFonts w:hint="default" w:ascii="Times New Roman" w:hAnsi="Times New Roman" w:cs="Times New Roman"/>
          <w:spacing w:val="-9"/>
          <w:sz w:val="24"/>
        </w:rPr>
        <w:t xml:space="preserve"> </w:t>
      </w:r>
      <w:r>
        <w:rPr>
          <w:rFonts w:hint="default" w:ascii="Times New Roman" w:hAnsi="Times New Roman" w:cs="Times New Roman"/>
          <w:sz w:val="24"/>
        </w:rPr>
        <w:t>be</w:t>
      </w:r>
      <w:r>
        <w:rPr>
          <w:rFonts w:hint="default" w:ascii="Times New Roman" w:hAnsi="Times New Roman" w:cs="Times New Roman"/>
          <w:spacing w:val="-8"/>
          <w:sz w:val="24"/>
        </w:rPr>
        <w:t xml:space="preserve"> </w:t>
      </w:r>
      <w:r>
        <w:rPr>
          <w:rFonts w:hint="default" w:ascii="Times New Roman" w:hAnsi="Times New Roman" w:cs="Times New Roman"/>
          <w:sz w:val="24"/>
        </w:rPr>
        <w:t>viewed</w:t>
      </w:r>
      <w:r>
        <w:rPr>
          <w:rFonts w:hint="default" w:ascii="Times New Roman" w:hAnsi="Times New Roman" w:cs="Times New Roman"/>
          <w:spacing w:val="-3"/>
          <w:sz w:val="24"/>
        </w:rPr>
        <w:t xml:space="preserve"> </w:t>
      </w:r>
      <w:r>
        <w:rPr>
          <w:rFonts w:hint="default" w:ascii="Times New Roman" w:hAnsi="Times New Roman" w:cs="Times New Roman"/>
          <w:sz w:val="24"/>
        </w:rPr>
        <w:t>and</w:t>
      </w:r>
      <w:r>
        <w:rPr>
          <w:rFonts w:hint="default" w:ascii="Times New Roman" w:hAnsi="Times New Roman" w:cs="Times New Roman"/>
          <w:spacing w:val="-5"/>
          <w:sz w:val="24"/>
        </w:rPr>
        <w:t xml:space="preserve"> </w:t>
      </w:r>
      <w:r>
        <w:rPr>
          <w:rFonts w:hint="default" w:ascii="Times New Roman" w:hAnsi="Times New Roman" w:cs="Times New Roman"/>
          <w:sz w:val="24"/>
        </w:rPr>
        <w:t>retrieved</w:t>
      </w:r>
      <w:r>
        <w:rPr>
          <w:rFonts w:hint="default" w:ascii="Times New Roman" w:hAnsi="Times New Roman" w:cs="Times New Roman"/>
          <w:spacing w:val="-3"/>
          <w:sz w:val="24"/>
        </w:rPr>
        <w:t xml:space="preserve"> </w:t>
      </w:r>
      <w:r>
        <w:rPr>
          <w:rFonts w:hint="default" w:ascii="Times New Roman" w:hAnsi="Times New Roman" w:cs="Times New Roman"/>
          <w:sz w:val="24"/>
        </w:rPr>
        <w:t>from</w:t>
      </w:r>
      <w:r>
        <w:rPr>
          <w:rFonts w:hint="default" w:ascii="Times New Roman" w:hAnsi="Times New Roman" w:cs="Times New Roman"/>
          <w:spacing w:val="-11"/>
          <w:sz w:val="24"/>
        </w:rPr>
        <w:t xml:space="preserve"> </w:t>
      </w:r>
      <w:r>
        <w:rPr>
          <w:rFonts w:hint="default" w:ascii="Times New Roman" w:hAnsi="Times New Roman" w:cs="Times New Roman"/>
          <w:sz w:val="24"/>
        </w:rPr>
        <w:t>any</w:t>
      </w:r>
      <w:r>
        <w:rPr>
          <w:rFonts w:hint="default" w:ascii="Times New Roman" w:hAnsi="Times New Roman" w:cs="Times New Roman"/>
          <w:spacing w:val="-15"/>
          <w:sz w:val="24"/>
        </w:rPr>
        <w:t xml:space="preserve"> </w:t>
      </w:r>
      <w:r>
        <w:rPr>
          <w:rFonts w:hint="default" w:ascii="Times New Roman" w:hAnsi="Times New Roman" w:cs="Times New Roman"/>
          <w:sz w:val="24"/>
        </w:rPr>
        <w:t>web</w:t>
      </w:r>
      <w:r>
        <w:rPr>
          <w:rFonts w:hint="default" w:ascii="Times New Roman" w:hAnsi="Times New Roman" w:cs="Times New Roman"/>
          <w:spacing w:val="-7"/>
          <w:sz w:val="24"/>
        </w:rPr>
        <w:t xml:space="preserve"> </w:t>
      </w:r>
      <w:r>
        <w:rPr>
          <w:rFonts w:hint="default" w:ascii="Times New Roman" w:hAnsi="Times New Roman" w:cs="Times New Roman"/>
          <w:sz w:val="24"/>
        </w:rPr>
        <w:t>browser regardless of their version and platform it resides in it.</w:t>
      </w:r>
    </w:p>
    <w:p w14:paraId="25B62996">
      <w:pPr>
        <w:pStyle w:val="4"/>
        <w:numPr>
          <w:ilvl w:val="1"/>
          <w:numId w:val="38"/>
        </w:numPr>
        <w:tabs>
          <w:tab w:val="left" w:pos="716"/>
        </w:tabs>
        <w:spacing w:before="205" w:after="0" w:line="360" w:lineRule="auto"/>
        <w:ind w:left="716" w:right="0" w:hanging="496"/>
        <w:jc w:val="left"/>
        <w:rPr>
          <w:rFonts w:hint="default" w:ascii="Times New Roman" w:hAnsi="Times New Roman" w:cs="Times New Roman"/>
        </w:rPr>
      </w:pPr>
      <w:bookmarkStart w:id="229" w:name="4.2Hardware/software mapping"/>
      <w:bookmarkEnd w:id="229"/>
      <w:bookmarkStart w:id="230" w:name="_bookmark79"/>
      <w:bookmarkEnd w:id="230"/>
      <w:r>
        <w:rPr>
          <w:rFonts w:hint="default" w:ascii="Times New Roman" w:hAnsi="Times New Roman" w:cs="Times New Roman"/>
          <w:spacing w:val="-2"/>
        </w:rPr>
        <w:t>Hardware/software</w:t>
      </w:r>
      <w:r>
        <w:rPr>
          <w:rFonts w:hint="default" w:ascii="Times New Roman" w:hAnsi="Times New Roman" w:cs="Times New Roman"/>
          <w:spacing w:val="-12"/>
        </w:rPr>
        <w:t xml:space="preserve"> </w:t>
      </w:r>
      <w:r>
        <w:rPr>
          <w:rFonts w:hint="default" w:ascii="Times New Roman" w:hAnsi="Times New Roman" w:cs="Times New Roman"/>
          <w:spacing w:val="-2"/>
        </w:rPr>
        <w:t>mapping</w:t>
      </w:r>
    </w:p>
    <w:p w14:paraId="44BB501D">
      <w:pPr>
        <w:pStyle w:val="10"/>
        <w:spacing w:before="152" w:line="360" w:lineRule="auto"/>
        <w:ind w:left="220" w:right="1512"/>
        <w:jc w:val="left"/>
        <w:rPr>
          <w:rFonts w:hint="default" w:ascii="Times New Roman" w:hAnsi="Times New Roman" w:cs="Times New Roman"/>
        </w:rPr>
      </w:pPr>
      <w:r>
        <w:rPr>
          <w:rFonts w:hint="default" w:ascii="Times New Roman" w:hAnsi="Times New Roman" w:cs="Times New Roman"/>
        </w:rPr>
        <w:t>The employee management system will have three main components: the user, the web server and the database server. The web server of EMS will run and contain all subsystem. The database server will use SQL server database and will handle all persistent data storage. The client will access the EMS web app through the internet browser (i.e., Mozilla fir fox, google chrome and internet explorer). And also, the client will access the server through the mobile application</w:t>
      </w:r>
      <w:r>
        <w:rPr>
          <w:rFonts w:hint="default" w:ascii="Times New Roman" w:hAnsi="Times New Roman" w:cs="Times New Roman"/>
          <w:spacing w:val="-8"/>
        </w:rPr>
        <w:t xml:space="preserve"> </w:t>
      </w:r>
      <w:r>
        <w:rPr>
          <w:rFonts w:hint="default" w:ascii="Times New Roman" w:hAnsi="Times New Roman" w:cs="Times New Roman"/>
        </w:rPr>
        <w:t>installed</w:t>
      </w:r>
      <w:r>
        <w:rPr>
          <w:rFonts w:hint="default" w:ascii="Times New Roman" w:hAnsi="Times New Roman" w:cs="Times New Roman"/>
          <w:spacing w:val="-6"/>
        </w:rPr>
        <w:t xml:space="preserve"> </w:t>
      </w:r>
      <w:r>
        <w:rPr>
          <w:rFonts w:hint="default" w:ascii="Times New Roman" w:hAnsi="Times New Roman" w:cs="Times New Roman"/>
        </w:rPr>
        <w:t>on</w:t>
      </w:r>
      <w:r>
        <w:rPr>
          <w:rFonts w:hint="default" w:ascii="Times New Roman" w:hAnsi="Times New Roman" w:cs="Times New Roman"/>
          <w:spacing w:val="-13"/>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smart phone.</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web</w:t>
      </w:r>
      <w:r>
        <w:rPr>
          <w:rFonts w:hint="default" w:ascii="Times New Roman" w:hAnsi="Times New Roman" w:cs="Times New Roman"/>
          <w:spacing w:val="-8"/>
        </w:rPr>
        <w:t xml:space="preserve"> </w:t>
      </w:r>
      <w:r>
        <w:rPr>
          <w:rFonts w:hint="default" w:ascii="Times New Roman" w:hAnsi="Times New Roman" w:cs="Times New Roman"/>
        </w:rPr>
        <w:t>server</w:t>
      </w:r>
      <w:r>
        <w:rPr>
          <w:rFonts w:hint="default" w:ascii="Times New Roman" w:hAnsi="Times New Roman" w:cs="Times New Roman"/>
          <w:spacing w:val="-2"/>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database</w:t>
      </w:r>
      <w:r>
        <w:rPr>
          <w:rFonts w:hint="default" w:ascii="Times New Roman" w:hAnsi="Times New Roman" w:cs="Times New Roman"/>
          <w:spacing w:val="-4"/>
        </w:rPr>
        <w:t xml:space="preserve"> </w:t>
      </w:r>
      <w:r>
        <w:rPr>
          <w:rFonts w:hint="default" w:ascii="Times New Roman" w:hAnsi="Times New Roman" w:cs="Times New Roman"/>
        </w:rPr>
        <w:t>server will</w:t>
      </w:r>
      <w:r>
        <w:rPr>
          <w:rFonts w:hint="default" w:ascii="Times New Roman" w:hAnsi="Times New Roman" w:cs="Times New Roman"/>
          <w:spacing w:val="-8"/>
        </w:rPr>
        <w:t xml:space="preserve"> </w:t>
      </w:r>
      <w:r>
        <w:rPr>
          <w:rFonts w:hint="default" w:ascii="Times New Roman" w:hAnsi="Times New Roman" w:cs="Times New Roman"/>
        </w:rPr>
        <w:t>be</w:t>
      </w:r>
      <w:r>
        <w:rPr>
          <w:rFonts w:hint="default" w:ascii="Times New Roman" w:hAnsi="Times New Roman" w:cs="Times New Roman"/>
          <w:spacing w:val="-7"/>
        </w:rPr>
        <w:t xml:space="preserve"> </w:t>
      </w:r>
      <w:r>
        <w:rPr>
          <w:rFonts w:hint="default" w:ascii="Times New Roman" w:hAnsi="Times New Roman" w:cs="Times New Roman"/>
        </w:rPr>
        <w:t>hosted</w:t>
      </w:r>
      <w:r>
        <w:rPr>
          <w:rFonts w:hint="default" w:ascii="Times New Roman" w:hAnsi="Times New Roman" w:cs="Times New Roman"/>
          <w:spacing w:val="-13"/>
        </w:rPr>
        <w:t xml:space="preserve"> </w:t>
      </w:r>
      <w:r>
        <w:rPr>
          <w:rFonts w:hint="default" w:ascii="Times New Roman" w:hAnsi="Times New Roman" w:cs="Times New Roman"/>
        </w:rPr>
        <w:t>on the same physical machine. However, it is possible</w:t>
      </w:r>
      <w:r>
        <w:rPr>
          <w:rFonts w:hint="default" w:ascii="Times New Roman" w:hAnsi="Times New Roman" w:cs="Times New Roman"/>
          <w:spacing w:val="-1"/>
        </w:rPr>
        <w:t xml:space="preserve"> </w:t>
      </w:r>
      <w:r>
        <w:rPr>
          <w:rFonts w:hint="default" w:ascii="Times New Roman" w:hAnsi="Times New Roman" w:cs="Times New Roman"/>
        </w:rPr>
        <w:t>to place on separate machine as needed.</w:t>
      </w:r>
    </w:p>
    <w:p w14:paraId="05A7505A">
      <w:pPr>
        <w:pStyle w:val="4"/>
        <w:numPr>
          <w:ilvl w:val="1"/>
          <w:numId w:val="38"/>
        </w:numPr>
        <w:tabs>
          <w:tab w:val="left" w:pos="641"/>
        </w:tabs>
        <w:spacing w:before="209" w:after="0" w:line="360" w:lineRule="auto"/>
        <w:ind w:left="641" w:right="0" w:hanging="421"/>
        <w:jc w:val="left"/>
        <w:rPr>
          <w:rFonts w:hint="default" w:ascii="Times New Roman" w:hAnsi="Times New Roman" w:cs="Times New Roman"/>
        </w:rPr>
      </w:pPr>
      <w:bookmarkStart w:id="231" w:name="4.3Low Level Design Model"/>
      <w:bookmarkEnd w:id="231"/>
      <w:bookmarkStart w:id="232" w:name="_bookmark80"/>
      <w:bookmarkEnd w:id="232"/>
      <w:r>
        <w:rPr>
          <w:rFonts w:hint="default" w:ascii="Times New Roman" w:hAnsi="Times New Roman" w:cs="Times New Roman"/>
        </w:rPr>
        <w:t>Low</w:t>
      </w:r>
      <w:r>
        <w:rPr>
          <w:rFonts w:hint="default" w:ascii="Times New Roman" w:hAnsi="Times New Roman" w:cs="Times New Roman"/>
          <w:spacing w:val="-17"/>
        </w:rPr>
        <w:t xml:space="preserve"> </w:t>
      </w:r>
      <w:r>
        <w:rPr>
          <w:rFonts w:hint="default" w:ascii="Times New Roman" w:hAnsi="Times New Roman" w:cs="Times New Roman"/>
        </w:rPr>
        <w:t>Level</w:t>
      </w:r>
      <w:r>
        <w:rPr>
          <w:rFonts w:hint="default" w:ascii="Times New Roman" w:hAnsi="Times New Roman" w:cs="Times New Roman"/>
          <w:spacing w:val="-8"/>
        </w:rPr>
        <w:t xml:space="preserve"> </w:t>
      </w:r>
      <w:r>
        <w:rPr>
          <w:rFonts w:hint="default" w:ascii="Times New Roman" w:hAnsi="Times New Roman" w:cs="Times New Roman"/>
        </w:rPr>
        <w:t>Design</w:t>
      </w:r>
      <w:r>
        <w:rPr>
          <w:rFonts w:hint="default" w:ascii="Times New Roman" w:hAnsi="Times New Roman" w:cs="Times New Roman"/>
          <w:spacing w:val="-13"/>
        </w:rPr>
        <w:t xml:space="preserve"> </w:t>
      </w:r>
      <w:r>
        <w:rPr>
          <w:rFonts w:hint="default" w:ascii="Times New Roman" w:hAnsi="Times New Roman" w:cs="Times New Roman"/>
          <w:spacing w:val="-2"/>
        </w:rPr>
        <w:t>Model</w:t>
      </w:r>
    </w:p>
    <w:p w14:paraId="237C60B5">
      <w:pPr>
        <w:pStyle w:val="10"/>
        <w:spacing w:before="155" w:line="360" w:lineRule="auto"/>
        <w:ind w:left="220" w:right="1512"/>
        <w:jc w:val="left"/>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LLD</w:t>
      </w:r>
      <w:r>
        <w:rPr>
          <w:rFonts w:hint="default" w:ascii="Times New Roman" w:hAnsi="Times New Roman" w:cs="Times New Roman"/>
          <w:spacing w:val="-3"/>
        </w:rPr>
        <w:t xml:space="preserve"> </w:t>
      </w:r>
      <w:r>
        <w:rPr>
          <w:rFonts w:hint="default" w:ascii="Times New Roman" w:hAnsi="Times New Roman" w:cs="Times New Roman"/>
        </w:rPr>
        <w:t>phase</w:t>
      </w:r>
      <w:r>
        <w:rPr>
          <w:rFonts w:hint="default" w:ascii="Times New Roman" w:hAnsi="Times New Roman" w:cs="Times New Roman"/>
          <w:spacing w:val="-1"/>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stage</w:t>
      </w:r>
      <w:r>
        <w:rPr>
          <w:rFonts w:hint="default" w:ascii="Times New Roman" w:hAnsi="Times New Roman" w:cs="Times New Roman"/>
          <w:spacing w:val="-8"/>
        </w:rPr>
        <w:t xml:space="preserve"> </w:t>
      </w:r>
      <w:r>
        <w:rPr>
          <w:rFonts w:hint="default" w:ascii="Times New Roman" w:hAnsi="Times New Roman" w:cs="Times New Roman"/>
        </w:rPr>
        <w:t>where</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actual</w:t>
      </w:r>
      <w:r>
        <w:rPr>
          <w:rFonts w:hint="default" w:ascii="Times New Roman" w:hAnsi="Times New Roman" w:cs="Times New Roman"/>
          <w:spacing w:val="-10"/>
        </w:rPr>
        <w:t xml:space="preserve"> </w:t>
      </w:r>
      <w:r>
        <w:rPr>
          <w:rFonts w:hint="default" w:ascii="Times New Roman" w:hAnsi="Times New Roman" w:cs="Times New Roman"/>
        </w:rPr>
        <w:t>software</w:t>
      </w:r>
      <w:r>
        <w:rPr>
          <w:rFonts w:hint="default" w:ascii="Times New Roman" w:hAnsi="Times New Roman" w:cs="Times New Roman"/>
          <w:spacing w:val="-3"/>
        </w:rPr>
        <w:t xml:space="preserve"> </w:t>
      </w:r>
      <w:r>
        <w:rPr>
          <w:rFonts w:hint="default" w:ascii="Times New Roman" w:hAnsi="Times New Roman" w:cs="Times New Roman"/>
        </w:rPr>
        <w:t>components</w:t>
      </w:r>
      <w:r>
        <w:rPr>
          <w:rFonts w:hint="default" w:ascii="Times New Roman" w:hAnsi="Times New Roman" w:cs="Times New Roman"/>
          <w:spacing w:val="-9"/>
        </w:rPr>
        <w:t xml:space="preserve"> </w:t>
      </w:r>
      <w:r>
        <w:rPr>
          <w:rFonts w:hint="default" w:ascii="Times New Roman" w:hAnsi="Times New Roman" w:cs="Times New Roman"/>
        </w:rPr>
        <w:t>are</w:t>
      </w:r>
      <w:r>
        <w:rPr>
          <w:rFonts w:hint="default" w:ascii="Times New Roman" w:hAnsi="Times New Roman" w:cs="Times New Roman"/>
          <w:spacing w:val="-8"/>
        </w:rPr>
        <w:t xml:space="preserve"> </w:t>
      </w:r>
      <w:r>
        <w:rPr>
          <w:rFonts w:hint="default" w:ascii="Times New Roman" w:hAnsi="Times New Roman" w:cs="Times New Roman"/>
        </w:rPr>
        <w:t>designed. The</w:t>
      </w:r>
      <w:r>
        <w:rPr>
          <w:rFonts w:hint="default" w:ascii="Times New Roman" w:hAnsi="Times New Roman" w:cs="Times New Roman"/>
          <w:spacing w:val="-8"/>
        </w:rPr>
        <w:t xml:space="preserve"> </w:t>
      </w:r>
      <w:r>
        <w:rPr>
          <w:rFonts w:hint="default" w:ascii="Times New Roman" w:hAnsi="Times New Roman" w:cs="Times New Roman"/>
        </w:rPr>
        <w:t>LLD</w:t>
      </w:r>
      <w:r>
        <w:rPr>
          <w:rFonts w:hint="default" w:ascii="Times New Roman" w:hAnsi="Times New Roman" w:cs="Times New Roman"/>
          <w:spacing w:val="-3"/>
        </w:rPr>
        <w:t xml:space="preserve"> </w:t>
      </w:r>
      <w:r>
        <w:rPr>
          <w:rFonts w:hint="default" w:ascii="Times New Roman" w:hAnsi="Times New Roman" w:cs="Times New Roman"/>
        </w:rPr>
        <w:t>phase is the stage where the actual software components are designed .Its goal is to give the internal logical design of the actual program code. Low-level design is created based on the high-level design. LLD describes the class diagrams with the methods and relationships between classes and program specifications. It describes the modules so that the programmer can directly code the</w:t>
      </w:r>
      <w:r>
        <w:rPr>
          <w:rFonts w:hint="default" w:ascii="Times New Roman" w:hAnsi="Times New Roman" w:cs="Times New Roman"/>
          <w:spacing w:val="-2"/>
        </w:rPr>
        <w:t xml:space="preserve"> </w:t>
      </w:r>
      <w:r>
        <w:rPr>
          <w:rFonts w:hint="default" w:ascii="Times New Roman" w:hAnsi="Times New Roman" w:cs="Times New Roman"/>
        </w:rPr>
        <w:t>program from</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document. A</w:t>
      </w:r>
      <w:r>
        <w:rPr>
          <w:rFonts w:hint="default" w:ascii="Times New Roman" w:hAnsi="Times New Roman" w:cs="Times New Roman"/>
          <w:spacing w:val="-2"/>
        </w:rPr>
        <w:t xml:space="preserve"> </w:t>
      </w:r>
      <w:r>
        <w:rPr>
          <w:rFonts w:hint="default" w:ascii="Times New Roman" w:hAnsi="Times New Roman" w:cs="Times New Roman"/>
        </w:rPr>
        <w:t>good low-level design</w:t>
      </w:r>
      <w:r>
        <w:rPr>
          <w:rFonts w:hint="default" w:ascii="Times New Roman" w:hAnsi="Times New Roman" w:cs="Times New Roman"/>
          <w:spacing w:val="-1"/>
        </w:rPr>
        <w:t xml:space="preserve"> </w:t>
      </w:r>
      <w:r>
        <w:rPr>
          <w:rFonts w:hint="default" w:ascii="Times New Roman" w:hAnsi="Times New Roman" w:cs="Times New Roman"/>
        </w:rPr>
        <w:t>document makes</w:t>
      </w:r>
      <w:r>
        <w:rPr>
          <w:rFonts w:hint="default" w:ascii="Times New Roman" w:hAnsi="Times New Roman" w:cs="Times New Roman"/>
          <w:spacing w:val="-1"/>
        </w:rPr>
        <w:t xml:space="preserve"> </w:t>
      </w:r>
      <w:r>
        <w:rPr>
          <w:rFonts w:hint="default" w:ascii="Times New Roman" w:hAnsi="Times New Roman" w:cs="Times New Roman"/>
        </w:rPr>
        <w:t>the program</w:t>
      </w:r>
      <w:r>
        <w:rPr>
          <w:rFonts w:hint="default" w:ascii="Times New Roman" w:hAnsi="Times New Roman" w:cs="Times New Roman"/>
          <w:spacing w:val="-1"/>
        </w:rPr>
        <w:t xml:space="preserve"> </w:t>
      </w:r>
      <w:r>
        <w:rPr>
          <w:rFonts w:hint="default" w:ascii="Times New Roman" w:hAnsi="Times New Roman" w:cs="Times New Roman"/>
        </w:rPr>
        <w:t>easy to develop when proper analysis is utilized to create a</w:t>
      </w:r>
      <w:r>
        <w:rPr>
          <w:rFonts w:hint="default" w:ascii="Times New Roman" w:hAnsi="Times New Roman" w:cs="Times New Roman"/>
          <w:spacing w:val="-1"/>
        </w:rPr>
        <w:t xml:space="preserve"> </w:t>
      </w:r>
      <w:r>
        <w:rPr>
          <w:rFonts w:hint="default" w:ascii="Times New Roman" w:hAnsi="Times New Roman" w:cs="Times New Roman"/>
        </w:rPr>
        <w:t>low-level design document .The code can</w:t>
      </w:r>
    </w:p>
    <w:p w14:paraId="0108A8DC">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5AEFA43C">
      <w:pPr>
        <w:pStyle w:val="10"/>
        <w:spacing w:before="73" w:line="360" w:lineRule="auto"/>
        <w:ind w:left="220" w:right="1404"/>
        <w:jc w:val="left"/>
        <w:rPr>
          <w:rFonts w:hint="default" w:ascii="Times New Roman" w:hAnsi="Times New Roman" w:cs="Times New Roman"/>
        </w:rPr>
      </w:pPr>
      <w:r>
        <w:rPr>
          <w:rFonts w:hint="default" w:ascii="Times New Roman" w:hAnsi="Times New Roman" w:cs="Times New Roman"/>
        </w:rPr>
        <w:t>then</w:t>
      </w:r>
      <w:r>
        <w:rPr>
          <w:rFonts w:hint="default" w:ascii="Times New Roman" w:hAnsi="Times New Roman" w:cs="Times New Roman"/>
          <w:spacing w:val="-9"/>
        </w:rPr>
        <w:t xml:space="preserve"> </w:t>
      </w:r>
      <w:r>
        <w:rPr>
          <w:rFonts w:hint="default" w:ascii="Times New Roman" w:hAnsi="Times New Roman" w:cs="Times New Roman"/>
        </w:rPr>
        <w:t>be</w:t>
      </w:r>
      <w:r>
        <w:rPr>
          <w:rFonts w:hint="default" w:ascii="Times New Roman" w:hAnsi="Times New Roman" w:cs="Times New Roman"/>
          <w:spacing w:val="-8"/>
        </w:rPr>
        <w:t xml:space="preserve"> </w:t>
      </w:r>
      <w:r>
        <w:rPr>
          <w:rFonts w:hint="default" w:ascii="Times New Roman" w:hAnsi="Times New Roman" w:cs="Times New Roman"/>
        </w:rPr>
        <w:t>developed</w:t>
      </w:r>
      <w:r>
        <w:rPr>
          <w:rFonts w:hint="default" w:ascii="Times New Roman" w:hAnsi="Times New Roman" w:cs="Times New Roman"/>
          <w:spacing w:val="-4"/>
        </w:rPr>
        <w:t xml:space="preserve"> </w:t>
      </w:r>
      <w:r>
        <w:rPr>
          <w:rFonts w:hint="default" w:ascii="Times New Roman" w:hAnsi="Times New Roman" w:cs="Times New Roman"/>
        </w:rPr>
        <w:t>directly</w:t>
      </w:r>
      <w:r>
        <w:rPr>
          <w:rFonts w:hint="default" w:ascii="Times New Roman" w:hAnsi="Times New Roman" w:cs="Times New Roman"/>
          <w:spacing w:val="-9"/>
        </w:rPr>
        <w:t xml:space="preserve"> </w:t>
      </w:r>
      <w:r>
        <w:rPr>
          <w:rFonts w:hint="default" w:ascii="Times New Roman" w:hAnsi="Times New Roman" w:cs="Times New Roman"/>
        </w:rPr>
        <w:t>from</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low-level</w:t>
      </w:r>
      <w:r>
        <w:rPr>
          <w:rFonts w:hint="default" w:ascii="Times New Roman" w:hAnsi="Times New Roman" w:cs="Times New Roman"/>
          <w:spacing w:val="-13"/>
        </w:rPr>
        <w:t xml:space="preserve"> </w:t>
      </w:r>
      <w:r>
        <w:rPr>
          <w:rFonts w:hint="default" w:ascii="Times New Roman" w:hAnsi="Times New Roman" w:cs="Times New Roman"/>
        </w:rPr>
        <w:t>design</w:t>
      </w:r>
      <w:r>
        <w:rPr>
          <w:rFonts w:hint="default" w:ascii="Times New Roman" w:hAnsi="Times New Roman" w:cs="Times New Roman"/>
          <w:spacing w:val="-9"/>
        </w:rPr>
        <w:t xml:space="preserve"> </w:t>
      </w:r>
      <w:r>
        <w:rPr>
          <w:rFonts w:hint="default" w:ascii="Times New Roman" w:hAnsi="Times New Roman" w:cs="Times New Roman"/>
        </w:rPr>
        <w:t>document</w:t>
      </w:r>
      <w:r>
        <w:rPr>
          <w:rFonts w:hint="default" w:ascii="Times New Roman" w:hAnsi="Times New Roman" w:cs="Times New Roman"/>
          <w:spacing w:val="-3"/>
        </w:rPr>
        <w:t xml:space="preserve"> </w:t>
      </w:r>
      <w:r>
        <w:rPr>
          <w:rFonts w:hint="default" w:ascii="Times New Roman" w:hAnsi="Times New Roman" w:cs="Times New Roman"/>
        </w:rPr>
        <w:t>with</w:t>
      </w:r>
      <w:r>
        <w:rPr>
          <w:rFonts w:hint="default" w:ascii="Times New Roman" w:hAnsi="Times New Roman" w:cs="Times New Roman"/>
          <w:spacing w:val="-9"/>
        </w:rPr>
        <w:t xml:space="preserve"> </w:t>
      </w:r>
      <w:r>
        <w:rPr>
          <w:rFonts w:hint="default" w:ascii="Times New Roman" w:hAnsi="Times New Roman" w:cs="Times New Roman"/>
        </w:rPr>
        <w:t>minimal</w:t>
      </w:r>
      <w:r>
        <w:rPr>
          <w:rFonts w:hint="default" w:ascii="Times New Roman" w:hAnsi="Times New Roman" w:cs="Times New Roman"/>
          <w:spacing w:val="-11"/>
        </w:rPr>
        <w:t xml:space="preserve"> </w:t>
      </w:r>
      <w:r>
        <w:rPr>
          <w:rFonts w:hint="default" w:ascii="Times New Roman" w:hAnsi="Times New Roman" w:cs="Times New Roman"/>
        </w:rPr>
        <w:t>debugging</w:t>
      </w:r>
      <w:r>
        <w:rPr>
          <w:rFonts w:hint="default" w:ascii="Times New Roman" w:hAnsi="Times New Roman" w:cs="Times New Roman"/>
          <w:spacing w:val="-7"/>
        </w:rPr>
        <w:t xml:space="preserve"> </w:t>
      </w:r>
      <w:r>
        <w:rPr>
          <w:rFonts w:hint="default" w:ascii="Times New Roman" w:hAnsi="Times New Roman" w:cs="Times New Roman"/>
        </w:rPr>
        <w:t>and testing. Other advantages include lower cost and easier maintenance.</w:t>
      </w:r>
    </w:p>
    <w:p w14:paraId="4B54B891">
      <w:pPr>
        <w:pStyle w:val="4"/>
        <w:numPr>
          <w:ilvl w:val="1"/>
          <w:numId w:val="38"/>
        </w:numPr>
        <w:tabs>
          <w:tab w:val="left" w:pos="641"/>
        </w:tabs>
        <w:spacing w:before="200" w:after="0" w:line="360" w:lineRule="auto"/>
        <w:ind w:left="641" w:right="0" w:hanging="421"/>
        <w:jc w:val="left"/>
        <w:rPr>
          <w:rFonts w:hint="default" w:ascii="Times New Roman" w:hAnsi="Times New Roman" w:cs="Times New Roman"/>
        </w:rPr>
      </w:pPr>
      <w:bookmarkStart w:id="233" w:name="4.4Class Diagram"/>
      <w:bookmarkEnd w:id="233"/>
      <w:bookmarkStart w:id="234" w:name="_bookmark81"/>
      <w:bookmarkEnd w:id="234"/>
      <w:r>
        <w:rPr>
          <w:rFonts w:hint="default" w:ascii="Times New Roman" w:hAnsi="Times New Roman" w:cs="Times New Roman"/>
          <w:spacing w:val="-2"/>
        </w:rPr>
        <w:t>Class</w:t>
      </w:r>
      <w:r>
        <w:rPr>
          <w:rFonts w:hint="default" w:ascii="Times New Roman" w:hAnsi="Times New Roman" w:cs="Times New Roman"/>
          <w:spacing w:val="-13"/>
        </w:rPr>
        <w:t xml:space="preserve"> </w:t>
      </w:r>
      <w:r>
        <w:rPr>
          <w:rFonts w:hint="default" w:ascii="Times New Roman" w:hAnsi="Times New Roman" w:cs="Times New Roman"/>
          <w:spacing w:val="-2"/>
        </w:rPr>
        <w:t>Diagram</w:t>
      </w:r>
    </w:p>
    <w:p w14:paraId="7617C986">
      <w:pPr>
        <w:pStyle w:val="10"/>
        <w:spacing w:before="162" w:line="360" w:lineRule="auto"/>
        <w:ind w:left="220" w:right="1404"/>
        <w:jc w:val="left"/>
        <w:rPr>
          <w:rFonts w:hint="default" w:ascii="Times New Roman" w:hAnsi="Times New Roman" w:cs="Times New Roman"/>
        </w:rPr>
      </w:pPr>
      <w:r>
        <w:rPr>
          <w:rFonts w:hint="default" w:ascii="Times New Roman" w:hAnsi="Times New Roman" w:cs="Times New Roman"/>
        </w:rPr>
        <w:t>The Class diagram captures the logical structure of the system; the classes and things that make up</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model.</w:t>
      </w:r>
      <w:r>
        <w:rPr>
          <w:rFonts w:hint="default" w:ascii="Times New Roman" w:hAnsi="Times New Roman" w:cs="Times New Roman"/>
          <w:spacing w:val="-8"/>
        </w:rPr>
        <w:t xml:space="preserve"> </w:t>
      </w:r>
      <w:r>
        <w:rPr>
          <w:rFonts w:hint="default" w:ascii="Times New Roman" w:hAnsi="Times New Roman" w:cs="Times New Roman"/>
        </w:rPr>
        <w:t>It</w:t>
      </w:r>
      <w:r>
        <w:rPr>
          <w:rFonts w:hint="default" w:ascii="Times New Roman" w:hAnsi="Times New Roman" w:cs="Times New Roman"/>
          <w:spacing w:val="-3"/>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a</w:t>
      </w:r>
      <w:r>
        <w:rPr>
          <w:rFonts w:hint="default" w:ascii="Times New Roman" w:hAnsi="Times New Roman" w:cs="Times New Roman"/>
          <w:spacing w:val="-9"/>
        </w:rPr>
        <w:t xml:space="preserve"> </w:t>
      </w:r>
      <w:r>
        <w:rPr>
          <w:rFonts w:hint="default" w:ascii="Times New Roman" w:hAnsi="Times New Roman" w:cs="Times New Roman"/>
        </w:rPr>
        <w:t>static</w:t>
      </w:r>
      <w:r>
        <w:rPr>
          <w:rFonts w:hint="default" w:ascii="Times New Roman" w:hAnsi="Times New Roman" w:cs="Times New Roman"/>
          <w:spacing w:val="-4"/>
        </w:rPr>
        <w:t xml:space="preserve"> </w:t>
      </w:r>
      <w:r>
        <w:rPr>
          <w:rFonts w:hint="default" w:ascii="Times New Roman" w:hAnsi="Times New Roman" w:cs="Times New Roman"/>
        </w:rPr>
        <w:t>model,</w:t>
      </w:r>
      <w:r>
        <w:rPr>
          <w:rFonts w:hint="default" w:ascii="Times New Roman" w:hAnsi="Times New Roman" w:cs="Times New Roman"/>
          <w:spacing w:val="-8"/>
        </w:rPr>
        <w:t xml:space="preserve"> </w:t>
      </w:r>
      <w:r>
        <w:rPr>
          <w:rFonts w:hint="default" w:ascii="Times New Roman" w:hAnsi="Times New Roman" w:cs="Times New Roman"/>
        </w:rPr>
        <w:t>describing</w:t>
      </w:r>
      <w:r>
        <w:rPr>
          <w:rFonts w:hint="default" w:ascii="Times New Roman" w:hAnsi="Times New Roman" w:cs="Times New Roman"/>
          <w:spacing w:val="-6"/>
        </w:rPr>
        <w:t xml:space="preserve"> </w:t>
      </w:r>
      <w:r>
        <w:rPr>
          <w:rFonts w:hint="default" w:ascii="Times New Roman" w:hAnsi="Times New Roman" w:cs="Times New Roman"/>
        </w:rPr>
        <w:t>what</w:t>
      </w:r>
      <w:r>
        <w:rPr>
          <w:rFonts w:hint="default" w:ascii="Times New Roman" w:hAnsi="Times New Roman" w:cs="Times New Roman"/>
          <w:spacing w:val="-5"/>
        </w:rPr>
        <w:t xml:space="preserve"> </w:t>
      </w:r>
      <w:r>
        <w:rPr>
          <w:rFonts w:hint="default" w:ascii="Times New Roman" w:hAnsi="Times New Roman" w:cs="Times New Roman"/>
        </w:rPr>
        <w:t>exists</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what</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behavior it</w:t>
      </w:r>
      <w:r>
        <w:rPr>
          <w:rFonts w:hint="default" w:ascii="Times New Roman" w:hAnsi="Times New Roman" w:cs="Times New Roman"/>
          <w:spacing w:val="-5"/>
        </w:rPr>
        <w:t xml:space="preserve"> </w:t>
      </w:r>
      <w:r>
        <w:rPr>
          <w:rFonts w:hint="default" w:ascii="Times New Roman" w:hAnsi="Times New Roman" w:cs="Times New Roman"/>
        </w:rPr>
        <w:t>has,</w:t>
      </w:r>
      <w:r>
        <w:rPr>
          <w:rFonts w:hint="default" w:ascii="Times New Roman" w:hAnsi="Times New Roman" w:cs="Times New Roman"/>
          <w:spacing w:val="-3"/>
        </w:rPr>
        <w:t xml:space="preserve"> </w:t>
      </w:r>
      <w:r>
        <w:rPr>
          <w:rFonts w:hint="default" w:ascii="Times New Roman" w:hAnsi="Times New Roman" w:cs="Times New Roman"/>
        </w:rPr>
        <w:t>rather</w:t>
      </w:r>
      <w:r>
        <w:rPr>
          <w:rFonts w:hint="default" w:ascii="Times New Roman" w:hAnsi="Times New Roman" w:cs="Times New Roman"/>
          <w:spacing w:val="-4"/>
        </w:rPr>
        <w:t xml:space="preserve"> </w:t>
      </w:r>
      <w:r>
        <w:rPr>
          <w:rFonts w:hint="default" w:ascii="Times New Roman" w:hAnsi="Times New Roman" w:cs="Times New Roman"/>
        </w:rPr>
        <w:t>than how something is done. Class diagrams are attributes most useful to illustrate relation- ships between classes and interfaces.</w:t>
      </w:r>
    </w:p>
    <w:p w14:paraId="6235B37B">
      <w:pPr>
        <w:pStyle w:val="10"/>
        <w:spacing w:before="162" w:line="360" w:lineRule="auto"/>
        <w:ind w:left="220" w:right="1404"/>
        <w:jc w:val="left"/>
        <w:rPr>
          <w:rFonts w:hint="default" w:ascii="Times New Roman" w:hAnsi="Times New Roman" w:cs="Times New Roman"/>
        </w:rPr>
      </w:pPr>
    </w:p>
    <w:p w14:paraId="13C2B3A0">
      <w:pPr>
        <w:pStyle w:val="10"/>
        <w:spacing w:before="162" w:line="360" w:lineRule="auto"/>
        <w:ind w:right="1404"/>
        <w:jc w:val="left"/>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543300" cy="7153275"/>
            <wp:effectExtent l="0" t="0" r="0" b="9525"/>
            <wp:docPr id="43" name="Picture 43"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lass"/>
                    <pic:cNvPicPr>
                      <a:picLocks noChangeAspect="1"/>
                    </pic:cNvPicPr>
                  </pic:nvPicPr>
                  <pic:blipFill>
                    <a:blip r:embed="rId13"/>
                    <a:stretch>
                      <a:fillRect/>
                    </a:stretch>
                  </pic:blipFill>
                  <pic:spPr>
                    <a:xfrm>
                      <a:off x="0" y="0"/>
                      <a:ext cx="3543300" cy="7153275"/>
                    </a:xfrm>
                    <a:prstGeom prst="rect">
                      <a:avLst/>
                    </a:prstGeom>
                  </pic:spPr>
                </pic:pic>
              </a:graphicData>
            </a:graphic>
          </wp:inline>
        </w:drawing>
      </w:r>
    </w:p>
    <w:p w14:paraId="15A1EA23">
      <w:pPr>
        <w:spacing w:before="0" w:line="360" w:lineRule="auto"/>
        <w:ind w:right="0"/>
        <w:jc w:val="left"/>
        <w:rPr>
          <w:rFonts w:hint="default" w:ascii="Times New Roman" w:hAnsi="Times New Roman" w:cs="Times New Roman"/>
          <w:b/>
          <w:color w:val="4F81BA"/>
          <w:spacing w:val="-2"/>
          <w:sz w:val="24"/>
          <w:lang w:val="en-US"/>
        </w:rPr>
      </w:pPr>
      <w:r>
        <w:rPr>
          <w:rFonts w:hint="default" w:ascii="Times New Roman" w:hAnsi="Times New Roman" w:cs="Times New Roman"/>
          <w:b/>
          <w:color w:val="4F81BA"/>
          <w:sz w:val="24"/>
        </w:rPr>
        <w:t>Figure</w:t>
      </w:r>
      <w:r>
        <w:rPr>
          <w:rFonts w:hint="default" w:cs="Times New Roman"/>
          <w:b/>
          <w:color w:val="4F81BA"/>
          <w:sz w:val="24"/>
          <w:lang w:val="en-US"/>
        </w:rPr>
        <w:t>4.1</w:t>
      </w:r>
      <w:r>
        <w:rPr>
          <w:rFonts w:hint="default" w:ascii="Times New Roman" w:hAnsi="Times New Roman" w:cs="Times New Roman"/>
          <w:b/>
          <w:color w:val="4F81BA"/>
          <w:spacing w:val="-8"/>
          <w:sz w:val="24"/>
        </w:rPr>
        <w:t xml:space="preserve"> </w:t>
      </w:r>
      <w:r>
        <w:rPr>
          <w:rFonts w:hint="default" w:cs="Times New Roman"/>
          <w:b/>
          <w:color w:val="4F81BA"/>
          <w:spacing w:val="-5"/>
          <w:sz w:val="24"/>
          <w:lang w:val="en-US"/>
        </w:rPr>
        <w:t>class diagram</w:t>
      </w:r>
    </w:p>
    <w:p w14:paraId="6C8FAD25">
      <w:pPr>
        <w:spacing w:before="0" w:line="360" w:lineRule="auto"/>
        <w:ind w:right="0"/>
        <w:jc w:val="left"/>
        <w:rPr>
          <w:rFonts w:hint="default" w:ascii="Times New Roman" w:hAnsi="Times New Roman" w:cs="Times New Roman"/>
          <w:b/>
          <w:color w:val="4F81BA"/>
          <w:spacing w:val="-2"/>
          <w:sz w:val="24"/>
        </w:rPr>
      </w:pPr>
    </w:p>
    <w:p w14:paraId="6D4E081C">
      <w:pPr>
        <w:pStyle w:val="4"/>
        <w:numPr>
          <w:ilvl w:val="1"/>
          <w:numId w:val="38"/>
        </w:numPr>
        <w:tabs>
          <w:tab w:val="left" w:pos="641"/>
        </w:tabs>
        <w:spacing w:before="200" w:after="0" w:line="360" w:lineRule="auto"/>
        <w:ind w:left="641" w:right="0" w:hanging="421"/>
        <w:jc w:val="left"/>
        <w:rPr>
          <w:rFonts w:hint="default" w:ascii="Times New Roman" w:hAnsi="Times New Roman" w:cs="Times New Roman"/>
        </w:rPr>
      </w:pPr>
      <w:r>
        <w:rPr>
          <w:rFonts w:hint="default" w:ascii="Times New Roman" w:hAnsi="Times New Roman" w:cs="Times New Roman"/>
          <w:spacing w:val="-2"/>
          <w:lang w:val="en-US"/>
        </w:rPr>
        <w:t xml:space="preserve">Component </w:t>
      </w:r>
      <w:r>
        <w:rPr>
          <w:rFonts w:hint="default" w:ascii="Times New Roman" w:hAnsi="Times New Roman" w:cs="Times New Roman"/>
          <w:spacing w:val="-2"/>
        </w:rPr>
        <w:t>Diagram</w:t>
      </w:r>
    </w:p>
    <w:p w14:paraId="23512AEC">
      <w:pPr>
        <w:pStyle w:val="4"/>
        <w:numPr>
          <w:ilvl w:val="0"/>
          <w:numId w:val="0"/>
        </w:numPr>
        <w:tabs>
          <w:tab w:val="left" w:pos="641"/>
        </w:tabs>
        <w:spacing w:before="200" w:after="0" w:line="360" w:lineRule="auto"/>
        <w:ind w:left="220" w:leftChars="0" w:right="0" w:right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Show analysis classes represent conceptual things, which can perform behavior. In design, analysis classes evolve into a number of different kinds of design elements: including  Classes, to represent a set of rather fine-grained responsibilities; Note: Keep In mind that, you have to state everything inline to your project asides to the definitions mentioned underneath  Subsystems, to represent a set of coarse-grained responsibilities, perhaps composed of a further set of subsystems, but ultimately a set of classes;  Active classes, to represent threads of control in the system;  Interfaces, to represent abstract declarations of responsibilities provided by a class or subsystem.</w:t>
      </w:r>
    </w:p>
    <w:p w14:paraId="6DF37810">
      <w:pPr>
        <w:pStyle w:val="4"/>
        <w:numPr>
          <w:ilvl w:val="0"/>
          <w:numId w:val="0"/>
        </w:numPr>
        <w:tabs>
          <w:tab w:val="left" w:pos="641"/>
        </w:tabs>
        <w:spacing w:before="200" w:after="0" w:line="360" w:lineRule="auto"/>
        <w:ind w:right="0" w:right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6958965" cy="1954530"/>
            <wp:effectExtent l="0" t="0" r="635" b="1270"/>
            <wp:docPr id="35" name="Picture 35" descr="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omp"/>
                    <pic:cNvPicPr>
                      <a:picLocks noChangeAspect="1"/>
                    </pic:cNvPicPr>
                  </pic:nvPicPr>
                  <pic:blipFill>
                    <a:blip r:embed="rId14"/>
                    <a:stretch>
                      <a:fillRect/>
                    </a:stretch>
                  </pic:blipFill>
                  <pic:spPr>
                    <a:xfrm>
                      <a:off x="0" y="0"/>
                      <a:ext cx="6958965" cy="1954530"/>
                    </a:xfrm>
                    <a:prstGeom prst="rect">
                      <a:avLst/>
                    </a:prstGeom>
                  </pic:spPr>
                </pic:pic>
              </a:graphicData>
            </a:graphic>
          </wp:inline>
        </w:drawing>
      </w:r>
    </w:p>
    <w:p w14:paraId="0EE39EA6">
      <w:pPr>
        <w:spacing w:before="0" w:line="360" w:lineRule="auto"/>
        <w:ind w:right="0"/>
        <w:jc w:val="left"/>
        <w:rPr>
          <w:rFonts w:hint="default" w:ascii="Times New Roman" w:hAnsi="Times New Roman" w:cs="Times New Roman"/>
          <w:b/>
          <w:color w:val="4F81BA"/>
          <w:spacing w:val="-2"/>
          <w:sz w:val="24"/>
          <w:lang w:val="en-US"/>
        </w:rPr>
      </w:pPr>
      <w:r>
        <w:rPr>
          <w:rFonts w:hint="default" w:ascii="Times New Roman" w:hAnsi="Times New Roman" w:cs="Times New Roman"/>
          <w:b/>
          <w:color w:val="4F81BA"/>
          <w:sz w:val="24"/>
        </w:rPr>
        <w:t>Figure</w:t>
      </w:r>
      <w:r>
        <w:rPr>
          <w:rFonts w:hint="default" w:cs="Times New Roman"/>
          <w:b/>
          <w:color w:val="4F81BA"/>
          <w:sz w:val="24"/>
          <w:lang w:val="en-US"/>
        </w:rPr>
        <w:t>4</w:t>
      </w:r>
      <w:r>
        <w:rPr>
          <w:rFonts w:hint="default" w:ascii="Times New Roman" w:hAnsi="Times New Roman" w:cs="Times New Roman"/>
          <w:b/>
          <w:color w:val="4F81BA"/>
          <w:sz w:val="24"/>
        </w:rPr>
        <w:t>.2</w:t>
      </w:r>
      <w:r>
        <w:rPr>
          <w:rFonts w:hint="default" w:ascii="Times New Roman" w:hAnsi="Times New Roman" w:cs="Times New Roman"/>
          <w:b/>
          <w:color w:val="4F81BA"/>
          <w:spacing w:val="-8"/>
          <w:sz w:val="24"/>
        </w:rPr>
        <w:t xml:space="preserve"> </w:t>
      </w:r>
      <w:r>
        <w:rPr>
          <w:rFonts w:hint="default" w:cs="Times New Roman"/>
          <w:b/>
          <w:color w:val="4F81BA"/>
          <w:sz w:val="24"/>
          <w:lang w:val="en-US"/>
        </w:rPr>
        <w:t xml:space="preserve"> </w:t>
      </w:r>
      <w:r>
        <w:rPr>
          <w:rFonts w:hint="default" w:cs="Times New Roman"/>
          <w:b/>
          <w:color w:val="4F81BA"/>
          <w:spacing w:val="-5"/>
          <w:sz w:val="24"/>
          <w:lang w:val="en-US"/>
        </w:rPr>
        <w:t>component diagram</w:t>
      </w:r>
    </w:p>
    <w:p w14:paraId="06C5F890">
      <w:pPr>
        <w:pStyle w:val="4"/>
        <w:numPr>
          <w:ilvl w:val="0"/>
          <w:numId w:val="0"/>
        </w:numPr>
        <w:tabs>
          <w:tab w:val="left" w:pos="641"/>
        </w:tabs>
        <w:spacing w:before="200" w:after="0" w:line="360" w:lineRule="auto"/>
        <w:ind w:left="220" w:leftChars="0" w:right="0" w:rightChars="0"/>
        <w:jc w:val="left"/>
        <w:rPr>
          <w:rFonts w:hint="default" w:ascii="Times New Roman" w:hAnsi="Times New Roman" w:eastAsia="SimSun" w:cs="Times New Roman"/>
          <w:sz w:val="24"/>
          <w:szCs w:val="24"/>
          <w:lang w:val="en-US"/>
        </w:rPr>
      </w:pPr>
    </w:p>
    <w:p w14:paraId="7CA2EED4">
      <w:pPr>
        <w:pStyle w:val="4"/>
        <w:numPr>
          <w:ilvl w:val="1"/>
          <w:numId w:val="38"/>
        </w:numPr>
        <w:tabs>
          <w:tab w:val="left" w:pos="641"/>
        </w:tabs>
        <w:spacing w:before="200" w:after="0" w:line="360" w:lineRule="auto"/>
        <w:ind w:left="641" w:right="0" w:hanging="421"/>
        <w:jc w:val="left"/>
        <w:rPr>
          <w:rFonts w:hint="default" w:ascii="Times New Roman" w:hAnsi="Times New Roman" w:cs="Times New Roman"/>
        </w:rPr>
      </w:pPr>
      <w:r>
        <w:rPr>
          <w:rFonts w:hint="default" w:ascii="Times New Roman" w:hAnsi="Times New Roman" w:cs="Times New Roman"/>
          <w:spacing w:val="-2"/>
          <w:lang w:val="en-US"/>
        </w:rPr>
        <w:t xml:space="preserve">Deployment </w:t>
      </w:r>
      <w:r>
        <w:rPr>
          <w:rFonts w:hint="default" w:ascii="Times New Roman" w:hAnsi="Times New Roman" w:cs="Times New Roman"/>
          <w:spacing w:val="-2"/>
        </w:rPr>
        <w:t>Diagram</w:t>
      </w:r>
    </w:p>
    <w:p w14:paraId="2B2FBF8F">
      <w:pPr>
        <w:pStyle w:val="4"/>
        <w:widowControl w:val="0"/>
        <w:numPr>
          <w:ilvl w:val="0"/>
          <w:numId w:val="0"/>
        </w:numPr>
        <w:tabs>
          <w:tab w:val="left" w:pos="641"/>
        </w:tabs>
        <w:autoSpaceDE w:val="0"/>
        <w:autoSpaceDN w:val="0"/>
        <w:spacing w:before="200" w:after="0" w:line="360" w:lineRule="auto"/>
        <w:ind w:right="0" w:rightChars="0"/>
        <w:jc w:val="left"/>
        <w:outlineLvl w:val="3"/>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Deployment diagrams showing the nodes and allocation of processes and components. Commentary on the networking.</w:t>
      </w:r>
    </w:p>
    <w:p w14:paraId="1BFEF089">
      <w:pPr>
        <w:pStyle w:val="4"/>
        <w:widowControl w:val="0"/>
        <w:numPr>
          <w:ilvl w:val="0"/>
          <w:numId w:val="0"/>
        </w:numPr>
        <w:tabs>
          <w:tab w:val="left" w:pos="641"/>
        </w:tabs>
        <w:autoSpaceDE w:val="0"/>
        <w:autoSpaceDN w:val="0"/>
        <w:spacing w:before="200" w:after="0" w:line="360" w:lineRule="auto"/>
        <w:ind w:right="0" w:rightChars="0"/>
        <w:jc w:val="left"/>
        <w:outlineLvl w:val="3"/>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6958330" cy="2875280"/>
            <wp:effectExtent l="0" t="0" r="1270" b="7620"/>
            <wp:docPr id="36" name="Picture 36" descr="de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eplo"/>
                    <pic:cNvPicPr>
                      <a:picLocks noChangeAspect="1"/>
                    </pic:cNvPicPr>
                  </pic:nvPicPr>
                  <pic:blipFill>
                    <a:blip r:embed="rId15"/>
                    <a:stretch>
                      <a:fillRect/>
                    </a:stretch>
                  </pic:blipFill>
                  <pic:spPr>
                    <a:xfrm>
                      <a:off x="0" y="0"/>
                      <a:ext cx="6958330" cy="2875280"/>
                    </a:xfrm>
                    <a:prstGeom prst="rect">
                      <a:avLst/>
                    </a:prstGeom>
                  </pic:spPr>
                </pic:pic>
              </a:graphicData>
            </a:graphic>
          </wp:inline>
        </w:drawing>
      </w:r>
    </w:p>
    <w:p w14:paraId="5A80AA7C">
      <w:pPr>
        <w:pStyle w:val="4"/>
        <w:widowControl w:val="0"/>
        <w:numPr>
          <w:ilvl w:val="0"/>
          <w:numId w:val="0"/>
        </w:numPr>
        <w:tabs>
          <w:tab w:val="left" w:pos="641"/>
        </w:tabs>
        <w:autoSpaceDE w:val="0"/>
        <w:autoSpaceDN w:val="0"/>
        <w:spacing w:before="200" w:after="0" w:line="360" w:lineRule="auto"/>
        <w:ind w:right="0" w:rightChars="0"/>
        <w:jc w:val="left"/>
        <w:outlineLvl w:val="3"/>
        <w:rPr>
          <w:rFonts w:hint="default" w:ascii="Times New Roman" w:hAnsi="Times New Roman" w:eastAsia="SimSun" w:cs="Times New Roman"/>
          <w:sz w:val="24"/>
          <w:szCs w:val="24"/>
        </w:rPr>
      </w:pPr>
      <w:r>
        <w:rPr>
          <w:rFonts w:hint="default" w:ascii="Times New Roman" w:hAnsi="Times New Roman" w:cs="Times New Roman"/>
          <w:b/>
          <w:color w:val="4F81BA"/>
          <w:sz w:val="24"/>
        </w:rPr>
        <w:t>Figure</w:t>
      </w:r>
      <w:r>
        <w:rPr>
          <w:rFonts w:hint="default" w:cs="Times New Roman"/>
          <w:b/>
          <w:color w:val="4F81BA"/>
          <w:sz w:val="24"/>
          <w:lang w:val="en-US"/>
        </w:rPr>
        <w:t>4</w:t>
      </w:r>
      <w:r>
        <w:rPr>
          <w:rFonts w:hint="default" w:ascii="Times New Roman" w:hAnsi="Times New Roman" w:cs="Times New Roman"/>
          <w:b/>
          <w:color w:val="4F81BA"/>
          <w:sz w:val="24"/>
        </w:rPr>
        <w:t>.</w:t>
      </w:r>
      <w:r>
        <w:rPr>
          <w:rFonts w:hint="default" w:cs="Times New Roman"/>
          <w:b/>
          <w:color w:val="4F81BA"/>
          <w:sz w:val="24"/>
          <w:lang w:val="en-US"/>
        </w:rPr>
        <w:t>3</w:t>
      </w:r>
      <w:r>
        <w:rPr>
          <w:rFonts w:hint="default" w:ascii="Times New Roman" w:hAnsi="Times New Roman" w:cs="Times New Roman"/>
          <w:b/>
          <w:color w:val="4F81BA"/>
          <w:spacing w:val="-8"/>
          <w:sz w:val="24"/>
        </w:rPr>
        <w:t xml:space="preserve"> </w:t>
      </w:r>
      <w:r>
        <w:rPr>
          <w:rFonts w:hint="default" w:cs="Times New Roman"/>
          <w:b/>
          <w:color w:val="4F81BA"/>
          <w:sz w:val="24"/>
          <w:lang w:val="en-US"/>
        </w:rPr>
        <w:t>Deployment</w:t>
      </w:r>
      <w:r>
        <w:rPr>
          <w:rFonts w:hint="default" w:cs="Times New Roman"/>
          <w:b/>
          <w:color w:val="4F81BA"/>
          <w:spacing w:val="-5"/>
          <w:sz w:val="24"/>
          <w:lang w:val="en-US"/>
        </w:rPr>
        <w:t xml:space="preserve"> diagram</w:t>
      </w:r>
    </w:p>
    <w:p w14:paraId="57D7DFB9">
      <w:pPr>
        <w:pStyle w:val="4"/>
        <w:numPr>
          <w:ilvl w:val="1"/>
          <w:numId w:val="38"/>
        </w:numPr>
        <w:tabs>
          <w:tab w:val="left" w:pos="641"/>
        </w:tabs>
        <w:spacing w:before="200" w:after="0" w:line="360" w:lineRule="auto"/>
        <w:ind w:left="641" w:right="0" w:hanging="421"/>
        <w:jc w:val="left"/>
        <w:rPr>
          <w:rFonts w:hint="default" w:ascii="Times New Roman" w:hAnsi="Times New Roman" w:cs="Times New Roman"/>
        </w:rPr>
      </w:pPr>
      <w:r>
        <w:rPr>
          <w:rFonts w:hint="default" w:ascii="Times New Roman" w:hAnsi="Times New Roman" w:cs="Times New Roman"/>
          <w:lang w:val="en-US"/>
        </w:rPr>
        <w:t>Architectural Design</w:t>
      </w:r>
    </w:p>
    <w:p w14:paraId="7D69D0EA">
      <w:pPr>
        <w:pStyle w:val="4"/>
        <w:widowControl w:val="0"/>
        <w:numPr>
          <w:ilvl w:val="0"/>
          <w:numId w:val="0"/>
        </w:numPr>
        <w:tabs>
          <w:tab w:val="left" w:pos="641"/>
        </w:tabs>
        <w:autoSpaceDE w:val="0"/>
        <w:autoSpaceDN w:val="0"/>
        <w:spacing w:before="200" w:after="0" w:line="360" w:lineRule="auto"/>
        <w:ind w:right="0" w:rightChars="0"/>
        <w:jc w:val="left"/>
        <w:outlineLvl w:val="3"/>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Architectural design in an Employee Management System (EMS) refers to the structured framework that outlines the system's components, their relationships, and how they interact to support the functionalities required for managing employee-related processes</w:t>
      </w:r>
      <w:r>
        <w:rPr>
          <w:rFonts w:hint="default" w:ascii="Times New Roman" w:hAnsi="Times New Roman" w:eastAsia="SimSun" w:cs="Times New Roman"/>
          <w:sz w:val="24"/>
          <w:szCs w:val="24"/>
          <w:lang w:val="en-US"/>
        </w:rPr>
        <w:drawing>
          <wp:inline distT="0" distB="0" distL="114300" distR="114300">
            <wp:extent cx="6826885" cy="2605405"/>
            <wp:effectExtent l="0" t="0" r="5715" b="10795"/>
            <wp:docPr id="46" name="Picture 46" descr="arc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rcti"/>
                    <pic:cNvPicPr>
                      <a:picLocks noChangeAspect="1"/>
                    </pic:cNvPicPr>
                  </pic:nvPicPr>
                  <pic:blipFill>
                    <a:blip r:embed="rId16"/>
                    <a:stretch>
                      <a:fillRect/>
                    </a:stretch>
                  </pic:blipFill>
                  <pic:spPr>
                    <a:xfrm>
                      <a:off x="0" y="0"/>
                      <a:ext cx="6826885" cy="2605405"/>
                    </a:xfrm>
                    <a:prstGeom prst="rect">
                      <a:avLst/>
                    </a:prstGeom>
                  </pic:spPr>
                </pic:pic>
              </a:graphicData>
            </a:graphic>
          </wp:inline>
        </w:drawing>
      </w:r>
    </w:p>
    <w:p w14:paraId="58A9CC81">
      <w:pPr>
        <w:spacing w:before="0" w:line="360" w:lineRule="auto"/>
        <w:ind w:right="0"/>
        <w:jc w:val="left"/>
        <w:rPr>
          <w:rFonts w:hint="default" w:ascii="Times New Roman" w:hAnsi="Times New Roman" w:cs="Times New Roman"/>
          <w:b/>
          <w:color w:val="4F81BA"/>
          <w:spacing w:val="-2"/>
          <w:sz w:val="24"/>
        </w:rPr>
      </w:pPr>
    </w:p>
    <w:p w14:paraId="76D8E062">
      <w:pPr>
        <w:pStyle w:val="10"/>
        <w:spacing w:before="162" w:line="360" w:lineRule="auto"/>
        <w:ind w:left="220" w:right="1404"/>
        <w:jc w:val="left"/>
        <w:rPr>
          <w:rFonts w:hint="default" w:ascii="Times New Roman" w:hAnsi="Times New Roman" w:cs="Times New Roman"/>
        </w:rPr>
      </w:pPr>
      <w:r>
        <w:rPr>
          <w:rFonts w:hint="default" w:ascii="Times New Roman" w:hAnsi="Times New Roman" w:cs="Times New Roman"/>
          <w:b w:val="0"/>
          <w:bCs w:val="0"/>
          <w:color w:val="000000" w:themeColor="text1"/>
          <w:sz w:val="24"/>
          <w14:textFill>
            <w14:solidFill>
              <w14:schemeClr w14:val="tx1"/>
            </w14:solidFill>
          </w14:textFill>
        </w:rPr>
        <w:t>Figure</w:t>
      </w:r>
      <w:r>
        <w:rPr>
          <w:rFonts w:hint="default" w:cs="Times New Roman"/>
          <w:b w:val="0"/>
          <w:bCs w:val="0"/>
          <w:color w:val="000000" w:themeColor="text1"/>
          <w:sz w:val="24"/>
          <w:lang w:val="en-US"/>
          <w14:textFill>
            <w14:solidFill>
              <w14:schemeClr w14:val="tx1"/>
            </w14:solidFill>
          </w14:textFill>
        </w:rPr>
        <w:t>4</w:t>
      </w:r>
      <w:r>
        <w:rPr>
          <w:rFonts w:hint="default" w:ascii="Times New Roman" w:hAnsi="Times New Roman" w:cs="Times New Roman"/>
          <w:b w:val="0"/>
          <w:bCs w:val="0"/>
          <w:color w:val="000000" w:themeColor="text1"/>
          <w:sz w:val="24"/>
          <w14:textFill>
            <w14:solidFill>
              <w14:schemeClr w14:val="tx1"/>
            </w14:solidFill>
          </w14:textFill>
        </w:rPr>
        <w:t>.</w:t>
      </w:r>
      <w:r>
        <w:rPr>
          <w:rFonts w:hint="default" w:cs="Times New Roman"/>
          <w:b w:val="0"/>
          <w:bCs w:val="0"/>
          <w:color w:val="000000" w:themeColor="text1"/>
          <w:sz w:val="24"/>
          <w:lang w:val="en-US"/>
          <w14:textFill>
            <w14:solidFill>
              <w14:schemeClr w14:val="tx1"/>
            </w14:solidFill>
          </w14:textFill>
        </w:rPr>
        <w:t>4</w:t>
      </w:r>
      <w:r>
        <w:rPr>
          <w:rFonts w:hint="default" w:ascii="Times New Roman" w:hAnsi="Times New Roman" w:cs="Times New Roman"/>
          <w:b w:val="0"/>
          <w:bCs w:val="0"/>
          <w:color w:val="000000" w:themeColor="text1"/>
          <w:spacing w:val="-8"/>
          <w:sz w:val="24"/>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14:textFill>
            <w14:solidFill>
              <w14:schemeClr w14:val="tx1"/>
            </w14:solidFill>
          </w14:textFill>
        </w:rPr>
        <w:t>Architectural</w:t>
      </w:r>
      <w:r>
        <w:rPr>
          <w:rFonts w:hint="default" w:cs="Times New Roman"/>
          <w:b w:val="0"/>
          <w:bCs w:val="0"/>
          <w:color w:val="000000" w:themeColor="text1"/>
          <w:spacing w:val="-5"/>
          <w:sz w:val="24"/>
          <w:lang w:val="en-US"/>
          <w14:textFill>
            <w14:solidFill>
              <w14:schemeClr w14:val="tx1"/>
            </w14:solidFill>
          </w14:textFill>
        </w:rPr>
        <w:t xml:space="preserve"> diagram</w:t>
      </w:r>
    </w:p>
    <w:p w14:paraId="6C16C4AD">
      <w:pPr>
        <w:pStyle w:val="10"/>
        <w:spacing w:before="162" w:line="360" w:lineRule="auto"/>
        <w:ind w:left="220" w:right="1404"/>
        <w:jc w:val="left"/>
        <w:rPr>
          <w:rFonts w:hint="default" w:ascii="Times New Roman" w:hAnsi="Times New Roman" w:cs="Times New Roman"/>
        </w:rPr>
      </w:pPr>
    </w:p>
    <w:p w14:paraId="593EDCC0">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32F3B96E">
      <w:pPr>
        <w:pStyle w:val="3"/>
        <w:spacing w:before="77" w:line="360" w:lineRule="auto"/>
        <w:ind w:left="2466" w:right="3640" w:firstLine="1512"/>
        <w:jc w:val="left"/>
        <w:rPr>
          <w:rFonts w:hint="default" w:ascii="Times New Roman" w:hAnsi="Times New Roman" w:cs="Times New Roman"/>
        </w:rPr>
      </w:pPr>
      <w:bookmarkStart w:id="235" w:name="Chapter Five IMPLEMENTATION AND TESTING"/>
      <w:bookmarkEnd w:id="235"/>
      <w:bookmarkStart w:id="236" w:name="_bookmark82"/>
      <w:bookmarkEnd w:id="236"/>
      <w:r>
        <w:rPr>
          <w:rFonts w:hint="default" w:ascii="Times New Roman" w:hAnsi="Times New Roman" w:cs="Times New Roman"/>
        </w:rPr>
        <w:t xml:space="preserve">Chapter Five </w:t>
      </w:r>
      <w:bookmarkStart w:id="237" w:name="_bookmark83"/>
      <w:bookmarkEnd w:id="237"/>
      <w:r>
        <w:rPr>
          <w:rFonts w:hint="default" w:ascii="Times New Roman" w:hAnsi="Times New Roman" w:cs="Times New Roman"/>
        </w:rPr>
        <w:t>IMPLEMENTATION</w:t>
      </w:r>
      <w:r>
        <w:rPr>
          <w:rFonts w:hint="default" w:ascii="Times New Roman" w:hAnsi="Times New Roman" w:cs="Times New Roman"/>
          <w:spacing w:val="-18"/>
        </w:rPr>
        <w:t xml:space="preserve"> </w:t>
      </w:r>
      <w:r>
        <w:rPr>
          <w:rFonts w:hint="default" w:ascii="Times New Roman" w:hAnsi="Times New Roman" w:cs="Times New Roman"/>
        </w:rPr>
        <w:t>AND</w:t>
      </w:r>
      <w:r>
        <w:rPr>
          <w:rFonts w:hint="default" w:ascii="Times New Roman" w:hAnsi="Times New Roman" w:cs="Times New Roman"/>
          <w:spacing w:val="-18"/>
        </w:rPr>
        <w:t xml:space="preserve"> </w:t>
      </w:r>
      <w:r>
        <w:rPr>
          <w:rFonts w:hint="default" w:ascii="Times New Roman" w:hAnsi="Times New Roman" w:cs="Times New Roman"/>
        </w:rPr>
        <w:t>TESTING</w:t>
      </w:r>
    </w:p>
    <w:p w14:paraId="280D37A0">
      <w:pPr>
        <w:pStyle w:val="4"/>
        <w:numPr>
          <w:ilvl w:val="1"/>
          <w:numId w:val="40"/>
        </w:numPr>
        <w:tabs>
          <w:tab w:val="left" w:pos="641"/>
        </w:tabs>
        <w:spacing w:before="194" w:after="0" w:line="360" w:lineRule="auto"/>
        <w:ind w:left="641" w:right="0" w:hanging="421"/>
        <w:jc w:val="left"/>
        <w:rPr>
          <w:rFonts w:hint="default" w:ascii="Times New Roman" w:hAnsi="Times New Roman" w:cs="Times New Roman"/>
        </w:rPr>
      </w:pPr>
      <w:bookmarkStart w:id="238" w:name="5.1Overview"/>
      <w:bookmarkEnd w:id="238"/>
      <w:bookmarkStart w:id="239" w:name="_bookmark84"/>
      <w:bookmarkEnd w:id="239"/>
      <w:r>
        <w:rPr>
          <w:rFonts w:hint="default" w:ascii="Times New Roman" w:hAnsi="Times New Roman" w:cs="Times New Roman"/>
          <w:spacing w:val="-2"/>
        </w:rPr>
        <w:t>Overview</w:t>
      </w:r>
    </w:p>
    <w:p w14:paraId="78C20131">
      <w:pPr>
        <w:pStyle w:val="10"/>
        <w:spacing w:before="164" w:line="360" w:lineRule="auto"/>
        <w:ind w:left="220" w:right="1404"/>
        <w:jc w:val="left"/>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6"/>
        </w:rPr>
        <w:t xml:space="preserve"> </w:t>
      </w:r>
      <w:r>
        <w:rPr>
          <w:rFonts w:hint="default" w:ascii="Times New Roman" w:hAnsi="Times New Roman" w:cs="Times New Roman"/>
        </w:rPr>
        <w:t>this</w:t>
      </w:r>
      <w:r>
        <w:rPr>
          <w:rFonts w:hint="default" w:ascii="Times New Roman" w:hAnsi="Times New Roman" w:cs="Times New Roman"/>
          <w:spacing w:val="-8"/>
        </w:rPr>
        <w:t xml:space="preserve"> </w:t>
      </w:r>
      <w:r>
        <w:rPr>
          <w:rFonts w:hint="default" w:ascii="Times New Roman" w:hAnsi="Times New Roman" w:cs="Times New Roman"/>
        </w:rPr>
        <w:t>portion</w:t>
      </w:r>
      <w:r>
        <w:rPr>
          <w:rFonts w:hint="default" w:ascii="Times New Roman" w:hAnsi="Times New Roman" w:cs="Times New Roman"/>
          <w:spacing w:val="-13"/>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chapter, we</w:t>
      </w:r>
      <w:r>
        <w:rPr>
          <w:rFonts w:hint="default" w:ascii="Times New Roman" w:hAnsi="Times New Roman" w:cs="Times New Roman"/>
          <w:spacing w:val="-9"/>
        </w:rPr>
        <w:t xml:space="preserve"> </w:t>
      </w:r>
      <w:r>
        <w:rPr>
          <w:rFonts w:hint="default" w:ascii="Times New Roman" w:hAnsi="Times New Roman" w:cs="Times New Roman"/>
        </w:rPr>
        <w:t>used</w:t>
      </w:r>
      <w:r>
        <w:rPr>
          <w:rFonts w:hint="default" w:ascii="Times New Roman" w:hAnsi="Times New Roman" w:cs="Times New Roman"/>
          <w:spacing w:val="-6"/>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describe</w:t>
      </w:r>
      <w:r>
        <w:rPr>
          <w:rFonts w:hint="default" w:ascii="Times New Roman" w:hAnsi="Times New Roman" w:cs="Times New Roman"/>
          <w:spacing w:val="-2"/>
        </w:rPr>
        <w:t xml:space="preserve"> </w:t>
      </w:r>
      <w:r>
        <w:rPr>
          <w:rFonts w:hint="default" w:ascii="Times New Roman" w:hAnsi="Times New Roman" w:cs="Times New Roman"/>
        </w:rPr>
        <w:t>about</w:t>
      </w:r>
      <w:r>
        <w:rPr>
          <w:rFonts w:hint="default" w:ascii="Times New Roman" w:hAnsi="Times New Roman" w:cs="Times New Roman"/>
          <w:spacing w:val="-5"/>
        </w:rPr>
        <w:t xml:space="preserve"> </w:t>
      </w:r>
      <w:r>
        <w:rPr>
          <w:rFonts w:hint="default" w:ascii="Times New Roman" w:hAnsi="Times New Roman" w:cs="Times New Roman"/>
        </w:rPr>
        <w:t>implementation</w:t>
      </w:r>
      <w:r>
        <w:rPr>
          <w:rFonts w:hint="default" w:ascii="Times New Roman" w:hAnsi="Times New Roman" w:cs="Times New Roman"/>
          <w:spacing w:val="-11"/>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testing</w:t>
      </w:r>
      <w:r>
        <w:rPr>
          <w:rFonts w:hint="default" w:ascii="Times New Roman" w:hAnsi="Times New Roman" w:cs="Times New Roman"/>
          <w:spacing w:val="-6"/>
        </w:rPr>
        <w:t xml:space="preserve"> </w:t>
      </w:r>
      <w:r>
        <w:rPr>
          <w:rFonts w:hint="default" w:ascii="Times New Roman" w:hAnsi="Times New Roman" w:cs="Times New Roman"/>
        </w:rPr>
        <w:t>phase</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 xml:space="preserve">the </w:t>
      </w:r>
      <w:r>
        <w:rPr>
          <w:rFonts w:hint="default" w:ascii="Times New Roman" w:hAnsi="Times New Roman" w:cs="Times New Roman"/>
          <w:spacing w:val="-2"/>
        </w:rPr>
        <w:t>system.</w:t>
      </w:r>
    </w:p>
    <w:p w14:paraId="31567A00">
      <w:pPr>
        <w:pStyle w:val="4"/>
        <w:numPr>
          <w:ilvl w:val="1"/>
          <w:numId w:val="40"/>
        </w:numPr>
        <w:tabs>
          <w:tab w:val="left" w:pos="641"/>
        </w:tabs>
        <w:spacing w:before="205" w:after="0" w:line="360" w:lineRule="auto"/>
        <w:ind w:left="641" w:right="0" w:hanging="421"/>
        <w:jc w:val="left"/>
        <w:rPr>
          <w:rFonts w:hint="default" w:ascii="Times New Roman" w:hAnsi="Times New Roman" w:cs="Times New Roman"/>
        </w:rPr>
      </w:pPr>
      <w:bookmarkStart w:id="240" w:name="_bookmark85"/>
      <w:bookmarkEnd w:id="240"/>
      <w:bookmarkStart w:id="241" w:name="5.2Implementation"/>
      <w:bookmarkEnd w:id="241"/>
      <w:r>
        <w:rPr>
          <w:rFonts w:hint="default" w:ascii="Times New Roman" w:hAnsi="Times New Roman" w:cs="Times New Roman"/>
          <w:spacing w:val="-2"/>
        </w:rPr>
        <w:t>Implementation</w:t>
      </w:r>
    </w:p>
    <w:p w14:paraId="0A5A97E8">
      <w:pPr>
        <w:pStyle w:val="10"/>
        <w:spacing w:before="157" w:line="360" w:lineRule="auto"/>
        <w:ind w:left="220" w:right="1656"/>
        <w:jc w:val="left"/>
        <w:rPr>
          <w:rFonts w:hint="default" w:ascii="Times New Roman" w:hAnsi="Times New Roman" w:cs="Times New Roman"/>
        </w:rPr>
      </w:pPr>
      <w:r>
        <w:rPr>
          <w:rFonts w:hint="default" w:ascii="Times New Roman" w:hAnsi="Times New Roman" w:cs="Times New Roman"/>
        </w:rPr>
        <w:t>Implementation refers to the Coding of all documents gathered starting from requirement analysis</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Design</w:t>
      </w:r>
      <w:r>
        <w:rPr>
          <w:rFonts w:hint="default" w:ascii="Times New Roman" w:hAnsi="Times New Roman" w:cs="Times New Roman"/>
          <w:spacing w:val="-2"/>
        </w:rPr>
        <w:t xml:space="preserve"> </w:t>
      </w:r>
      <w:r>
        <w:rPr>
          <w:rFonts w:hint="default" w:ascii="Times New Roman" w:hAnsi="Times New Roman" w:cs="Times New Roman"/>
        </w:rPr>
        <w:t>phase.</w:t>
      </w:r>
      <w:r>
        <w:rPr>
          <w:rFonts w:hint="default" w:ascii="Times New Roman" w:hAnsi="Times New Roman" w:cs="Times New Roman"/>
          <w:spacing w:val="-2"/>
        </w:rPr>
        <w:t xml:space="preserve"> </w:t>
      </w:r>
      <w:r>
        <w:rPr>
          <w:rFonts w:hint="default" w:ascii="Times New Roman" w:hAnsi="Times New Roman" w:cs="Times New Roman"/>
        </w:rPr>
        <w:t>In</w:t>
      </w:r>
      <w:r>
        <w:rPr>
          <w:rFonts w:hint="default" w:ascii="Times New Roman" w:hAnsi="Times New Roman" w:cs="Times New Roman"/>
          <w:spacing w:val="-2"/>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implementation</w:t>
      </w:r>
      <w:r>
        <w:rPr>
          <w:rFonts w:hint="default" w:ascii="Times New Roman" w:hAnsi="Times New Roman" w:cs="Times New Roman"/>
          <w:spacing w:val="-4"/>
        </w:rPr>
        <w:t xml:space="preserve"> </w:t>
      </w:r>
      <w:r>
        <w:rPr>
          <w:rFonts w:hint="default" w:ascii="Times New Roman" w:hAnsi="Times New Roman" w:cs="Times New Roman"/>
        </w:rPr>
        <w:t>phase</w:t>
      </w:r>
      <w:r>
        <w:rPr>
          <w:rFonts w:hint="default" w:ascii="Times New Roman" w:hAnsi="Times New Roman" w:cs="Times New Roman"/>
          <w:spacing w:val="-3"/>
        </w:rPr>
        <w:t xml:space="preserve"> </w:t>
      </w:r>
      <w:r>
        <w:rPr>
          <w:rFonts w:hint="default" w:ascii="Times New Roman" w:hAnsi="Times New Roman" w:cs="Times New Roman"/>
        </w:rPr>
        <w:t>all</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programs</w:t>
      </w:r>
      <w:r>
        <w:rPr>
          <w:rFonts w:hint="default" w:ascii="Times New Roman" w:hAnsi="Times New Roman" w:cs="Times New Roman"/>
          <w:spacing w:val="-4"/>
        </w:rPr>
        <w:t xml:space="preserve"> </w:t>
      </w:r>
      <w:r>
        <w:rPr>
          <w:rFonts w:hint="default" w:ascii="Times New Roman" w:hAnsi="Times New Roman" w:cs="Times New Roman"/>
        </w:rPr>
        <w:t>are</w:t>
      </w:r>
      <w:r>
        <w:rPr>
          <w:rFonts w:hint="default" w:ascii="Times New Roman" w:hAnsi="Times New Roman" w:cs="Times New Roman"/>
          <w:spacing w:val="-3"/>
        </w:rPr>
        <w:t xml:space="preserve"> </w:t>
      </w:r>
      <w:r>
        <w:rPr>
          <w:rFonts w:hint="default" w:ascii="Times New Roman" w:hAnsi="Times New Roman" w:cs="Times New Roman"/>
        </w:rPr>
        <w:t>written,</w:t>
      </w:r>
      <w:r>
        <w:rPr>
          <w:rFonts w:hint="default" w:ascii="Times New Roman" w:hAnsi="Times New Roman" w:cs="Times New Roman"/>
          <w:spacing w:val="-2"/>
        </w:rPr>
        <w:t xml:space="preserve"> </w:t>
      </w:r>
      <w:r>
        <w:rPr>
          <w:rFonts w:hint="default" w:ascii="Times New Roman" w:hAnsi="Times New Roman" w:cs="Times New Roman"/>
        </w:rPr>
        <w:t>database</w:t>
      </w:r>
      <w:r>
        <w:rPr>
          <w:rFonts w:hint="default" w:ascii="Times New Roman" w:hAnsi="Times New Roman" w:cs="Times New Roman"/>
          <w:spacing w:val="-3"/>
        </w:rPr>
        <w:t xml:space="preserve"> </w:t>
      </w:r>
      <w:r>
        <w:rPr>
          <w:rFonts w:hint="default" w:ascii="Times New Roman" w:hAnsi="Times New Roman" w:cs="Times New Roman"/>
        </w:rPr>
        <w:t>is created, user operational document is written, users are trained, and the system tested with operational data. As mentioned earlier I have used to php and bootstrap frameworks to</w:t>
      </w:r>
      <w:r>
        <w:rPr>
          <w:rFonts w:hint="default" w:ascii="Times New Roman" w:hAnsi="Times New Roman" w:cs="Times New Roman"/>
          <w:spacing w:val="40"/>
        </w:rPr>
        <w:t xml:space="preserve"> </w:t>
      </w:r>
      <w:r>
        <w:rPr>
          <w:rFonts w:hint="default" w:ascii="Times New Roman" w:hAnsi="Times New Roman" w:cs="Times New Roman"/>
        </w:rPr>
        <w:t>develop our system. In the following we will show the sample codes of our system functionalities to apply for tender/bidding project</w:t>
      </w:r>
    </w:p>
    <w:p w14:paraId="41EFB5F0">
      <w:pPr>
        <w:pStyle w:val="10"/>
        <w:spacing w:before="10" w:line="360" w:lineRule="auto"/>
        <w:jc w:val="left"/>
        <w:rPr>
          <w:rFonts w:hint="default" w:ascii="Times New Roman" w:hAnsi="Times New Roman" w:cs="Times New Roman"/>
          <w:sz w:val="15"/>
        </w:rPr>
      </w:pPr>
      <w:r>
        <w:rPr>
          <w:rFonts w:hint="default" w:ascii="Times New Roman" w:hAnsi="Times New Roman" w:cs="Times New Roman"/>
        </w:rPr>
        <w:drawing>
          <wp:anchor distT="0" distB="0" distL="0" distR="0" simplePos="0" relativeHeight="251671552" behindDoc="1" locked="0" layoutInCell="1" allowOverlap="1">
            <wp:simplePos x="0" y="0"/>
            <wp:positionH relativeFrom="page">
              <wp:posOffset>934085</wp:posOffset>
            </wp:positionH>
            <wp:positionV relativeFrom="paragraph">
              <wp:posOffset>130810</wp:posOffset>
            </wp:positionV>
            <wp:extent cx="5969635" cy="2762885"/>
            <wp:effectExtent l="0" t="0" r="0" b="0"/>
            <wp:wrapTopAndBottom/>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7" cstate="print"/>
                    <a:stretch>
                      <a:fillRect/>
                    </a:stretch>
                  </pic:blipFill>
                  <pic:spPr>
                    <a:xfrm>
                      <a:off x="0" y="0"/>
                      <a:ext cx="5969508" cy="2763012"/>
                    </a:xfrm>
                    <a:prstGeom prst="rect">
                      <a:avLst/>
                    </a:prstGeom>
                  </pic:spPr>
                </pic:pic>
              </a:graphicData>
            </a:graphic>
          </wp:anchor>
        </w:drawing>
      </w:r>
    </w:p>
    <w:p w14:paraId="4568385F">
      <w:pPr>
        <w:pStyle w:val="10"/>
        <w:spacing w:line="360" w:lineRule="auto"/>
        <w:jc w:val="left"/>
        <w:rPr>
          <w:rFonts w:hint="default" w:ascii="Times New Roman" w:hAnsi="Times New Roman" w:cs="Times New Roman"/>
        </w:rPr>
      </w:pPr>
    </w:p>
    <w:p w14:paraId="2909FDA1">
      <w:pPr>
        <w:pStyle w:val="10"/>
        <w:spacing w:line="360" w:lineRule="auto"/>
        <w:jc w:val="left"/>
        <w:rPr>
          <w:rFonts w:hint="default" w:ascii="Times New Roman" w:hAnsi="Times New Roman" w:cs="Times New Roman"/>
        </w:rPr>
      </w:pPr>
    </w:p>
    <w:p w14:paraId="5C03EF08">
      <w:pPr>
        <w:pStyle w:val="10"/>
        <w:spacing w:before="69" w:line="360" w:lineRule="auto"/>
        <w:jc w:val="left"/>
        <w:rPr>
          <w:rFonts w:hint="default" w:ascii="Times New Roman" w:hAnsi="Times New Roman" w:cs="Times New Roman"/>
        </w:rPr>
      </w:pPr>
    </w:p>
    <w:p w14:paraId="7A195101">
      <w:pPr>
        <w:spacing w:before="1" w:line="360" w:lineRule="auto"/>
        <w:ind w:left="1962" w:right="0" w:firstLine="0"/>
        <w:jc w:val="left"/>
        <w:rPr>
          <w:rFonts w:hint="default" w:ascii="Times New Roman" w:hAnsi="Times New Roman" w:cs="Times New Roman"/>
          <w:b/>
          <w:sz w:val="24"/>
        </w:rPr>
      </w:pPr>
      <w:bookmarkStart w:id="242" w:name="_bookmark86"/>
      <w:bookmarkEnd w:id="242"/>
      <w:bookmarkStart w:id="243" w:name="Figure5.login page"/>
      <w:bookmarkEnd w:id="243"/>
      <w:r>
        <w:rPr>
          <w:rFonts w:hint="default" w:ascii="Times New Roman" w:hAnsi="Times New Roman" w:cs="Times New Roman"/>
          <w:b/>
          <w:spacing w:val="-2"/>
          <w:sz w:val="24"/>
        </w:rPr>
        <w:t>Figure5.</w:t>
      </w:r>
      <w:r>
        <w:rPr>
          <w:rFonts w:hint="default" w:cs="Times New Roman"/>
          <w:b/>
          <w:spacing w:val="-2"/>
          <w:sz w:val="24"/>
          <w:lang w:val="en-US"/>
        </w:rPr>
        <w:t>1</w:t>
      </w:r>
      <w:r>
        <w:rPr>
          <w:rFonts w:hint="default" w:ascii="Times New Roman" w:hAnsi="Times New Roman" w:cs="Times New Roman"/>
          <w:b/>
          <w:spacing w:val="-2"/>
          <w:sz w:val="24"/>
        </w:rPr>
        <w:t>login</w:t>
      </w:r>
      <w:r>
        <w:rPr>
          <w:rFonts w:hint="default" w:ascii="Times New Roman" w:hAnsi="Times New Roman" w:cs="Times New Roman"/>
          <w:b/>
          <w:spacing w:val="7"/>
          <w:sz w:val="24"/>
        </w:rPr>
        <w:t xml:space="preserve"> </w:t>
      </w:r>
      <w:r>
        <w:rPr>
          <w:rFonts w:hint="default" w:ascii="Times New Roman" w:hAnsi="Times New Roman" w:cs="Times New Roman"/>
          <w:b/>
          <w:spacing w:val="-4"/>
          <w:sz w:val="24"/>
        </w:rPr>
        <w:t>page</w:t>
      </w:r>
    </w:p>
    <w:p w14:paraId="21D42509">
      <w:pPr>
        <w:spacing w:after="0" w:line="360" w:lineRule="auto"/>
        <w:jc w:val="left"/>
        <w:rPr>
          <w:rFonts w:hint="default" w:ascii="Times New Roman" w:hAnsi="Times New Roman" w:cs="Times New Roman"/>
          <w:sz w:val="24"/>
        </w:rPr>
        <w:sectPr>
          <w:pgSz w:w="12240" w:h="15840"/>
          <w:pgMar w:top="1360" w:right="60" w:bottom="1220" w:left="1220" w:header="0" w:footer="939" w:gutter="0"/>
          <w:cols w:space="720" w:num="1"/>
        </w:sectPr>
      </w:pPr>
    </w:p>
    <w:p w14:paraId="5A3C4348">
      <w:pPr>
        <w:pStyle w:val="10"/>
        <w:spacing w:line="360" w:lineRule="auto"/>
        <w:ind w:left="1230"/>
        <w:jc w:val="left"/>
        <w:rPr>
          <w:rFonts w:hint="default" w:ascii="Times New Roman" w:hAnsi="Times New Roman" w:cs="Times New Roman"/>
          <w:sz w:val="20"/>
        </w:rPr>
      </w:pPr>
      <w:r>
        <w:rPr>
          <w:rFonts w:hint="default" w:ascii="Times New Roman" w:hAnsi="Times New Roman" w:cs="Times New Roman"/>
          <w:sz w:val="20"/>
        </w:rPr>
        <w:drawing>
          <wp:inline distT="0" distB="0" distL="0" distR="0">
            <wp:extent cx="4263390" cy="2680335"/>
            <wp:effectExtent l="0" t="0" r="0" b="0"/>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8" cstate="print"/>
                    <a:stretch>
                      <a:fillRect/>
                    </a:stretch>
                  </pic:blipFill>
                  <pic:spPr>
                    <a:xfrm>
                      <a:off x="0" y="0"/>
                      <a:ext cx="4263545" cy="2680335"/>
                    </a:xfrm>
                    <a:prstGeom prst="rect">
                      <a:avLst/>
                    </a:prstGeom>
                  </pic:spPr>
                </pic:pic>
              </a:graphicData>
            </a:graphic>
          </wp:inline>
        </w:drawing>
      </w:r>
    </w:p>
    <w:p w14:paraId="7EDB5973">
      <w:pPr>
        <w:pStyle w:val="10"/>
        <w:spacing w:before="24" w:line="360" w:lineRule="auto"/>
        <w:jc w:val="left"/>
        <w:rPr>
          <w:rFonts w:hint="default" w:ascii="Times New Roman" w:hAnsi="Times New Roman" w:cs="Times New Roman"/>
          <w:b/>
        </w:rPr>
      </w:pPr>
    </w:p>
    <w:p w14:paraId="74D34AAC">
      <w:pPr>
        <w:spacing w:before="0" w:line="360" w:lineRule="auto"/>
        <w:ind w:left="2322" w:right="0" w:firstLine="0"/>
        <w:jc w:val="left"/>
        <w:rPr>
          <w:rFonts w:hint="default" w:ascii="Times New Roman" w:hAnsi="Times New Roman" w:cs="Times New Roman"/>
          <w:b/>
          <w:sz w:val="24"/>
        </w:rPr>
      </w:pPr>
      <w:bookmarkStart w:id="244" w:name="_bookmark87"/>
      <w:bookmarkEnd w:id="244"/>
      <w:r>
        <w:rPr>
          <w:rFonts w:hint="default" w:ascii="Times New Roman" w:hAnsi="Times New Roman" w:cs="Times New Roman"/>
          <w:b/>
          <w:sz w:val="24"/>
        </w:rPr>
        <w:t>Figure5.2</w:t>
      </w:r>
      <w:r>
        <w:rPr>
          <w:rFonts w:hint="default" w:ascii="Times New Roman" w:hAnsi="Times New Roman" w:cs="Times New Roman"/>
          <w:b/>
          <w:spacing w:val="-13"/>
          <w:sz w:val="24"/>
        </w:rPr>
        <w:t xml:space="preserve"> </w:t>
      </w:r>
      <w:r>
        <w:rPr>
          <w:rFonts w:hint="default" w:ascii="Times New Roman" w:hAnsi="Times New Roman" w:cs="Times New Roman"/>
          <w:b/>
          <w:sz w:val="24"/>
        </w:rPr>
        <w:t>status</w:t>
      </w:r>
      <w:r>
        <w:rPr>
          <w:rFonts w:hint="default" w:ascii="Times New Roman" w:hAnsi="Times New Roman" w:cs="Times New Roman"/>
          <w:b/>
          <w:spacing w:val="-6"/>
          <w:sz w:val="24"/>
        </w:rPr>
        <w:t xml:space="preserve"> </w:t>
      </w:r>
      <w:r>
        <w:rPr>
          <w:rFonts w:hint="default" w:ascii="Times New Roman" w:hAnsi="Times New Roman" w:cs="Times New Roman"/>
          <w:b/>
          <w:sz w:val="24"/>
        </w:rPr>
        <w:t>update</w:t>
      </w:r>
      <w:r>
        <w:rPr>
          <w:rFonts w:hint="default" w:ascii="Times New Roman" w:hAnsi="Times New Roman" w:cs="Times New Roman"/>
          <w:b/>
          <w:spacing w:val="-11"/>
          <w:sz w:val="24"/>
        </w:rPr>
        <w:t xml:space="preserve"> </w:t>
      </w:r>
      <w:r>
        <w:rPr>
          <w:rFonts w:hint="default" w:ascii="Times New Roman" w:hAnsi="Times New Roman" w:cs="Times New Roman"/>
          <w:b/>
          <w:spacing w:val="-4"/>
          <w:sz w:val="24"/>
        </w:rPr>
        <w:t>page</w:t>
      </w:r>
    </w:p>
    <w:p w14:paraId="77E7FFAE">
      <w:pPr>
        <w:spacing w:after="0" w:line="360" w:lineRule="auto"/>
        <w:jc w:val="left"/>
        <w:rPr>
          <w:rFonts w:hint="default" w:ascii="Times New Roman" w:hAnsi="Times New Roman" w:cs="Times New Roman"/>
          <w:sz w:val="24"/>
        </w:rPr>
        <w:sectPr>
          <w:pgSz w:w="12240" w:h="15840"/>
          <w:pgMar w:top="1440" w:right="60" w:bottom="1220" w:left="1220" w:header="0" w:footer="939" w:gutter="0"/>
          <w:cols w:space="720" w:num="1"/>
        </w:sectPr>
      </w:pPr>
    </w:p>
    <w:p w14:paraId="1CF427FF">
      <w:pPr>
        <w:pStyle w:val="10"/>
        <w:spacing w:line="360" w:lineRule="auto"/>
        <w:jc w:val="left"/>
        <w:rPr>
          <w:rFonts w:hint="default" w:ascii="Times New Roman" w:hAnsi="Times New Roman" w:cs="Times New Roman"/>
          <w:b/>
          <w:sz w:val="20"/>
        </w:rPr>
      </w:pPr>
    </w:p>
    <w:p w14:paraId="06895A15">
      <w:pPr>
        <w:pStyle w:val="10"/>
        <w:spacing w:line="360" w:lineRule="auto"/>
        <w:jc w:val="left"/>
        <w:rPr>
          <w:rFonts w:hint="default" w:ascii="Times New Roman" w:hAnsi="Times New Roman" w:cs="Times New Roman"/>
          <w:b/>
          <w:sz w:val="20"/>
        </w:rPr>
      </w:pPr>
    </w:p>
    <w:p w14:paraId="33325C9F">
      <w:pPr>
        <w:pStyle w:val="10"/>
        <w:spacing w:before="108" w:line="360" w:lineRule="auto"/>
        <w:jc w:val="left"/>
        <w:rPr>
          <w:rFonts w:hint="default" w:ascii="Times New Roman" w:hAnsi="Times New Roman" w:cs="Times New Roman"/>
          <w:b/>
          <w:sz w:val="20"/>
        </w:rPr>
      </w:pPr>
    </w:p>
    <w:p w14:paraId="7EDC6367">
      <w:pPr>
        <w:pStyle w:val="10"/>
        <w:spacing w:line="360" w:lineRule="auto"/>
        <w:ind w:left="251"/>
        <w:jc w:val="left"/>
        <w:rPr>
          <w:rFonts w:hint="default" w:ascii="Times New Roman" w:hAnsi="Times New Roman" w:cs="Times New Roman"/>
          <w:sz w:val="20"/>
        </w:rPr>
      </w:pPr>
      <w:r>
        <w:rPr>
          <w:rFonts w:hint="default" w:ascii="Times New Roman" w:hAnsi="Times New Roman" w:cs="Times New Roman"/>
          <w:sz w:val="20"/>
        </w:rPr>
        <w:drawing>
          <wp:inline distT="0" distB="0" distL="0" distR="0">
            <wp:extent cx="5975985" cy="2743835"/>
            <wp:effectExtent l="0" t="0" r="0" b="0"/>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9" cstate="print"/>
                    <a:stretch>
                      <a:fillRect/>
                    </a:stretch>
                  </pic:blipFill>
                  <pic:spPr>
                    <a:xfrm>
                      <a:off x="0" y="0"/>
                      <a:ext cx="5976569" cy="2744343"/>
                    </a:xfrm>
                    <a:prstGeom prst="rect">
                      <a:avLst/>
                    </a:prstGeom>
                  </pic:spPr>
                </pic:pic>
              </a:graphicData>
            </a:graphic>
          </wp:inline>
        </w:drawing>
      </w:r>
    </w:p>
    <w:p w14:paraId="0A87DA37">
      <w:pPr>
        <w:pStyle w:val="10"/>
        <w:spacing w:before="3" w:line="360" w:lineRule="auto"/>
        <w:jc w:val="left"/>
        <w:rPr>
          <w:rFonts w:hint="default" w:ascii="Times New Roman" w:hAnsi="Times New Roman" w:cs="Times New Roman"/>
          <w:b/>
          <w:sz w:val="17"/>
        </w:rPr>
      </w:pPr>
    </w:p>
    <w:p w14:paraId="33C8340D">
      <w:pPr>
        <w:spacing w:after="0" w:line="360" w:lineRule="auto"/>
        <w:jc w:val="left"/>
        <w:rPr>
          <w:rFonts w:hint="default" w:ascii="Times New Roman" w:hAnsi="Times New Roman" w:cs="Times New Roman"/>
          <w:sz w:val="17"/>
        </w:rPr>
        <w:sectPr>
          <w:pgSz w:w="12240" w:h="15840"/>
          <w:pgMar w:top="1820" w:right="60" w:bottom="1220" w:left="1220" w:header="0" w:footer="939" w:gutter="0"/>
          <w:cols w:space="720" w:num="1"/>
        </w:sectPr>
      </w:pPr>
    </w:p>
    <w:p w14:paraId="32A60324">
      <w:pPr>
        <w:pStyle w:val="10"/>
        <w:spacing w:before="244" w:line="360" w:lineRule="auto"/>
        <w:jc w:val="left"/>
        <w:rPr>
          <w:rFonts w:hint="default" w:ascii="Times New Roman" w:hAnsi="Times New Roman" w:cs="Times New Roman"/>
          <w:b/>
          <w:sz w:val="28"/>
        </w:rPr>
      </w:pPr>
    </w:p>
    <w:p w14:paraId="351C9E48">
      <w:pPr>
        <w:pStyle w:val="4"/>
        <w:numPr>
          <w:ilvl w:val="1"/>
          <w:numId w:val="40"/>
        </w:numPr>
        <w:tabs>
          <w:tab w:val="left" w:pos="641"/>
        </w:tabs>
        <w:spacing w:before="0" w:after="0" w:line="360" w:lineRule="auto"/>
        <w:ind w:left="641" w:right="0" w:hanging="421"/>
        <w:jc w:val="left"/>
        <w:rPr>
          <w:rFonts w:hint="default" w:ascii="Times New Roman" w:hAnsi="Times New Roman" w:cs="Times New Roman"/>
        </w:rPr>
      </w:pPr>
      <w:bookmarkStart w:id="245" w:name="5.3Testing"/>
      <w:bookmarkEnd w:id="245"/>
      <w:bookmarkStart w:id="246" w:name="Figure5.4 manager home page"/>
      <w:bookmarkEnd w:id="246"/>
      <w:bookmarkStart w:id="247" w:name="_bookmark88"/>
      <w:bookmarkEnd w:id="247"/>
      <w:r>
        <w:rPr>
          <w:rFonts w:hint="default" w:ascii="Times New Roman" w:hAnsi="Times New Roman" w:cs="Times New Roman"/>
          <w:spacing w:val="-2"/>
        </w:rPr>
        <w:t>Testing</w:t>
      </w:r>
    </w:p>
    <w:p w14:paraId="5B17AE61">
      <w:pPr>
        <w:pStyle w:val="6"/>
        <w:spacing w:before="90" w:line="360" w:lineRule="auto"/>
        <w:ind w:left="220"/>
        <w:jc w:val="left"/>
        <w:rPr>
          <w:rFonts w:hint="default" w:ascii="Times New Roman" w:hAnsi="Times New Roman" w:cs="Times New Roman"/>
        </w:rPr>
      </w:pPr>
      <w:r>
        <w:rPr>
          <w:rFonts w:hint="default" w:ascii="Times New Roman" w:hAnsi="Times New Roman" w:cs="Times New Roman"/>
          <w:b w:val="0"/>
        </w:rPr>
        <w:br w:type="column"/>
      </w:r>
      <w:r>
        <w:rPr>
          <w:rFonts w:hint="default" w:ascii="Times New Roman" w:hAnsi="Times New Roman" w:cs="Times New Roman"/>
        </w:rPr>
        <w:t>Figure5.</w:t>
      </w:r>
      <w:r>
        <w:rPr>
          <w:rFonts w:hint="default" w:cs="Times New Roman"/>
          <w:lang w:val="en-US"/>
        </w:rPr>
        <w:t>3</w:t>
      </w:r>
      <w:r>
        <w:rPr>
          <w:rFonts w:hint="default" w:ascii="Times New Roman" w:hAnsi="Times New Roman" w:cs="Times New Roman"/>
          <w:spacing w:val="-11"/>
        </w:rPr>
        <w:t xml:space="preserve"> </w:t>
      </w:r>
      <w:r>
        <w:rPr>
          <w:rFonts w:hint="default" w:ascii="Times New Roman" w:hAnsi="Times New Roman" w:cs="Times New Roman"/>
        </w:rPr>
        <w:t>manager</w:t>
      </w:r>
      <w:r>
        <w:rPr>
          <w:rFonts w:hint="default" w:ascii="Times New Roman" w:hAnsi="Times New Roman" w:cs="Times New Roman"/>
          <w:spacing w:val="-4"/>
        </w:rPr>
        <w:t xml:space="preserve"> </w:t>
      </w:r>
      <w:r>
        <w:rPr>
          <w:rFonts w:hint="default" w:ascii="Times New Roman" w:hAnsi="Times New Roman" w:cs="Times New Roman"/>
        </w:rPr>
        <w:t>home</w:t>
      </w:r>
      <w:r>
        <w:rPr>
          <w:rFonts w:hint="default" w:ascii="Times New Roman" w:hAnsi="Times New Roman" w:cs="Times New Roman"/>
          <w:spacing w:val="-4"/>
        </w:rPr>
        <w:t xml:space="preserve"> page</w:t>
      </w:r>
    </w:p>
    <w:p w14:paraId="18E3A1A8">
      <w:pPr>
        <w:spacing w:after="0" w:line="360" w:lineRule="auto"/>
        <w:jc w:val="left"/>
        <w:rPr>
          <w:rFonts w:hint="default" w:ascii="Times New Roman" w:hAnsi="Times New Roman" w:cs="Times New Roman"/>
        </w:rPr>
        <w:sectPr>
          <w:type w:val="continuous"/>
          <w:pgSz w:w="12240" w:h="15840"/>
          <w:pgMar w:top="0" w:right="60" w:bottom="0" w:left="1220" w:header="0" w:footer="939" w:gutter="0"/>
          <w:cols w:equalWidth="0" w:num="2">
            <w:col w:w="1570" w:space="1253"/>
            <w:col w:w="8137"/>
          </w:cols>
        </w:sectPr>
      </w:pPr>
    </w:p>
    <w:p w14:paraId="4607A2F6">
      <w:pPr>
        <w:pStyle w:val="10"/>
        <w:spacing w:before="152" w:line="360" w:lineRule="auto"/>
        <w:ind w:left="220" w:right="1404"/>
        <w:jc w:val="left"/>
        <w:rPr>
          <w:rFonts w:hint="default" w:ascii="Times New Roman" w:hAnsi="Times New Roman" w:cs="Times New Roman"/>
        </w:rPr>
      </w:pPr>
      <w:r>
        <w:rPr>
          <w:rFonts w:hint="default" w:ascii="Times New Roman" w:hAnsi="Times New Roman" w:cs="Times New Roman"/>
        </w:rPr>
        <w:t>Testing</w:t>
      </w:r>
      <w:r>
        <w:rPr>
          <w:rFonts w:hint="default" w:ascii="Times New Roman" w:hAnsi="Times New Roman" w:cs="Times New Roman"/>
          <w:spacing w:val="-5"/>
        </w:rPr>
        <w:t xml:space="preserve"> </w:t>
      </w:r>
      <w:r>
        <w:rPr>
          <w:rFonts w:hint="default" w:ascii="Times New Roman" w:hAnsi="Times New Roman" w:cs="Times New Roman"/>
        </w:rPr>
        <w:t>is</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process</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evaluating</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system</w:t>
      </w:r>
      <w:r>
        <w:rPr>
          <w:rFonts w:hint="default" w:ascii="Times New Roman" w:hAnsi="Times New Roman" w:cs="Times New Roman"/>
          <w:spacing w:val="-1"/>
        </w:rPr>
        <w:t xml:space="preserve"> </w:t>
      </w:r>
      <w:r>
        <w:rPr>
          <w:rFonts w:hint="default" w:ascii="Times New Roman" w:hAnsi="Times New Roman" w:cs="Times New Roman"/>
        </w:rPr>
        <w:t>or</w:t>
      </w:r>
      <w:r>
        <w:rPr>
          <w:rFonts w:hint="default" w:ascii="Times New Roman" w:hAnsi="Times New Roman" w:cs="Times New Roman"/>
          <w:spacing w:val="-2"/>
        </w:rPr>
        <w:t xml:space="preserve"> </w:t>
      </w:r>
      <w:r>
        <w:rPr>
          <w:rFonts w:hint="default" w:ascii="Times New Roman" w:hAnsi="Times New Roman" w:cs="Times New Roman"/>
        </w:rPr>
        <w:t>its</w:t>
      </w:r>
      <w:r>
        <w:rPr>
          <w:rFonts w:hint="default" w:ascii="Times New Roman" w:hAnsi="Times New Roman" w:cs="Times New Roman"/>
          <w:spacing w:val="-9"/>
        </w:rPr>
        <w:t xml:space="preserve"> </w:t>
      </w:r>
      <w:r>
        <w:rPr>
          <w:rFonts w:hint="default" w:ascii="Times New Roman" w:hAnsi="Times New Roman" w:cs="Times New Roman"/>
        </w:rPr>
        <w:t>component</w:t>
      </w:r>
      <w:r>
        <w:rPr>
          <w:rFonts w:hint="default" w:ascii="Times New Roman" w:hAnsi="Times New Roman" w:cs="Times New Roman"/>
          <w:spacing w:val="-3"/>
        </w:rPr>
        <w:t xml:space="preserve"> </w:t>
      </w:r>
      <w:r>
        <w:rPr>
          <w:rFonts w:hint="default" w:ascii="Times New Roman" w:hAnsi="Times New Roman" w:cs="Times New Roman"/>
        </w:rPr>
        <w:t>with</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intent</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find</w:t>
      </w:r>
      <w:r>
        <w:rPr>
          <w:rFonts w:hint="default" w:ascii="Times New Roman" w:hAnsi="Times New Roman" w:cs="Times New Roman"/>
          <w:spacing w:val="-3"/>
        </w:rPr>
        <w:t xml:space="preserve"> </w:t>
      </w:r>
      <w:r>
        <w:rPr>
          <w:rFonts w:hint="default" w:ascii="Times New Roman" w:hAnsi="Times New Roman" w:cs="Times New Roman"/>
        </w:rPr>
        <w:t>that</w:t>
      </w:r>
      <w:r>
        <w:rPr>
          <w:rFonts w:hint="default" w:ascii="Times New Roman" w:hAnsi="Times New Roman" w:cs="Times New Roman"/>
          <w:spacing w:val="-5"/>
        </w:rPr>
        <w:t xml:space="preserve"> </w:t>
      </w:r>
      <w:r>
        <w:rPr>
          <w:rFonts w:hint="default" w:ascii="Times New Roman" w:hAnsi="Times New Roman" w:cs="Times New Roman"/>
        </w:rPr>
        <w:t>whether it satisfies the specified requirements or not. This activity results in the actual, expected and difference between their results. Testing is executing a system in order to identify any gaps, errors or missing requirements in contrary to the actual desire or requirements.</w:t>
      </w:r>
    </w:p>
    <w:p w14:paraId="3C31E739">
      <w:pPr>
        <w:pStyle w:val="4"/>
        <w:numPr>
          <w:ilvl w:val="2"/>
          <w:numId w:val="40"/>
        </w:numPr>
        <w:tabs>
          <w:tab w:val="left" w:pos="781"/>
        </w:tabs>
        <w:spacing w:before="208" w:after="0" w:line="360" w:lineRule="auto"/>
        <w:ind w:left="781" w:right="0" w:hanging="561"/>
        <w:jc w:val="left"/>
        <w:rPr>
          <w:rFonts w:hint="default" w:ascii="Times New Roman" w:hAnsi="Times New Roman" w:cs="Times New Roman"/>
        </w:rPr>
      </w:pPr>
      <w:bookmarkStart w:id="248" w:name="_bookmark89"/>
      <w:bookmarkEnd w:id="248"/>
      <w:bookmarkStart w:id="249" w:name="5.3.1Unit Testing"/>
      <w:bookmarkEnd w:id="249"/>
      <w:r>
        <w:rPr>
          <w:rFonts w:hint="default" w:ascii="Times New Roman" w:hAnsi="Times New Roman" w:cs="Times New Roman"/>
          <w:spacing w:val="-2"/>
        </w:rPr>
        <w:t>Unit</w:t>
      </w:r>
      <w:r>
        <w:rPr>
          <w:rFonts w:hint="default" w:ascii="Times New Roman" w:hAnsi="Times New Roman" w:cs="Times New Roman"/>
          <w:spacing w:val="-16"/>
        </w:rPr>
        <w:t xml:space="preserve"> </w:t>
      </w:r>
      <w:r>
        <w:rPr>
          <w:rFonts w:hint="default" w:ascii="Times New Roman" w:hAnsi="Times New Roman" w:cs="Times New Roman"/>
          <w:spacing w:val="-2"/>
        </w:rPr>
        <w:t>Testing</w:t>
      </w:r>
    </w:p>
    <w:p w14:paraId="70D3C3BD">
      <w:pPr>
        <w:spacing w:after="0" w:line="360" w:lineRule="auto"/>
        <w:jc w:val="left"/>
        <w:rPr>
          <w:rFonts w:hint="default" w:ascii="Times New Roman" w:hAnsi="Times New Roman" w:cs="Times New Roman"/>
        </w:rPr>
        <w:sectPr>
          <w:type w:val="continuous"/>
          <w:pgSz w:w="12240" w:h="15840"/>
          <w:pgMar w:top="0" w:right="60" w:bottom="0" w:left="1220" w:header="0" w:footer="939" w:gutter="0"/>
          <w:cols w:space="720" w:num="1"/>
        </w:sectPr>
      </w:pPr>
    </w:p>
    <w:p w14:paraId="0E349A16">
      <w:pPr>
        <w:pStyle w:val="10"/>
        <w:spacing w:before="73" w:line="360" w:lineRule="auto"/>
        <w:ind w:left="220" w:right="1423"/>
        <w:jc w:val="left"/>
        <w:rPr>
          <w:rFonts w:hint="default" w:ascii="Times New Roman" w:hAnsi="Times New Roman" w:cs="Times New Roman"/>
        </w:rPr>
      </w:pPr>
      <w:r>
        <w:rPr>
          <w:rFonts w:hint="default" w:ascii="Times New Roman" w:hAnsi="Times New Roman" w:cs="Times New Roman"/>
        </w:rPr>
        <w:t>Every module of the System is separately tested. I.e., the team tests every module by applying some</w:t>
      </w:r>
      <w:r>
        <w:rPr>
          <w:rFonts w:hint="default" w:ascii="Times New Roman" w:hAnsi="Times New Roman" w:cs="Times New Roman"/>
          <w:spacing w:val="-12"/>
        </w:rPr>
        <w:t xml:space="preserve"> </w:t>
      </w:r>
      <w:r>
        <w:rPr>
          <w:rFonts w:hint="default" w:ascii="Times New Roman" w:hAnsi="Times New Roman" w:cs="Times New Roman"/>
        </w:rPr>
        <w:t>selection</w:t>
      </w:r>
      <w:r>
        <w:rPr>
          <w:rFonts w:hint="default" w:ascii="Times New Roman" w:hAnsi="Times New Roman" w:cs="Times New Roman"/>
          <w:spacing w:val="-7"/>
        </w:rPr>
        <w:t xml:space="preserve"> </w:t>
      </w:r>
      <w:r>
        <w:rPr>
          <w:rFonts w:hint="default" w:ascii="Times New Roman" w:hAnsi="Times New Roman" w:cs="Times New Roman"/>
        </w:rPr>
        <w:t>mechanism. Through</w:t>
      </w:r>
      <w:r>
        <w:rPr>
          <w:rFonts w:hint="default" w:ascii="Times New Roman" w:hAnsi="Times New Roman" w:cs="Times New Roman"/>
          <w:spacing w:val="-11"/>
        </w:rPr>
        <w:t xml:space="preserve"> </w:t>
      </w:r>
      <w:r>
        <w:rPr>
          <w:rFonts w:hint="default" w:ascii="Times New Roman" w:hAnsi="Times New Roman" w:cs="Times New Roman"/>
        </w:rPr>
        <w:t>this</w:t>
      </w:r>
      <w:r>
        <w:rPr>
          <w:rFonts w:hint="default" w:ascii="Times New Roman" w:hAnsi="Times New Roman" w:cs="Times New Roman"/>
          <w:spacing w:val="-7"/>
        </w:rPr>
        <w:t xml:space="preserve"> </w:t>
      </w:r>
      <w:r>
        <w:rPr>
          <w:rFonts w:hint="default" w:ascii="Times New Roman" w:hAnsi="Times New Roman" w:cs="Times New Roman"/>
        </w:rPr>
        <w:t>mechanism</w:t>
      </w:r>
      <w:r>
        <w:rPr>
          <w:rFonts w:hint="default" w:ascii="Times New Roman" w:hAnsi="Times New Roman" w:cs="Times New Roman"/>
          <w:spacing w:val="-9"/>
        </w:rPr>
        <w:t xml:space="preserve"> </w:t>
      </w:r>
      <w:r>
        <w:rPr>
          <w:rFonts w:hint="default" w:ascii="Times New Roman" w:hAnsi="Times New Roman" w:cs="Times New Roman"/>
        </w:rPr>
        <w:t>every</w:t>
      </w:r>
      <w:r>
        <w:rPr>
          <w:rFonts w:hint="default" w:ascii="Times New Roman" w:hAnsi="Times New Roman" w:cs="Times New Roman"/>
          <w:spacing w:val="-9"/>
        </w:rPr>
        <w:t xml:space="preserve"> </w:t>
      </w:r>
      <w:r>
        <w:rPr>
          <w:rFonts w:hint="default" w:ascii="Times New Roman" w:hAnsi="Times New Roman" w:cs="Times New Roman"/>
        </w:rPr>
        <w:t>module</w:t>
      </w:r>
      <w:r>
        <w:rPr>
          <w:rFonts w:hint="default" w:ascii="Times New Roman" w:hAnsi="Times New Roman" w:cs="Times New Roman"/>
          <w:spacing w:val="-10"/>
        </w:rPr>
        <w:t xml:space="preserve"> </w:t>
      </w:r>
      <w:r>
        <w:rPr>
          <w:rFonts w:hint="default" w:ascii="Times New Roman" w:hAnsi="Times New Roman" w:cs="Times New Roman"/>
        </w:rPr>
        <w:t>gets</w:t>
      </w:r>
      <w:r>
        <w:rPr>
          <w:rFonts w:hint="default" w:ascii="Times New Roman" w:hAnsi="Times New Roman" w:cs="Times New Roman"/>
          <w:spacing w:val="-10"/>
        </w:rPr>
        <w:t xml:space="preserve"> </w:t>
      </w:r>
      <w:r>
        <w:rPr>
          <w:rFonts w:hint="default" w:ascii="Times New Roman" w:hAnsi="Times New Roman" w:cs="Times New Roman"/>
        </w:rPr>
        <w:t>tested.</w:t>
      </w:r>
      <w:r>
        <w:rPr>
          <w:rFonts w:hint="default" w:ascii="Times New Roman" w:hAnsi="Times New Roman" w:cs="Times New Roman"/>
          <w:spacing w:val="-2"/>
        </w:rPr>
        <w:t xml:space="preserve"> </w:t>
      </w:r>
      <w:r>
        <w:rPr>
          <w:rFonts w:hint="default" w:ascii="Times New Roman" w:hAnsi="Times New Roman" w:cs="Times New Roman"/>
        </w:rPr>
        <w:t>If</w:t>
      </w:r>
      <w:r>
        <w:rPr>
          <w:rFonts w:hint="default" w:ascii="Times New Roman" w:hAnsi="Times New Roman" w:cs="Times New Roman"/>
          <w:spacing w:val="-10"/>
        </w:rPr>
        <w:t xml:space="preserve"> </w:t>
      </w:r>
      <w:r>
        <w:rPr>
          <w:rFonts w:hint="default" w:ascii="Times New Roman" w:hAnsi="Times New Roman" w:cs="Times New Roman"/>
        </w:rPr>
        <w:t>an</w:t>
      </w:r>
      <w:r>
        <w:rPr>
          <w:rFonts w:hint="default" w:ascii="Times New Roman" w:hAnsi="Times New Roman" w:cs="Times New Roman"/>
          <w:spacing w:val="-11"/>
        </w:rPr>
        <w:t xml:space="preserve"> </w:t>
      </w:r>
      <w:r>
        <w:rPr>
          <w:rFonts w:hint="default" w:ascii="Times New Roman" w:hAnsi="Times New Roman" w:cs="Times New Roman"/>
        </w:rPr>
        <w:t>error</w:t>
      </w:r>
      <w:r>
        <w:rPr>
          <w:rFonts w:hint="default" w:ascii="Times New Roman" w:hAnsi="Times New Roman" w:cs="Times New Roman"/>
          <w:spacing w:val="-10"/>
        </w:rPr>
        <w:t xml:space="preserve"> </w:t>
      </w:r>
      <w:r>
        <w:rPr>
          <w:rFonts w:hint="default" w:ascii="Times New Roman" w:hAnsi="Times New Roman" w:cs="Times New Roman"/>
        </w:rPr>
        <w:t>occurs correction will be taken without affecting another module. Unit testing gives stress on modules independently of one another, to find errors. This helps the tester in detecting errors in coding and logic that are contained within that module alone. The errors resulting from the Interaction between modules are initially avoided.</w:t>
      </w:r>
    </w:p>
    <w:p w14:paraId="2C05800D">
      <w:pPr>
        <w:pStyle w:val="4"/>
        <w:numPr>
          <w:ilvl w:val="2"/>
          <w:numId w:val="40"/>
        </w:numPr>
        <w:tabs>
          <w:tab w:val="left" w:pos="853"/>
        </w:tabs>
        <w:spacing w:before="205" w:after="0" w:line="360" w:lineRule="auto"/>
        <w:ind w:left="853" w:right="0" w:hanging="633"/>
        <w:jc w:val="left"/>
        <w:rPr>
          <w:rFonts w:hint="default" w:ascii="Times New Roman" w:hAnsi="Times New Roman" w:cs="Times New Roman"/>
        </w:rPr>
      </w:pPr>
      <w:bookmarkStart w:id="250" w:name="_bookmark90"/>
      <w:bookmarkEnd w:id="250"/>
      <w:bookmarkStart w:id="251" w:name="5.3.2Integration Testing"/>
      <w:bookmarkEnd w:id="251"/>
      <w:r>
        <w:rPr>
          <w:rFonts w:hint="default" w:ascii="Times New Roman" w:hAnsi="Times New Roman" w:cs="Times New Roman"/>
          <w:spacing w:val="-2"/>
        </w:rPr>
        <w:t>Integration</w:t>
      </w:r>
      <w:r>
        <w:rPr>
          <w:rFonts w:hint="default" w:ascii="Times New Roman" w:hAnsi="Times New Roman" w:cs="Times New Roman"/>
          <w:spacing w:val="-16"/>
        </w:rPr>
        <w:t xml:space="preserve"> </w:t>
      </w:r>
      <w:r>
        <w:rPr>
          <w:rFonts w:hint="default" w:ascii="Times New Roman" w:hAnsi="Times New Roman" w:cs="Times New Roman"/>
          <w:spacing w:val="-2"/>
        </w:rPr>
        <w:t>Testing</w:t>
      </w:r>
    </w:p>
    <w:p w14:paraId="5A69C0F5">
      <w:pPr>
        <w:pStyle w:val="10"/>
        <w:spacing w:before="157" w:line="360" w:lineRule="auto"/>
        <w:ind w:left="220" w:right="1573"/>
        <w:jc w:val="left"/>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7"/>
        </w:rPr>
        <w:t xml:space="preserve"> </w:t>
      </w:r>
      <w:r>
        <w:rPr>
          <w:rFonts w:hint="default" w:ascii="Times New Roman" w:hAnsi="Times New Roman" w:cs="Times New Roman"/>
        </w:rPr>
        <w:t>this</w:t>
      </w:r>
      <w:r>
        <w:rPr>
          <w:rFonts w:hint="default" w:ascii="Times New Roman" w:hAnsi="Times New Roman" w:cs="Times New Roman"/>
          <w:spacing w:val="-9"/>
        </w:rPr>
        <w:t xml:space="preserve"> </w:t>
      </w:r>
      <w:r>
        <w:rPr>
          <w:rFonts w:hint="default" w:ascii="Times New Roman" w:hAnsi="Times New Roman" w:cs="Times New Roman"/>
        </w:rPr>
        <w:t>testing</w:t>
      </w:r>
      <w:r>
        <w:rPr>
          <w:rFonts w:hint="default" w:ascii="Times New Roman" w:hAnsi="Times New Roman" w:cs="Times New Roman"/>
          <w:spacing w:val="-5"/>
        </w:rPr>
        <w:t xml:space="preserve"> </w:t>
      </w:r>
      <w:r>
        <w:rPr>
          <w:rFonts w:hint="default" w:ascii="Times New Roman" w:hAnsi="Times New Roman" w:cs="Times New Roman"/>
        </w:rPr>
        <w:t>part,</w:t>
      </w:r>
      <w:r>
        <w:rPr>
          <w:rFonts w:hint="default" w:ascii="Times New Roman" w:hAnsi="Times New Roman" w:cs="Times New Roman"/>
          <w:spacing w:val="-7"/>
        </w:rPr>
        <w:t xml:space="preserve"> </w:t>
      </w:r>
      <w:r>
        <w:rPr>
          <w:rFonts w:hint="default" w:ascii="Times New Roman" w:hAnsi="Times New Roman" w:cs="Times New Roman"/>
        </w:rPr>
        <w:t>all</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modules</w:t>
      </w:r>
      <w:r>
        <w:rPr>
          <w:rFonts w:hint="default" w:ascii="Times New Roman" w:hAnsi="Times New Roman" w:cs="Times New Roman"/>
          <w:spacing w:val="-7"/>
        </w:rPr>
        <w:t xml:space="preserve"> </w:t>
      </w:r>
      <w:r>
        <w:rPr>
          <w:rFonts w:hint="default" w:ascii="Times New Roman" w:hAnsi="Times New Roman" w:cs="Times New Roman"/>
        </w:rPr>
        <w:t>will</w:t>
      </w:r>
      <w:r>
        <w:rPr>
          <w:rFonts w:hint="default" w:ascii="Times New Roman" w:hAnsi="Times New Roman" w:cs="Times New Roman"/>
          <w:spacing w:val="-7"/>
        </w:rPr>
        <w:t xml:space="preserve"> </w:t>
      </w:r>
      <w:r>
        <w:rPr>
          <w:rFonts w:hint="default" w:ascii="Times New Roman" w:hAnsi="Times New Roman" w:cs="Times New Roman"/>
        </w:rPr>
        <w:t>be</w:t>
      </w:r>
      <w:r>
        <w:rPr>
          <w:rFonts w:hint="default" w:ascii="Times New Roman" w:hAnsi="Times New Roman" w:cs="Times New Roman"/>
          <w:spacing w:val="-6"/>
        </w:rPr>
        <w:t xml:space="preserve"> </w:t>
      </w:r>
      <w:r>
        <w:rPr>
          <w:rFonts w:hint="default" w:ascii="Times New Roman" w:hAnsi="Times New Roman" w:cs="Times New Roman"/>
        </w:rPr>
        <w:t>combined</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get</w:t>
      </w:r>
      <w:r>
        <w:rPr>
          <w:rFonts w:hint="default" w:ascii="Times New Roman" w:hAnsi="Times New Roman" w:cs="Times New Roman"/>
          <w:spacing w:val="-3"/>
        </w:rPr>
        <w:t xml:space="preserve"> </w:t>
      </w:r>
      <w:r>
        <w:rPr>
          <w:rFonts w:hint="default" w:ascii="Times New Roman" w:hAnsi="Times New Roman" w:cs="Times New Roman"/>
        </w:rPr>
        <w:t>there</w:t>
      </w:r>
      <w:r>
        <w:rPr>
          <w:rFonts w:hint="default" w:ascii="Times New Roman" w:hAnsi="Times New Roman" w:cs="Times New Roman"/>
          <w:spacing w:val="-8"/>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tested</w:t>
      </w:r>
      <w:r>
        <w:rPr>
          <w:rFonts w:hint="default" w:ascii="Times New Roman" w:hAnsi="Times New Roman" w:cs="Times New Roman"/>
          <w:spacing w:val="-3"/>
        </w:rPr>
        <w:t xml:space="preserve"> </w:t>
      </w:r>
      <w:r>
        <w:rPr>
          <w:rFonts w:hint="default" w:ascii="Times New Roman" w:hAnsi="Times New Roman" w:cs="Times New Roman"/>
        </w:rPr>
        <w:t>it</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its</w:t>
      </w:r>
      <w:r>
        <w:rPr>
          <w:rFonts w:hint="default" w:ascii="Times New Roman" w:hAnsi="Times New Roman" w:cs="Times New Roman"/>
          <w:spacing w:val="-7"/>
        </w:rPr>
        <w:t xml:space="preserve"> </w:t>
      </w:r>
      <w:r>
        <w:rPr>
          <w:rFonts w:hint="default" w:ascii="Times New Roman" w:hAnsi="Times New Roman" w:cs="Times New Roman"/>
        </w:rPr>
        <w:t>fitness</w:t>
      </w:r>
      <w:r>
        <w:rPr>
          <w:rFonts w:hint="default" w:ascii="Times New Roman" w:hAnsi="Times New Roman" w:cs="Times New Roman"/>
          <w:spacing w:val="-9"/>
        </w:rPr>
        <w:t xml:space="preserve"> </w:t>
      </w:r>
      <w:r>
        <w:rPr>
          <w:rFonts w:hint="default" w:ascii="Times New Roman" w:hAnsi="Times New Roman" w:cs="Times New Roman"/>
        </w:rPr>
        <w:t>with each other and with the systems functionality. If error occurs in combining them, the module with problem will be identified and re combined.</w:t>
      </w:r>
    </w:p>
    <w:p w14:paraId="7F9BF80D">
      <w:pPr>
        <w:pStyle w:val="4"/>
        <w:numPr>
          <w:ilvl w:val="2"/>
          <w:numId w:val="40"/>
        </w:numPr>
        <w:tabs>
          <w:tab w:val="left" w:pos="853"/>
        </w:tabs>
        <w:spacing w:before="204" w:after="0" w:line="360" w:lineRule="auto"/>
        <w:ind w:left="853" w:right="0" w:hanging="633"/>
        <w:jc w:val="left"/>
        <w:rPr>
          <w:rFonts w:hint="default" w:ascii="Times New Roman" w:hAnsi="Times New Roman" w:cs="Times New Roman"/>
        </w:rPr>
      </w:pPr>
      <w:bookmarkStart w:id="252" w:name="5.3.3System Testing"/>
      <w:bookmarkEnd w:id="252"/>
      <w:bookmarkStart w:id="253" w:name="_bookmark91"/>
      <w:bookmarkEnd w:id="253"/>
      <w:r>
        <w:rPr>
          <w:rFonts w:hint="default" w:ascii="Times New Roman" w:hAnsi="Times New Roman" w:cs="Times New Roman"/>
          <w:spacing w:val="-2"/>
        </w:rPr>
        <w:t>System</w:t>
      </w:r>
      <w:r>
        <w:rPr>
          <w:rFonts w:hint="default" w:ascii="Times New Roman" w:hAnsi="Times New Roman" w:cs="Times New Roman"/>
          <w:spacing w:val="-20"/>
        </w:rPr>
        <w:t xml:space="preserve"> </w:t>
      </w:r>
      <w:r>
        <w:rPr>
          <w:rFonts w:hint="default" w:ascii="Times New Roman" w:hAnsi="Times New Roman" w:cs="Times New Roman"/>
          <w:spacing w:val="-2"/>
        </w:rPr>
        <w:t>Testing</w:t>
      </w:r>
    </w:p>
    <w:p w14:paraId="1C36C7CC">
      <w:pPr>
        <w:pStyle w:val="10"/>
        <w:spacing w:before="157" w:line="360" w:lineRule="auto"/>
        <w:ind w:left="220" w:right="1404"/>
        <w:jc w:val="left"/>
        <w:rPr>
          <w:rFonts w:hint="default" w:ascii="Times New Roman" w:hAnsi="Times New Roman" w:cs="Times New Roman"/>
          <w:b/>
        </w:rPr>
      </w:pPr>
      <w:r>
        <w:rPr>
          <w:rFonts w:hint="default" w:ascii="Times New Roman" w:hAnsi="Times New Roman" w:cs="Times New Roman"/>
        </w:rPr>
        <w:t>System test ensures that the entire integrated software system meets requirements. It tests a configuration to insure known and predictable results. System testing is based on process description and flows, emphasizing pre- driven process links and integration points. In essence system</w:t>
      </w:r>
      <w:r>
        <w:rPr>
          <w:rFonts w:hint="default" w:ascii="Times New Roman" w:hAnsi="Times New Roman" w:cs="Times New Roman"/>
          <w:spacing w:val="-13"/>
        </w:rPr>
        <w:t xml:space="preserve"> </w:t>
      </w:r>
      <w:r>
        <w:rPr>
          <w:rFonts w:hint="default" w:ascii="Times New Roman" w:hAnsi="Times New Roman" w:cs="Times New Roman"/>
        </w:rPr>
        <w:t>testing</w:t>
      </w:r>
      <w:r>
        <w:rPr>
          <w:rFonts w:hint="default" w:ascii="Times New Roman" w:hAnsi="Times New Roman" w:cs="Times New Roman"/>
          <w:spacing w:val="-6"/>
        </w:rPr>
        <w:t xml:space="preserve"> </w:t>
      </w:r>
      <w:r>
        <w:rPr>
          <w:rFonts w:hint="default" w:ascii="Times New Roman" w:hAnsi="Times New Roman" w:cs="Times New Roman"/>
        </w:rPr>
        <w:t>is</w:t>
      </w:r>
      <w:r>
        <w:rPr>
          <w:rFonts w:hint="default" w:ascii="Times New Roman" w:hAnsi="Times New Roman" w:cs="Times New Roman"/>
          <w:spacing w:val="-10"/>
        </w:rPr>
        <w:t xml:space="preserve"> </w:t>
      </w:r>
      <w:r>
        <w:rPr>
          <w:rFonts w:hint="default" w:ascii="Times New Roman" w:hAnsi="Times New Roman" w:cs="Times New Roman"/>
        </w:rPr>
        <w:t>not</w:t>
      </w:r>
      <w:r>
        <w:rPr>
          <w:rFonts w:hint="default" w:ascii="Times New Roman" w:hAnsi="Times New Roman" w:cs="Times New Roman"/>
          <w:spacing w:val="-5"/>
        </w:rPr>
        <w:t xml:space="preserve"> </w:t>
      </w:r>
      <w:r>
        <w:rPr>
          <w:rFonts w:hint="default" w:ascii="Times New Roman" w:hAnsi="Times New Roman" w:cs="Times New Roman"/>
        </w:rPr>
        <w:t>about</w:t>
      </w:r>
      <w:r>
        <w:rPr>
          <w:rFonts w:hint="default" w:ascii="Times New Roman" w:hAnsi="Times New Roman" w:cs="Times New Roman"/>
          <w:spacing w:val="-3"/>
        </w:rPr>
        <w:t xml:space="preserve"> </w:t>
      </w:r>
      <w:r>
        <w:rPr>
          <w:rFonts w:hint="default" w:ascii="Times New Roman" w:hAnsi="Times New Roman" w:cs="Times New Roman"/>
        </w:rPr>
        <w:t>checking</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individual</w:t>
      </w:r>
      <w:r>
        <w:rPr>
          <w:rFonts w:hint="default" w:ascii="Times New Roman" w:hAnsi="Times New Roman" w:cs="Times New Roman"/>
          <w:spacing w:val="-10"/>
        </w:rPr>
        <w:t xml:space="preserve"> </w:t>
      </w:r>
      <w:r>
        <w:rPr>
          <w:rFonts w:hint="default" w:ascii="Times New Roman" w:hAnsi="Times New Roman" w:cs="Times New Roman"/>
        </w:rPr>
        <w:t>parts</w:t>
      </w:r>
      <w:r>
        <w:rPr>
          <w:rFonts w:hint="default" w:ascii="Times New Roman" w:hAnsi="Times New Roman" w:cs="Times New Roman"/>
          <w:spacing w:val="-10"/>
        </w:rPr>
        <w:t xml:space="preserve"> </w:t>
      </w:r>
      <w:r>
        <w:rPr>
          <w:rFonts w:hint="default" w:ascii="Times New Roman" w:hAnsi="Times New Roman" w:cs="Times New Roman"/>
        </w:rPr>
        <w:t>of</w:t>
      </w:r>
      <w:r>
        <w:rPr>
          <w:rFonts w:hint="default" w:ascii="Times New Roman" w:hAnsi="Times New Roman" w:cs="Times New Roman"/>
          <w:spacing w:val="-14"/>
        </w:rPr>
        <w:t xml:space="preserve"> </w:t>
      </w:r>
      <w:r>
        <w:rPr>
          <w:rFonts w:hint="default" w:ascii="Times New Roman" w:hAnsi="Times New Roman" w:cs="Times New Roman"/>
        </w:rPr>
        <w:t>design,</w:t>
      </w:r>
      <w:r>
        <w:rPr>
          <w:rFonts w:hint="default" w:ascii="Times New Roman" w:hAnsi="Times New Roman" w:cs="Times New Roman"/>
          <w:spacing w:val="-3"/>
        </w:rPr>
        <w:t xml:space="preserve"> </w:t>
      </w:r>
      <w:r>
        <w:rPr>
          <w:rFonts w:hint="default" w:ascii="Times New Roman" w:hAnsi="Times New Roman" w:cs="Times New Roman"/>
        </w:rPr>
        <w:t>but</w:t>
      </w:r>
      <w:r>
        <w:rPr>
          <w:rFonts w:hint="default" w:ascii="Times New Roman" w:hAnsi="Times New Roman" w:cs="Times New Roman"/>
          <w:spacing w:val="-3"/>
        </w:rPr>
        <w:t xml:space="preserve"> </w:t>
      </w:r>
      <w:r>
        <w:rPr>
          <w:rFonts w:hint="default" w:ascii="Times New Roman" w:hAnsi="Times New Roman" w:cs="Times New Roman"/>
        </w:rPr>
        <w:t>about</w:t>
      </w:r>
      <w:r>
        <w:rPr>
          <w:rFonts w:hint="default" w:ascii="Times New Roman" w:hAnsi="Times New Roman" w:cs="Times New Roman"/>
          <w:spacing w:val="-1"/>
        </w:rPr>
        <w:t xml:space="preserve"> </w:t>
      </w:r>
      <w:r>
        <w:rPr>
          <w:rFonts w:hint="default" w:ascii="Times New Roman" w:hAnsi="Times New Roman" w:cs="Times New Roman"/>
        </w:rPr>
        <w:t>checking</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system as a whole. In effect it is one giant component. System testing ensures the following have been met correctly. These are</w:t>
      </w:r>
      <w:r>
        <w:rPr>
          <w:rFonts w:hint="default" w:ascii="Times New Roman" w:hAnsi="Times New Roman" w:cs="Times New Roman"/>
          <w:b/>
        </w:rPr>
        <w:t>:</w:t>
      </w:r>
    </w:p>
    <w:p w14:paraId="64A17017">
      <w:pPr>
        <w:pStyle w:val="10"/>
        <w:spacing w:before="199" w:line="360" w:lineRule="auto"/>
        <w:ind w:left="220"/>
        <w:jc w:val="left"/>
        <w:rPr>
          <w:rFonts w:hint="default" w:ascii="Times New Roman" w:hAnsi="Times New Roman" w:cs="Times New Roman"/>
        </w:rPr>
      </w:pPr>
      <w:r>
        <w:rPr>
          <w:rFonts w:hint="default" w:ascii="Times New Roman" w:hAnsi="Times New Roman" w:cs="Times New Roman"/>
          <w:spacing w:val="-2"/>
        </w:rPr>
        <w:t>Functional</w:t>
      </w:r>
      <w:r>
        <w:rPr>
          <w:rFonts w:hint="default" w:ascii="Times New Roman" w:hAnsi="Times New Roman" w:cs="Times New Roman"/>
          <w:spacing w:val="-6"/>
        </w:rPr>
        <w:t xml:space="preserve"> </w:t>
      </w:r>
      <w:r>
        <w:rPr>
          <w:rFonts w:hint="default" w:ascii="Times New Roman" w:hAnsi="Times New Roman" w:cs="Times New Roman"/>
          <w:spacing w:val="-2"/>
        </w:rPr>
        <w:t>requirements</w:t>
      </w:r>
    </w:p>
    <w:p w14:paraId="5D6DF4D1">
      <w:pPr>
        <w:pStyle w:val="10"/>
        <w:spacing w:before="60" w:line="360" w:lineRule="auto"/>
        <w:jc w:val="left"/>
        <w:rPr>
          <w:rFonts w:hint="default" w:ascii="Times New Roman" w:hAnsi="Times New Roman" w:cs="Times New Roman"/>
        </w:rPr>
      </w:pPr>
    </w:p>
    <w:p w14:paraId="05BC2A50">
      <w:pPr>
        <w:pStyle w:val="10"/>
        <w:spacing w:line="360" w:lineRule="auto"/>
        <w:ind w:left="220"/>
        <w:jc w:val="left"/>
        <w:rPr>
          <w:rFonts w:hint="default" w:ascii="Times New Roman" w:hAnsi="Times New Roman" w:cs="Times New Roman"/>
        </w:rPr>
      </w:pPr>
      <w:r>
        <w:rPr>
          <w:rFonts w:hint="default" w:ascii="Times New Roman" w:hAnsi="Times New Roman" w:cs="Times New Roman"/>
          <w:spacing w:val="-2"/>
        </w:rPr>
        <w:t>Non-Functional requirements</w:t>
      </w:r>
    </w:p>
    <w:p w14:paraId="72664C93">
      <w:pPr>
        <w:spacing w:after="0" w:line="360" w:lineRule="auto"/>
        <w:jc w:val="left"/>
        <w:rPr>
          <w:rFonts w:hint="default" w:ascii="Times New Roman" w:hAnsi="Times New Roman" w:cs="Times New Roman"/>
        </w:rPr>
        <w:sectPr>
          <w:pgSz w:w="12240" w:h="15840"/>
          <w:pgMar w:top="1360" w:right="60" w:bottom="1220" w:left="1220" w:header="0" w:footer="939" w:gutter="0"/>
          <w:cols w:space="720" w:num="1"/>
        </w:sectPr>
      </w:pPr>
    </w:p>
    <w:p w14:paraId="315367C7">
      <w:pPr>
        <w:pStyle w:val="2"/>
        <w:spacing w:line="360" w:lineRule="auto"/>
        <w:ind w:left="1760" w:right="2944" w:firstLine="2052"/>
        <w:jc w:val="left"/>
        <w:rPr>
          <w:rFonts w:hint="default" w:ascii="Times New Roman" w:hAnsi="Times New Roman" w:cs="Times New Roman"/>
        </w:rPr>
      </w:pPr>
      <w:bookmarkStart w:id="254" w:name="_bookmark92"/>
      <w:bookmarkEnd w:id="254"/>
      <w:bookmarkStart w:id="255" w:name="CHAPTER SIX CONCLUSION AND RECOMMENDATIO"/>
      <w:bookmarkEnd w:id="255"/>
      <w:r>
        <w:rPr>
          <w:rFonts w:hint="default" w:ascii="Times New Roman" w:hAnsi="Times New Roman" w:cs="Times New Roman"/>
        </w:rPr>
        <w:t xml:space="preserve">CHAPTER SIX </w:t>
      </w:r>
      <w:bookmarkStart w:id="256" w:name="_bookmark93"/>
      <w:bookmarkEnd w:id="256"/>
      <w:r>
        <w:rPr>
          <w:rFonts w:hint="default" w:ascii="Times New Roman" w:hAnsi="Times New Roman" w:cs="Times New Roman"/>
        </w:rPr>
        <w:t>CONCLUSION</w:t>
      </w:r>
      <w:r>
        <w:rPr>
          <w:rFonts w:hint="default" w:ascii="Times New Roman" w:hAnsi="Times New Roman" w:cs="Times New Roman"/>
          <w:spacing w:val="-20"/>
        </w:rPr>
        <w:t xml:space="preserve"> </w:t>
      </w:r>
      <w:r>
        <w:rPr>
          <w:rFonts w:hint="default" w:ascii="Times New Roman" w:hAnsi="Times New Roman" w:cs="Times New Roman"/>
        </w:rPr>
        <w:t>AND</w:t>
      </w:r>
      <w:r>
        <w:rPr>
          <w:rFonts w:hint="default" w:ascii="Times New Roman" w:hAnsi="Times New Roman" w:cs="Times New Roman"/>
          <w:spacing w:val="-20"/>
        </w:rPr>
        <w:t xml:space="preserve"> </w:t>
      </w:r>
      <w:r>
        <w:rPr>
          <w:rFonts w:hint="default" w:ascii="Times New Roman" w:hAnsi="Times New Roman" w:cs="Times New Roman"/>
        </w:rPr>
        <w:t>RECOMMENDATION</w:t>
      </w:r>
    </w:p>
    <w:p w14:paraId="704C7F9A">
      <w:pPr>
        <w:pStyle w:val="4"/>
        <w:numPr>
          <w:ilvl w:val="1"/>
          <w:numId w:val="41"/>
        </w:numPr>
        <w:tabs>
          <w:tab w:val="left" w:pos="571"/>
        </w:tabs>
        <w:spacing w:before="0" w:after="0" w:line="360" w:lineRule="auto"/>
        <w:ind w:left="571" w:right="0" w:hanging="351"/>
        <w:jc w:val="left"/>
        <w:rPr>
          <w:rFonts w:hint="default" w:ascii="Times New Roman" w:hAnsi="Times New Roman" w:cs="Times New Roman"/>
          <w:sz w:val="26"/>
        </w:rPr>
      </w:pPr>
      <w:bookmarkStart w:id="257" w:name="6.1Conclusion"/>
      <w:bookmarkEnd w:id="257"/>
      <w:r>
        <w:rPr>
          <w:rFonts w:hint="default" w:ascii="Times New Roman" w:hAnsi="Times New Roman" w:cs="Times New Roman"/>
          <w:spacing w:val="-2"/>
        </w:rPr>
        <w:t>Conclusion</w:t>
      </w:r>
    </w:p>
    <w:p w14:paraId="1025FAA6">
      <w:pPr>
        <w:pStyle w:val="10"/>
        <w:spacing w:before="241" w:line="360" w:lineRule="auto"/>
        <w:jc w:val="left"/>
        <w:rPr>
          <w:rFonts w:hint="default" w:ascii="Times New Roman" w:hAnsi="Times New Roman" w:cs="Times New Roman"/>
          <w:b/>
          <w:sz w:val="28"/>
        </w:rPr>
      </w:pPr>
    </w:p>
    <w:p w14:paraId="60E31F74">
      <w:pPr>
        <w:pStyle w:val="10"/>
        <w:spacing w:line="360" w:lineRule="auto"/>
        <w:ind w:left="100" w:right="152"/>
        <w:jc w:val="left"/>
        <w:rPr>
          <w:rFonts w:hint="default" w:ascii="Times New Roman" w:hAnsi="Times New Roman" w:cs="Times New Roman"/>
        </w:rPr>
      </w:pPr>
      <w:r>
        <w:rPr>
          <w:rFonts w:hint="default" w:ascii="Times New Roman" w:hAnsi="Times New Roman" w:cs="Times New Roman"/>
        </w:rPr>
        <w:t xml:space="preserve">Employee Management Systems play a pivotal role in modern organizations by centralizing HR processes, streamlining workforce management, and enhancing overall efficiency. Through this brief exploration, we can draw several conclusions regarding the significance and impact of these </w:t>
      </w:r>
      <w:r>
        <w:rPr>
          <w:rFonts w:hint="default" w:ascii="Times New Roman" w:hAnsi="Times New Roman" w:cs="Times New Roman"/>
          <w:spacing w:val="-2"/>
        </w:rPr>
        <w:t>systems:</w:t>
      </w:r>
    </w:p>
    <w:p w14:paraId="3D9A2E16">
      <w:pPr>
        <w:pStyle w:val="10"/>
        <w:spacing w:before="3" w:line="360" w:lineRule="auto"/>
        <w:jc w:val="left"/>
        <w:rPr>
          <w:rFonts w:hint="default" w:ascii="Times New Roman" w:hAnsi="Times New Roman" w:cs="Times New Roman"/>
        </w:rPr>
      </w:pPr>
    </w:p>
    <w:p w14:paraId="172F1994">
      <w:pPr>
        <w:pStyle w:val="10"/>
        <w:spacing w:line="360" w:lineRule="auto"/>
        <w:ind w:left="820" w:right="152"/>
        <w:jc w:val="left"/>
        <w:rPr>
          <w:rFonts w:hint="default" w:ascii="Times New Roman" w:hAnsi="Times New Roman" w:cs="Times New Roman"/>
        </w:rPr>
      </w:pPr>
      <w:r>
        <w:rPr>
          <w:rFonts w:hint="default" w:ascii="Times New Roman" w:hAnsi="Times New Roman" w:cs="Times New Roman"/>
          <w:b/>
        </w:rPr>
        <w:t>Efficiency and Productivity</w:t>
      </w:r>
      <w:r>
        <w:rPr>
          <w:rFonts w:hint="default" w:ascii="Times New Roman" w:hAnsi="Times New Roman" w:cs="Times New Roman"/>
        </w:rPr>
        <w:t>: Employee Management Systems streamline HR tasks, automate processes, and reduce manual interventions, leading to improved operational efficiency and increased productivity within the organization.</w:t>
      </w:r>
    </w:p>
    <w:p w14:paraId="11E32600">
      <w:pPr>
        <w:pStyle w:val="10"/>
        <w:spacing w:before="5" w:line="360" w:lineRule="auto"/>
        <w:jc w:val="left"/>
        <w:rPr>
          <w:rFonts w:hint="default" w:ascii="Times New Roman" w:hAnsi="Times New Roman" w:cs="Times New Roman"/>
        </w:rPr>
      </w:pPr>
    </w:p>
    <w:p w14:paraId="790595D2">
      <w:pPr>
        <w:pStyle w:val="10"/>
        <w:spacing w:line="360" w:lineRule="auto"/>
        <w:ind w:left="820" w:right="154"/>
        <w:jc w:val="left"/>
        <w:rPr>
          <w:rFonts w:hint="default" w:ascii="Times New Roman" w:hAnsi="Times New Roman" w:cs="Times New Roman"/>
        </w:rPr>
      </w:pPr>
      <w:r>
        <w:rPr>
          <w:rFonts w:hint="default" w:ascii="Times New Roman" w:hAnsi="Times New Roman" w:cs="Times New Roman"/>
          <w:b/>
        </w:rPr>
        <w:t>Data Centralization and Accessibility</w:t>
      </w:r>
      <w:r>
        <w:rPr>
          <w:rFonts w:hint="default" w:ascii="Times New Roman" w:hAnsi="Times New Roman" w:cs="Times New Roman"/>
        </w:rPr>
        <w:t>: By consolidating employee data in a centralized system, organizations can access, update, and utilize information more effectively, leading to informed decision-making and better HR strategies.</w:t>
      </w:r>
    </w:p>
    <w:p w14:paraId="7D8B529C">
      <w:pPr>
        <w:pStyle w:val="10"/>
        <w:spacing w:before="5" w:line="360" w:lineRule="auto"/>
        <w:jc w:val="left"/>
        <w:rPr>
          <w:rFonts w:hint="default" w:ascii="Times New Roman" w:hAnsi="Times New Roman" w:cs="Times New Roman"/>
        </w:rPr>
      </w:pPr>
    </w:p>
    <w:p w14:paraId="248A51C2">
      <w:pPr>
        <w:pStyle w:val="10"/>
        <w:spacing w:line="360" w:lineRule="auto"/>
        <w:ind w:left="820" w:right="154"/>
        <w:jc w:val="left"/>
        <w:rPr>
          <w:rFonts w:hint="default" w:ascii="Times New Roman" w:hAnsi="Times New Roman" w:cs="Times New Roman"/>
        </w:rPr>
      </w:pPr>
      <w:r>
        <w:rPr>
          <w:rFonts w:hint="default" w:ascii="Times New Roman" w:hAnsi="Times New Roman" w:cs="Times New Roman"/>
          <w:b/>
        </w:rPr>
        <w:t>Compliance and Risk Mitigation</w:t>
      </w:r>
      <w:r>
        <w:rPr>
          <w:rFonts w:hint="default" w:ascii="Times New Roman" w:hAnsi="Times New Roman" w:cs="Times New Roman"/>
        </w:rPr>
        <w:t>: These systems help ensure regulatory compliance with labor laws, data protection regulations, and industry standards, reducing legal risks and safeguarding sensitive employee information.</w:t>
      </w:r>
    </w:p>
    <w:p w14:paraId="7EDB65AF">
      <w:pPr>
        <w:pStyle w:val="10"/>
        <w:spacing w:before="2" w:line="360" w:lineRule="auto"/>
        <w:jc w:val="left"/>
        <w:rPr>
          <w:rFonts w:hint="default" w:ascii="Times New Roman" w:hAnsi="Times New Roman" w:cs="Times New Roman"/>
        </w:rPr>
      </w:pPr>
    </w:p>
    <w:p w14:paraId="02890B48">
      <w:pPr>
        <w:pStyle w:val="10"/>
        <w:spacing w:line="360" w:lineRule="auto"/>
        <w:ind w:left="820" w:right="153"/>
        <w:jc w:val="left"/>
        <w:rPr>
          <w:rFonts w:hint="default" w:ascii="Times New Roman" w:hAnsi="Times New Roman" w:cs="Times New Roman"/>
        </w:rPr>
      </w:pPr>
      <w:r>
        <w:rPr>
          <w:rFonts w:hint="default" w:ascii="Times New Roman" w:hAnsi="Times New Roman" w:cs="Times New Roman"/>
          <w:b/>
        </w:rPr>
        <w:t>Employee Engagement and Development</w:t>
      </w:r>
      <w:r>
        <w:rPr>
          <w:rFonts w:hint="default" w:ascii="Times New Roman" w:hAnsi="Times New Roman" w:cs="Times New Roman"/>
        </w:rPr>
        <w:t>: Through features like performance evaluations, training management, and self-service portals, Employee Management Systems foster employee engagement, skill development, and career growth, contributing to a positive workplace culture.</w:t>
      </w:r>
    </w:p>
    <w:p w14:paraId="76C2656A">
      <w:pPr>
        <w:pStyle w:val="10"/>
        <w:spacing w:before="5" w:line="360" w:lineRule="auto"/>
        <w:jc w:val="left"/>
        <w:rPr>
          <w:rFonts w:hint="default" w:ascii="Times New Roman" w:hAnsi="Times New Roman" w:cs="Times New Roman"/>
        </w:rPr>
      </w:pPr>
    </w:p>
    <w:p w14:paraId="4B3E124D">
      <w:pPr>
        <w:pStyle w:val="10"/>
        <w:spacing w:line="360" w:lineRule="auto"/>
        <w:ind w:left="820" w:right="153"/>
        <w:jc w:val="left"/>
        <w:rPr>
          <w:rFonts w:hint="default" w:ascii="Times New Roman" w:hAnsi="Times New Roman" w:cs="Times New Roman"/>
        </w:rPr>
      </w:pPr>
      <w:r>
        <w:rPr>
          <w:rFonts w:hint="default" w:ascii="Times New Roman" w:hAnsi="Times New Roman" w:cs="Times New Roman"/>
          <w:b/>
        </w:rPr>
        <w:t>Strategic Decision-Making</w:t>
      </w:r>
      <w:r>
        <w:rPr>
          <w:rFonts w:hint="default" w:ascii="Times New Roman" w:hAnsi="Times New Roman" w:cs="Times New Roman"/>
        </w:rPr>
        <w:t>: Analytics and reporting tools provided by these systems offer valuable insights into key HR metrics, enabling organizations to make data-driven decisions, plan effectively, and optimize their workforce.</w:t>
      </w:r>
    </w:p>
    <w:p w14:paraId="22C57E5A">
      <w:pPr>
        <w:pStyle w:val="10"/>
        <w:spacing w:before="5" w:line="360" w:lineRule="auto"/>
        <w:jc w:val="left"/>
        <w:rPr>
          <w:rFonts w:hint="default" w:ascii="Times New Roman" w:hAnsi="Times New Roman" w:cs="Times New Roman"/>
        </w:rPr>
      </w:pPr>
    </w:p>
    <w:p w14:paraId="7F4351B4">
      <w:pPr>
        <w:pStyle w:val="10"/>
        <w:spacing w:line="360" w:lineRule="auto"/>
        <w:ind w:left="820" w:right="152"/>
        <w:jc w:val="left"/>
        <w:rPr>
          <w:rFonts w:hint="default" w:ascii="Times New Roman" w:hAnsi="Times New Roman" w:cs="Times New Roman"/>
        </w:rPr>
      </w:pPr>
      <w:r>
        <w:rPr>
          <w:rFonts w:hint="default" w:ascii="Times New Roman" w:hAnsi="Times New Roman" w:cs="Times New Roman"/>
          <w:b/>
        </w:rPr>
        <w:t>Cost Efficiency and Resource Optimization</w:t>
      </w:r>
      <w:r>
        <w:rPr>
          <w:rFonts w:hint="default" w:ascii="Times New Roman" w:hAnsi="Times New Roman" w:cs="Times New Roman"/>
        </w:rPr>
        <w:t>:</w:t>
      </w:r>
      <w:r>
        <w:rPr>
          <w:rFonts w:hint="default" w:ascii="Times New Roman" w:hAnsi="Times New Roman" w:cs="Times New Roman"/>
          <w:spacing w:val="40"/>
        </w:rPr>
        <w:t xml:space="preserve"> </w:t>
      </w:r>
      <w:r>
        <w:rPr>
          <w:rFonts w:hint="default" w:ascii="Times New Roman" w:hAnsi="Times New Roman" w:cs="Times New Roman"/>
        </w:rPr>
        <w:t>By automating processes, reducing errors, and enhancing resource allocation, Employee Management Systems help organizations cut costs, allocate resources efficiently, and achieve operational excellence.</w:t>
      </w:r>
    </w:p>
    <w:p w14:paraId="13B016B0">
      <w:pPr>
        <w:pStyle w:val="10"/>
        <w:spacing w:before="2" w:line="360" w:lineRule="auto"/>
        <w:jc w:val="left"/>
        <w:rPr>
          <w:rFonts w:hint="default" w:ascii="Times New Roman" w:hAnsi="Times New Roman" w:cs="Times New Roman"/>
        </w:rPr>
      </w:pPr>
    </w:p>
    <w:p w14:paraId="6872168F">
      <w:pPr>
        <w:pStyle w:val="10"/>
        <w:spacing w:before="1" w:line="360" w:lineRule="auto"/>
        <w:ind w:left="100" w:right="154"/>
        <w:jc w:val="left"/>
        <w:rPr>
          <w:rFonts w:hint="default" w:ascii="Times New Roman" w:hAnsi="Times New Roman" w:cs="Times New Roman"/>
        </w:rPr>
      </w:pPr>
      <w:r>
        <w:rPr>
          <w:rFonts w:hint="default" w:ascii="Times New Roman" w:hAnsi="Times New Roman" w:cs="Times New Roman"/>
        </w:rPr>
        <w:t>In conclusion, Employee Management Systems are indispensable tools for modern organizations seeking to effectively manage their human capital, drive employee engagement, and achieve strategic HR objectives. By leveraging these systems, organizations can navigate the complex landscape of HR management with greater ease, efficiency, and effectiveness, ultimately leading to enhanced organizational performance and success.</w:t>
      </w:r>
    </w:p>
    <w:p w14:paraId="7F87EB48">
      <w:pPr>
        <w:spacing w:after="0" w:line="360" w:lineRule="auto"/>
        <w:jc w:val="left"/>
        <w:rPr>
          <w:rFonts w:hint="default" w:ascii="Times New Roman" w:hAnsi="Times New Roman" w:cs="Times New Roman"/>
        </w:rPr>
        <w:sectPr>
          <w:pgSz w:w="12240" w:h="15840"/>
          <w:pgMar w:top="1380" w:right="60" w:bottom="1220" w:left="1220" w:header="0" w:footer="939" w:gutter="0"/>
          <w:cols w:space="720" w:num="1"/>
        </w:sectPr>
      </w:pPr>
      <w:bookmarkStart w:id="258" w:name="6.2Recommendations"/>
      <w:bookmarkEnd w:id="258"/>
    </w:p>
    <w:p w14:paraId="1864E3B7">
      <w:pPr>
        <w:pStyle w:val="10"/>
        <w:spacing w:before="79" w:line="360" w:lineRule="auto"/>
        <w:jc w:val="left"/>
        <w:rPr>
          <w:rFonts w:hint="default" w:ascii="Times New Roman" w:hAnsi="Times New Roman" w:cs="Times New Roman"/>
        </w:rPr>
      </w:pPr>
    </w:p>
    <w:p w14:paraId="67A4358B">
      <w:pPr>
        <w:pStyle w:val="4"/>
        <w:numPr>
          <w:ilvl w:val="1"/>
          <w:numId w:val="41"/>
        </w:numPr>
        <w:tabs>
          <w:tab w:val="left" w:pos="571"/>
        </w:tabs>
        <w:spacing w:before="0" w:after="0" w:line="360" w:lineRule="auto"/>
        <w:ind w:left="571" w:right="0" w:hanging="351"/>
        <w:jc w:val="left"/>
        <w:rPr>
          <w:rFonts w:hint="default" w:ascii="Times New Roman" w:hAnsi="Times New Roman" w:cs="Times New Roman"/>
        </w:rPr>
      </w:pPr>
      <w:r>
        <w:rPr>
          <w:rFonts w:hint="default" w:ascii="Times New Roman" w:hAnsi="Times New Roman" w:cs="Times New Roman"/>
          <w:spacing w:val="-2"/>
        </w:rPr>
        <w:t>Recommendations</w:t>
      </w:r>
    </w:p>
    <w:p w14:paraId="089B5ECE">
      <w:pPr>
        <w:pStyle w:val="10"/>
        <w:spacing w:before="4" w:line="360" w:lineRule="auto"/>
        <w:jc w:val="left"/>
        <w:rPr>
          <w:rFonts w:hint="default" w:ascii="Times New Roman" w:hAnsi="Times New Roman" w:cs="Times New Roman"/>
          <w:lang w:val="en-US"/>
        </w:rPr>
      </w:pPr>
    </w:p>
    <w:p w14:paraId="26400B59">
      <w:pPr>
        <w:pStyle w:val="10"/>
        <w:spacing w:before="1" w:line="360" w:lineRule="auto"/>
        <w:ind w:left="100" w:right="154"/>
        <w:jc w:val="left"/>
        <w:rPr>
          <w:rFonts w:hint="default" w:ascii="Times New Roman" w:hAnsi="Times New Roman" w:cs="Times New Roman"/>
        </w:rPr>
      </w:pPr>
      <w:r>
        <w:rPr>
          <w:rFonts w:hint="default" w:ascii="Times New Roman" w:hAnsi="Times New Roman" w:cs="Times New Roman"/>
        </w:rPr>
        <w:t xml:space="preserve">Implementing an Employee Management System can bring numerous benefits to an organization, but successful deployment requires careful planning and execution. Here are some key recommendations for organizations considering the implementation of an Employee Management </w:t>
      </w:r>
      <w:r>
        <w:rPr>
          <w:rFonts w:hint="default" w:ascii="Times New Roman" w:hAnsi="Times New Roman" w:cs="Times New Roman"/>
          <w:spacing w:val="-2"/>
        </w:rPr>
        <w:t>System:</w:t>
      </w:r>
    </w:p>
    <w:p w14:paraId="4427E019">
      <w:pPr>
        <w:pStyle w:val="10"/>
        <w:spacing w:line="360" w:lineRule="auto"/>
        <w:jc w:val="left"/>
        <w:rPr>
          <w:rFonts w:hint="default" w:ascii="Times New Roman" w:hAnsi="Times New Roman" w:cs="Times New Roman"/>
        </w:rPr>
      </w:pPr>
    </w:p>
    <w:p w14:paraId="211F4AD3">
      <w:pPr>
        <w:pStyle w:val="6"/>
        <w:spacing w:line="360" w:lineRule="auto"/>
        <w:jc w:val="left"/>
        <w:rPr>
          <w:rFonts w:hint="default" w:ascii="Times New Roman" w:hAnsi="Times New Roman" w:cs="Times New Roman"/>
          <w:b w:val="0"/>
        </w:rPr>
      </w:pPr>
      <w:bookmarkStart w:id="259" w:name="Assess Organizational Needs:"/>
      <w:bookmarkEnd w:id="259"/>
      <w:r>
        <w:rPr>
          <w:rFonts w:hint="default" w:ascii="Times New Roman" w:hAnsi="Times New Roman" w:cs="Times New Roman"/>
        </w:rPr>
        <w:t>Assess</w:t>
      </w:r>
      <w:r>
        <w:rPr>
          <w:rFonts w:hint="default" w:ascii="Times New Roman" w:hAnsi="Times New Roman" w:cs="Times New Roman"/>
          <w:spacing w:val="-14"/>
        </w:rPr>
        <w:t xml:space="preserve"> </w:t>
      </w:r>
      <w:r>
        <w:rPr>
          <w:rFonts w:hint="default" w:ascii="Times New Roman" w:hAnsi="Times New Roman" w:cs="Times New Roman"/>
        </w:rPr>
        <w:t>Organizational</w:t>
      </w:r>
      <w:r>
        <w:rPr>
          <w:rFonts w:hint="default" w:ascii="Times New Roman" w:hAnsi="Times New Roman" w:cs="Times New Roman"/>
          <w:spacing w:val="-12"/>
        </w:rPr>
        <w:t xml:space="preserve"> </w:t>
      </w:r>
      <w:r>
        <w:rPr>
          <w:rFonts w:hint="default" w:ascii="Times New Roman" w:hAnsi="Times New Roman" w:cs="Times New Roman"/>
          <w:spacing w:val="-2"/>
        </w:rPr>
        <w:t>Needs</w:t>
      </w:r>
      <w:r>
        <w:rPr>
          <w:rFonts w:hint="default" w:ascii="Times New Roman" w:hAnsi="Times New Roman" w:cs="Times New Roman"/>
          <w:b w:val="0"/>
          <w:spacing w:val="-2"/>
        </w:rPr>
        <w:t>:</w:t>
      </w:r>
    </w:p>
    <w:p w14:paraId="4DD8A7B2">
      <w:pPr>
        <w:pStyle w:val="10"/>
        <w:spacing w:before="4" w:line="360" w:lineRule="auto"/>
        <w:jc w:val="left"/>
        <w:rPr>
          <w:rFonts w:hint="default" w:ascii="Times New Roman" w:hAnsi="Times New Roman" w:cs="Times New Roman"/>
        </w:rPr>
      </w:pPr>
    </w:p>
    <w:p w14:paraId="159DFA4F">
      <w:pPr>
        <w:pStyle w:val="10"/>
        <w:spacing w:before="1" w:line="360" w:lineRule="auto"/>
        <w:ind w:left="1180" w:right="154"/>
        <w:jc w:val="left"/>
        <w:rPr>
          <w:rFonts w:hint="default" w:ascii="Times New Roman" w:hAnsi="Times New Roman" w:cs="Times New Roman"/>
        </w:rPr>
      </w:pPr>
      <w:r>
        <w:rPr>
          <w:rFonts w:hint="default" w:ascii="Times New Roman" w:hAnsi="Times New Roman" w:cs="Times New Roman"/>
        </w:rPr>
        <w:t>Conduct a thorough assessment of your organization's HR processes, pain points, and requirements to identify the features and functionalities needed in an Employee Management System.</w:t>
      </w:r>
    </w:p>
    <w:p w14:paraId="05317661">
      <w:pPr>
        <w:pStyle w:val="10"/>
        <w:spacing w:before="7" w:line="360" w:lineRule="auto"/>
        <w:jc w:val="left"/>
        <w:rPr>
          <w:rFonts w:hint="default" w:ascii="Times New Roman" w:hAnsi="Times New Roman" w:cs="Times New Roman"/>
        </w:rPr>
      </w:pPr>
    </w:p>
    <w:p w14:paraId="6B14D878">
      <w:pPr>
        <w:pStyle w:val="6"/>
        <w:spacing w:line="360" w:lineRule="auto"/>
        <w:jc w:val="left"/>
        <w:rPr>
          <w:rFonts w:hint="default" w:ascii="Times New Roman" w:hAnsi="Times New Roman" w:cs="Times New Roman"/>
          <w:b w:val="0"/>
        </w:rPr>
      </w:pPr>
      <w:bookmarkStart w:id="260" w:name="Involve Stakeholders:"/>
      <w:bookmarkEnd w:id="260"/>
      <w:r>
        <w:rPr>
          <w:rFonts w:hint="default" w:ascii="Times New Roman" w:hAnsi="Times New Roman" w:cs="Times New Roman"/>
        </w:rPr>
        <w:t>Involve</w:t>
      </w:r>
      <w:r>
        <w:rPr>
          <w:rFonts w:hint="default" w:ascii="Times New Roman" w:hAnsi="Times New Roman" w:cs="Times New Roman"/>
          <w:spacing w:val="-10"/>
        </w:rPr>
        <w:t xml:space="preserve"> </w:t>
      </w:r>
      <w:r>
        <w:rPr>
          <w:rFonts w:hint="default" w:ascii="Times New Roman" w:hAnsi="Times New Roman" w:cs="Times New Roman"/>
          <w:spacing w:val="-2"/>
        </w:rPr>
        <w:t>Stakeholders</w:t>
      </w:r>
      <w:r>
        <w:rPr>
          <w:rFonts w:hint="default" w:ascii="Times New Roman" w:hAnsi="Times New Roman" w:cs="Times New Roman"/>
          <w:b w:val="0"/>
          <w:spacing w:val="-2"/>
        </w:rPr>
        <w:t>:</w:t>
      </w:r>
    </w:p>
    <w:p w14:paraId="56313097">
      <w:pPr>
        <w:pStyle w:val="10"/>
        <w:spacing w:line="360" w:lineRule="auto"/>
        <w:jc w:val="left"/>
        <w:rPr>
          <w:rFonts w:hint="default" w:ascii="Times New Roman" w:hAnsi="Times New Roman" w:cs="Times New Roman"/>
        </w:rPr>
      </w:pPr>
    </w:p>
    <w:p w14:paraId="64EF2A03">
      <w:pPr>
        <w:pStyle w:val="10"/>
        <w:spacing w:line="360" w:lineRule="auto"/>
        <w:ind w:left="1180" w:right="155"/>
        <w:jc w:val="left"/>
        <w:rPr>
          <w:rFonts w:hint="default" w:ascii="Times New Roman" w:hAnsi="Times New Roman" w:cs="Times New Roman"/>
        </w:rPr>
      </w:pPr>
      <w:r>
        <w:rPr>
          <w:rFonts w:hint="default" w:ascii="Times New Roman" w:hAnsi="Times New Roman" w:cs="Times New Roman"/>
        </w:rPr>
        <w:t>Engage HR professionals, managers, and employees in the selection and implementation process to ensure that the chosen system meets the needs of all stakeholders.</w:t>
      </w:r>
    </w:p>
    <w:p w14:paraId="78EDCC8A">
      <w:pPr>
        <w:pStyle w:val="10"/>
        <w:spacing w:before="5" w:line="360" w:lineRule="auto"/>
        <w:jc w:val="left"/>
        <w:rPr>
          <w:rFonts w:hint="default" w:ascii="Times New Roman" w:hAnsi="Times New Roman" w:cs="Times New Roman"/>
        </w:rPr>
      </w:pPr>
    </w:p>
    <w:p w14:paraId="427DEC9B">
      <w:pPr>
        <w:pStyle w:val="6"/>
        <w:spacing w:line="360" w:lineRule="auto"/>
        <w:jc w:val="left"/>
        <w:rPr>
          <w:rFonts w:hint="default" w:ascii="Times New Roman" w:hAnsi="Times New Roman" w:cs="Times New Roman"/>
          <w:b w:val="0"/>
        </w:rPr>
      </w:pPr>
      <w:bookmarkStart w:id="261" w:name="Choose the Right System:"/>
      <w:bookmarkEnd w:id="261"/>
      <w:r>
        <w:rPr>
          <w:rFonts w:hint="default" w:ascii="Times New Roman" w:hAnsi="Times New Roman" w:cs="Times New Roman"/>
        </w:rPr>
        <w:t>Choose</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Right</w:t>
      </w:r>
      <w:r>
        <w:rPr>
          <w:rFonts w:hint="default" w:ascii="Times New Roman" w:hAnsi="Times New Roman" w:cs="Times New Roman"/>
          <w:spacing w:val="-7"/>
        </w:rPr>
        <w:t xml:space="preserve"> </w:t>
      </w:r>
      <w:r>
        <w:rPr>
          <w:rFonts w:hint="default" w:ascii="Times New Roman" w:hAnsi="Times New Roman" w:cs="Times New Roman"/>
          <w:spacing w:val="-2"/>
        </w:rPr>
        <w:t>System</w:t>
      </w:r>
      <w:r>
        <w:rPr>
          <w:rFonts w:hint="default" w:ascii="Times New Roman" w:hAnsi="Times New Roman" w:cs="Times New Roman"/>
          <w:b w:val="0"/>
          <w:spacing w:val="-2"/>
        </w:rPr>
        <w:t>:</w:t>
      </w:r>
    </w:p>
    <w:p w14:paraId="25C72286">
      <w:pPr>
        <w:pStyle w:val="10"/>
        <w:spacing w:before="7" w:line="360" w:lineRule="auto"/>
        <w:jc w:val="left"/>
        <w:rPr>
          <w:rFonts w:hint="default" w:ascii="Times New Roman" w:hAnsi="Times New Roman" w:cs="Times New Roman"/>
        </w:rPr>
      </w:pPr>
    </w:p>
    <w:p w14:paraId="091CF4A5">
      <w:pPr>
        <w:pStyle w:val="10"/>
        <w:spacing w:line="360" w:lineRule="auto"/>
        <w:ind w:left="1180" w:right="154"/>
        <w:jc w:val="left"/>
        <w:rPr>
          <w:rFonts w:hint="default" w:ascii="Times New Roman" w:hAnsi="Times New Roman" w:cs="Times New Roman"/>
        </w:rPr>
      </w:pPr>
      <w:r>
        <w:rPr>
          <w:rFonts w:hint="default" w:ascii="Times New Roman" w:hAnsi="Times New Roman" w:cs="Times New Roman"/>
        </w:rPr>
        <w:t>Select an Employee Management System that aligns with your organization's size, industry, and specific requirements. Consider factors such as scalability, user-friendliness, customization options, and integration capabilities.</w:t>
      </w:r>
    </w:p>
    <w:p w14:paraId="6E56056E">
      <w:pPr>
        <w:pStyle w:val="10"/>
        <w:spacing w:before="2" w:line="360" w:lineRule="auto"/>
        <w:jc w:val="left"/>
        <w:rPr>
          <w:rFonts w:hint="default" w:ascii="Times New Roman" w:hAnsi="Times New Roman" w:cs="Times New Roman"/>
        </w:rPr>
      </w:pPr>
    </w:p>
    <w:p w14:paraId="390C41FC">
      <w:pPr>
        <w:pStyle w:val="6"/>
        <w:spacing w:before="1" w:line="360" w:lineRule="auto"/>
        <w:jc w:val="left"/>
        <w:rPr>
          <w:rFonts w:hint="default" w:ascii="Times New Roman" w:hAnsi="Times New Roman" w:cs="Times New Roman"/>
          <w:b w:val="0"/>
        </w:rPr>
      </w:pPr>
      <w:bookmarkStart w:id="262" w:name="Provide Adequate Training:"/>
      <w:bookmarkEnd w:id="262"/>
      <w:r>
        <w:rPr>
          <w:rFonts w:hint="default" w:ascii="Times New Roman" w:hAnsi="Times New Roman" w:cs="Times New Roman"/>
        </w:rPr>
        <w:t>Provide</w:t>
      </w:r>
      <w:r>
        <w:rPr>
          <w:rFonts w:hint="default" w:ascii="Times New Roman" w:hAnsi="Times New Roman" w:cs="Times New Roman"/>
          <w:spacing w:val="-12"/>
        </w:rPr>
        <w:t xml:space="preserve"> </w:t>
      </w:r>
      <w:r>
        <w:rPr>
          <w:rFonts w:hint="default" w:ascii="Times New Roman" w:hAnsi="Times New Roman" w:cs="Times New Roman"/>
        </w:rPr>
        <w:t>Adequate</w:t>
      </w:r>
      <w:r>
        <w:rPr>
          <w:rFonts w:hint="default" w:ascii="Times New Roman" w:hAnsi="Times New Roman" w:cs="Times New Roman"/>
          <w:spacing w:val="-6"/>
        </w:rPr>
        <w:t xml:space="preserve"> </w:t>
      </w:r>
      <w:r>
        <w:rPr>
          <w:rFonts w:hint="default" w:ascii="Times New Roman" w:hAnsi="Times New Roman" w:cs="Times New Roman"/>
          <w:spacing w:val="-2"/>
        </w:rPr>
        <w:t>Training</w:t>
      </w:r>
      <w:r>
        <w:rPr>
          <w:rFonts w:hint="default" w:ascii="Times New Roman" w:hAnsi="Times New Roman" w:cs="Times New Roman"/>
          <w:b w:val="0"/>
          <w:spacing w:val="-2"/>
        </w:rPr>
        <w:t>:</w:t>
      </w:r>
    </w:p>
    <w:p w14:paraId="74534BAB">
      <w:pPr>
        <w:pStyle w:val="10"/>
        <w:spacing w:before="2" w:line="360" w:lineRule="auto"/>
        <w:jc w:val="left"/>
        <w:rPr>
          <w:rFonts w:hint="default" w:ascii="Times New Roman" w:hAnsi="Times New Roman" w:cs="Times New Roman"/>
        </w:rPr>
      </w:pPr>
    </w:p>
    <w:p w14:paraId="01AAB5A7">
      <w:pPr>
        <w:pStyle w:val="10"/>
        <w:spacing w:line="360" w:lineRule="auto"/>
        <w:ind w:left="1180" w:right="154"/>
        <w:jc w:val="left"/>
        <w:rPr>
          <w:rFonts w:hint="default" w:ascii="Times New Roman" w:hAnsi="Times New Roman" w:cs="Times New Roman"/>
        </w:rPr>
      </w:pPr>
      <w:r>
        <w:rPr>
          <w:rFonts w:hint="default" w:ascii="Times New Roman" w:hAnsi="Times New Roman" w:cs="Times New Roman"/>
        </w:rPr>
        <w:t>Offer comprehensive training to HR staff, managers, and employees on how to use the Employee Management System effectively. Training sessions can help maximize system adoption and utilization.</w:t>
      </w:r>
    </w:p>
    <w:p w14:paraId="00318768">
      <w:pPr>
        <w:pStyle w:val="10"/>
        <w:spacing w:before="7" w:line="360" w:lineRule="auto"/>
        <w:jc w:val="left"/>
        <w:rPr>
          <w:rFonts w:hint="default" w:ascii="Times New Roman" w:hAnsi="Times New Roman" w:cs="Times New Roman"/>
        </w:rPr>
      </w:pPr>
    </w:p>
    <w:p w14:paraId="56335952">
      <w:pPr>
        <w:pStyle w:val="6"/>
        <w:spacing w:line="360" w:lineRule="auto"/>
        <w:jc w:val="left"/>
        <w:rPr>
          <w:rFonts w:hint="default" w:ascii="Times New Roman" w:hAnsi="Times New Roman" w:cs="Times New Roman"/>
          <w:b w:val="0"/>
        </w:rPr>
      </w:pPr>
      <w:bookmarkStart w:id="263" w:name="Ensure Data Security:"/>
      <w:bookmarkEnd w:id="263"/>
      <w:r>
        <w:rPr>
          <w:rFonts w:hint="default" w:ascii="Times New Roman" w:hAnsi="Times New Roman" w:cs="Times New Roman"/>
        </w:rPr>
        <w:t>Ensure</w:t>
      </w:r>
      <w:r>
        <w:rPr>
          <w:rFonts w:hint="default" w:ascii="Times New Roman" w:hAnsi="Times New Roman" w:cs="Times New Roman"/>
          <w:spacing w:val="-8"/>
        </w:rPr>
        <w:t xml:space="preserve"> </w:t>
      </w:r>
      <w:r>
        <w:rPr>
          <w:rFonts w:hint="default" w:ascii="Times New Roman" w:hAnsi="Times New Roman" w:cs="Times New Roman"/>
        </w:rPr>
        <w:t>Data</w:t>
      </w:r>
      <w:r>
        <w:rPr>
          <w:rFonts w:hint="default" w:ascii="Times New Roman" w:hAnsi="Times New Roman" w:cs="Times New Roman"/>
          <w:spacing w:val="-6"/>
        </w:rPr>
        <w:t xml:space="preserve"> </w:t>
      </w:r>
      <w:r>
        <w:rPr>
          <w:rFonts w:hint="default" w:ascii="Times New Roman" w:hAnsi="Times New Roman" w:cs="Times New Roman"/>
          <w:spacing w:val="-2"/>
        </w:rPr>
        <w:t>Security</w:t>
      </w:r>
      <w:r>
        <w:rPr>
          <w:rFonts w:hint="default" w:ascii="Times New Roman" w:hAnsi="Times New Roman" w:cs="Times New Roman"/>
          <w:b w:val="0"/>
          <w:spacing w:val="-2"/>
        </w:rPr>
        <w:t>:</w:t>
      </w:r>
    </w:p>
    <w:p w14:paraId="610859CE">
      <w:pPr>
        <w:pStyle w:val="10"/>
        <w:spacing w:before="3" w:line="360" w:lineRule="auto"/>
        <w:jc w:val="left"/>
        <w:rPr>
          <w:rFonts w:hint="default" w:ascii="Times New Roman" w:hAnsi="Times New Roman" w:cs="Times New Roman"/>
        </w:rPr>
      </w:pPr>
    </w:p>
    <w:p w14:paraId="5951D5A4">
      <w:pPr>
        <w:pStyle w:val="10"/>
        <w:spacing w:line="360" w:lineRule="auto"/>
        <w:ind w:left="1420" w:right="154"/>
        <w:jc w:val="left"/>
        <w:rPr>
          <w:rFonts w:hint="default" w:ascii="Times New Roman" w:hAnsi="Times New Roman" w:cs="Times New Roman"/>
        </w:rPr>
      </w:pPr>
      <w:r>
        <w:rPr>
          <w:rFonts w:hint="default" w:ascii="Times New Roman" w:hAnsi="Times New Roman" w:cs="Times New Roman"/>
        </w:rPr>
        <w:t>Implement robust data security measures to protect sensitive employee information stored within the system. Utilize encryption, access controls, and regular security audits to safeguard data.</w:t>
      </w:r>
    </w:p>
    <w:p w14:paraId="62812A71">
      <w:pPr>
        <w:pStyle w:val="10"/>
        <w:spacing w:before="4" w:line="360" w:lineRule="auto"/>
        <w:jc w:val="left"/>
        <w:rPr>
          <w:rFonts w:hint="default" w:ascii="Times New Roman" w:hAnsi="Times New Roman" w:cs="Times New Roman"/>
        </w:rPr>
      </w:pPr>
    </w:p>
    <w:p w14:paraId="0442E8BE">
      <w:pPr>
        <w:pStyle w:val="6"/>
        <w:spacing w:before="1" w:line="360" w:lineRule="auto"/>
        <w:jc w:val="left"/>
        <w:rPr>
          <w:rFonts w:hint="default" w:ascii="Times New Roman" w:hAnsi="Times New Roman" w:cs="Times New Roman"/>
          <w:b w:val="0"/>
        </w:rPr>
      </w:pPr>
      <w:bookmarkStart w:id="264" w:name="Promote Employee Engagement:"/>
      <w:bookmarkEnd w:id="264"/>
      <w:r>
        <w:rPr>
          <w:rFonts w:hint="default" w:ascii="Times New Roman" w:hAnsi="Times New Roman" w:cs="Times New Roman"/>
        </w:rPr>
        <w:t>Promote</w:t>
      </w:r>
      <w:r>
        <w:rPr>
          <w:rFonts w:hint="default" w:ascii="Times New Roman" w:hAnsi="Times New Roman" w:cs="Times New Roman"/>
          <w:spacing w:val="-11"/>
        </w:rPr>
        <w:t xml:space="preserve"> </w:t>
      </w:r>
      <w:r>
        <w:rPr>
          <w:rFonts w:hint="default" w:ascii="Times New Roman" w:hAnsi="Times New Roman" w:cs="Times New Roman"/>
        </w:rPr>
        <w:t>Employee</w:t>
      </w:r>
      <w:r>
        <w:rPr>
          <w:rFonts w:hint="default" w:ascii="Times New Roman" w:hAnsi="Times New Roman" w:cs="Times New Roman"/>
          <w:spacing w:val="-8"/>
        </w:rPr>
        <w:t xml:space="preserve"> </w:t>
      </w:r>
      <w:r>
        <w:rPr>
          <w:rFonts w:hint="default" w:ascii="Times New Roman" w:hAnsi="Times New Roman" w:cs="Times New Roman"/>
          <w:spacing w:val="-2"/>
        </w:rPr>
        <w:t>Engagement</w:t>
      </w:r>
      <w:r>
        <w:rPr>
          <w:rFonts w:hint="default" w:ascii="Times New Roman" w:hAnsi="Times New Roman" w:cs="Times New Roman"/>
          <w:b w:val="0"/>
          <w:spacing w:val="-2"/>
        </w:rPr>
        <w:t>:</w:t>
      </w:r>
    </w:p>
    <w:p w14:paraId="4EFF9FCC">
      <w:pPr>
        <w:pStyle w:val="10"/>
        <w:spacing w:before="4" w:line="360" w:lineRule="auto"/>
        <w:jc w:val="left"/>
        <w:rPr>
          <w:rFonts w:hint="default" w:ascii="Times New Roman" w:hAnsi="Times New Roman" w:cs="Times New Roman"/>
        </w:rPr>
      </w:pPr>
    </w:p>
    <w:p w14:paraId="53400663">
      <w:pPr>
        <w:pStyle w:val="10"/>
        <w:spacing w:line="360" w:lineRule="auto"/>
        <w:ind w:left="1420" w:right="154"/>
        <w:jc w:val="left"/>
        <w:rPr>
          <w:rFonts w:hint="default" w:ascii="Times New Roman" w:hAnsi="Times New Roman" w:cs="Times New Roman"/>
        </w:rPr>
      </w:pPr>
      <w:r>
        <w:rPr>
          <w:rFonts w:hint="default" w:ascii="Times New Roman" w:hAnsi="Times New Roman" w:cs="Times New Roman"/>
        </w:rPr>
        <w:t>Leverage the self-service features of the system to empower employees to manage</w:t>
      </w:r>
      <w:r>
        <w:rPr>
          <w:rFonts w:hint="default" w:ascii="Times New Roman" w:hAnsi="Times New Roman" w:cs="Times New Roman"/>
          <w:spacing w:val="40"/>
        </w:rPr>
        <w:t xml:space="preserve"> </w:t>
      </w:r>
      <w:r>
        <w:rPr>
          <w:rFonts w:hint="default" w:ascii="Times New Roman" w:hAnsi="Times New Roman" w:cs="Times New Roman"/>
        </w:rPr>
        <w:t>their information, request leaves, and access relevant HR resources. Encourage employee engagement with the system through training opportunities, feedback mechanisms, and communication tools.</w:t>
      </w:r>
    </w:p>
    <w:p w14:paraId="4E2DCAE2">
      <w:pPr>
        <w:pStyle w:val="10"/>
        <w:spacing w:line="360" w:lineRule="auto"/>
        <w:jc w:val="left"/>
        <w:rPr>
          <w:rFonts w:hint="default" w:ascii="Times New Roman" w:hAnsi="Times New Roman" w:cs="Times New Roman"/>
        </w:rPr>
      </w:pPr>
    </w:p>
    <w:p w14:paraId="1C0E9B61">
      <w:pPr>
        <w:pStyle w:val="6"/>
        <w:spacing w:before="1" w:line="360" w:lineRule="auto"/>
        <w:jc w:val="left"/>
        <w:rPr>
          <w:rFonts w:hint="default" w:ascii="Times New Roman" w:hAnsi="Times New Roman" w:cs="Times New Roman"/>
          <w:b w:val="0"/>
        </w:rPr>
      </w:pPr>
      <w:bookmarkStart w:id="265" w:name="Regularly Update and Maintain the System"/>
      <w:bookmarkEnd w:id="265"/>
      <w:r>
        <w:rPr>
          <w:rFonts w:hint="default" w:ascii="Times New Roman" w:hAnsi="Times New Roman" w:cs="Times New Roman"/>
        </w:rPr>
        <w:t>Regularly</w:t>
      </w:r>
      <w:r>
        <w:rPr>
          <w:rFonts w:hint="default" w:ascii="Times New Roman" w:hAnsi="Times New Roman" w:cs="Times New Roman"/>
          <w:spacing w:val="-14"/>
        </w:rPr>
        <w:t xml:space="preserve"> </w:t>
      </w:r>
      <w:r>
        <w:rPr>
          <w:rFonts w:hint="default" w:ascii="Times New Roman" w:hAnsi="Times New Roman" w:cs="Times New Roman"/>
        </w:rPr>
        <w:t>Update</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Maintain</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spacing w:val="-2"/>
        </w:rPr>
        <w:t>System</w:t>
      </w:r>
      <w:r>
        <w:rPr>
          <w:rFonts w:hint="default" w:ascii="Times New Roman" w:hAnsi="Times New Roman" w:cs="Times New Roman"/>
          <w:b w:val="0"/>
          <w:spacing w:val="-2"/>
        </w:rPr>
        <w:t>:</w:t>
      </w:r>
    </w:p>
    <w:p w14:paraId="0348C141">
      <w:pPr>
        <w:spacing w:after="0" w:line="360" w:lineRule="auto"/>
        <w:jc w:val="left"/>
        <w:rPr>
          <w:rFonts w:hint="default" w:ascii="Times New Roman" w:hAnsi="Times New Roman" w:cs="Times New Roman"/>
        </w:rPr>
        <w:sectPr>
          <w:pgSz w:w="12240" w:h="15840"/>
          <w:pgMar w:top="1300" w:right="60" w:bottom="1220" w:left="1220" w:header="0" w:footer="939" w:gutter="0"/>
          <w:cols w:space="720" w:num="1"/>
        </w:sectPr>
      </w:pPr>
    </w:p>
    <w:p w14:paraId="219126A9">
      <w:pPr>
        <w:pStyle w:val="10"/>
        <w:spacing w:before="79" w:line="360" w:lineRule="auto"/>
        <w:ind w:left="1420" w:right="152"/>
        <w:jc w:val="left"/>
        <w:rPr>
          <w:rFonts w:hint="default" w:ascii="Times New Roman" w:hAnsi="Times New Roman" w:cs="Times New Roman"/>
        </w:rPr>
      </w:pPr>
      <w:r>
        <w:rPr>
          <w:rFonts w:hint="default" w:ascii="Times New Roman" w:hAnsi="Times New Roman" w:cs="Times New Roman"/>
        </w:rPr>
        <w:t>Keep the Employee Management System up-to-date with software updates, patches, and enhancements to ensure optimal performance, security, and compatibility with evolving HR needs.</w:t>
      </w:r>
    </w:p>
    <w:p w14:paraId="5FC3E738">
      <w:pPr>
        <w:pStyle w:val="10"/>
        <w:spacing w:before="4" w:line="360" w:lineRule="auto"/>
        <w:jc w:val="left"/>
        <w:rPr>
          <w:rFonts w:hint="default" w:ascii="Times New Roman" w:hAnsi="Times New Roman" w:cs="Times New Roman"/>
        </w:rPr>
      </w:pPr>
    </w:p>
    <w:p w14:paraId="0F5C453A">
      <w:pPr>
        <w:pStyle w:val="6"/>
        <w:spacing w:before="1" w:line="360" w:lineRule="auto"/>
        <w:jc w:val="left"/>
        <w:rPr>
          <w:rFonts w:hint="default" w:ascii="Times New Roman" w:hAnsi="Times New Roman" w:cs="Times New Roman"/>
          <w:b w:val="0"/>
        </w:rPr>
      </w:pPr>
      <w:bookmarkStart w:id="266" w:name="Monitor System Usage and Performance:"/>
      <w:bookmarkEnd w:id="266"/>
      <w:r>
        <w:rPr>
          <w:rFonts w:hint="default" w:ascii="Times New Roman" w:hAnsi="Times New Roman" w:cs="Times New Roman"/>
        </w:rPr>
        <w:t>Monitor</w:t>
      </w:r>
      <w:r>
        <w:rPr>
          <w:rFonts w:hint="default" w:ascii="Times New Roman" w:hAnsi="Times New Roman" w:cs="Times New Roman"/>
          <w:spacing w:val="-10"/>
        </w:rPr>
        <w:t xml:space="preserve"> </w:t>
      </w:r>
      <w:r>
        <w:rPr>
          <w:rFonts w:hint="default" w:ascii="Times New Roman" w:hAnsi="Times New Roman" w:cs="Times New Roman"/>
        </w:rPr>
        <w:t>System</w:t>
      </w:r>
      <w:r>
        <w:rPr>
          <w:rFonts w:hint="default" w:ascii="Times New Roman" w:hAnsi="Times New Roman" w:cs="Times New Roman"/>
          <w:spacing w:val="-8"/>
        </w:rPr>
        <w:t xml:space="preserve"> </w:t>
      </w:r>
      <w:r>
        <w:rPr>
          <w:rFonts w:hint="default" w:ascii="Times New Roman" w:hAnsi="Times New Roman" w:cs="Times New Roman"/>
        </w:rPr>
        <w:t>Usage</w:t>
      </w:r>
      <w:r>
        <w:rPr>
          <w:rFonts w:hint="default" w:ascii="Times New Roman" w:hAnsi="Times New Roman" w:cs="Times New Roman"/>
          <w:spacing w:val="-9"/>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spacing w:val="-2"/>
        </w:rPr>
        <w:t>Performance</w:t>
      </w:r>
      <w:r>
        <w:rPr>
          <w:rFonts w:hint="default" w:ascii="Times New Roman" w:hAnsi="Times New Roman" w:cs="Times New Roman"/>
          <w:b w:val="0"/>
          <w:spacing w:val="-2"/>
        </w:rPr>
        <w:t>:</w:t>
      </w:r>
    </w:p>
    <w:p w14:paraId="2D80573A">
      <w:pPr>
        <w:pStyle w:val="10"/>
        <w:spacing w:line="360" w:lineRule="auto"/>
        <w:jc w:val="left"/>
        <w:rPr>
          <w:rFonts w:hint="default" w:ascii="Times New Roman" w:hAnsi="Times New Roman" w:cs="Times New Roman"/>
        </w:rPr>
      </w:pPr>
    </w:p>
    <w:p w14:paraId="7715BC0F">
      <w:pPr>
        <w:pStyle w:val="10"/>
        <w:spacing w:line="360" w:lineRule="auto"/>
        <w:ind w:left="1420" w:right="154"/>
        <w:jc w:val="left"/>
        <w:rPr>
          <w:rFonts w:hint="default" w:ascii="Times New Roman" w:hAnsi="Times New Roman" w:cs="Times New Roman"/>
        </w:rPr>
      </w:pPr>
      <w:r>
        <w:rPr>
          <w:rFonts w:hint="default" w:ascii="Times New Roman" w:hAnsi="Times New Roman" w:cs="Times New Roman"/>
        </w:rPr>
        <w:t>Track key metrics related to system usage, user satisfaction, and performance</w:t>
      </w:r>
      <w:r>
        <w:rPr>
          <w:rFonts w:hint="default" w:ascii="Times New Roman" w:hAnsi="Times New Roman" w:cs="Times New Roman"/>
          <w:spacing w:val="40"/>
        </w:rPr>
        <w:t xml:space="preserve"> </w:t>
      </w:r>
      <w:r>
        <w:rPr>
          <w:rFonts w:hint="default" w:ascii="Times New Roman" w:hAnsi="Times New Roman" w:cs="Times New Roman"/>
        </w:rPr>
        <w:t xml:space="preserve">to identify areas for improvement and ensure that the system is delivering the expected </w:t>
      </w:r>
      <w:r>
        <w:rPr>
          <w:rFonts w:hint="default" w:ascii="Times New Roman" w:hAnsi="Times New Roman" w:cs="Times New Roman"/>
          <w:spacing w:val="-2"/>
        </w:rPr>
        <w:t>benefits.</w:t>
      </w:r>
    </w:p>
    <w:p w14:paraId="671AD652">
      <w:pPr>
        <w:pStyle w:val="10"/>
        <w:spacing w:before="4" w:line="360" w:lineRule="auto"/>
        <w:jc w:val="left"/>
        <w:rPr>
          <w:rFonts w:hint="default" w:ascii="Times New Roman" w:hAnsi="Times New Roman" w:cs="Times New Roman"/>
        </w:rPr>
      </w:pPr>
    </w:p>
    <w:p w14:paraId="14E80D08">
      <w:pPr>
        <w:pStyle w:val="6"/>
        <w:spacing w:before="1" w:line="360" w:lineRule="auto"/>
        <w:jc w:val="left"/>
        <w:rPr>
          <w:rFonts w:hint="default" w:ascii="Times New Roman" w:hAnsi="Times New Roman" w:cs="Times New Roman"/>
          <w:b w:val="0"/>
        </w:rPr>
      </w:pPr>
      <w:bookmarkStart w:id="267" w:name="Integrate with Other Systems:"/>
      <w:bookmarkEnd w:id="267"/>
      <w:r>
        <w:rPr>
          <w:rFonts w:hint="default" w:ascii="Times New Roman" w:hAnsi="Times New Roman" w:cs="Times New Roman"/>
        </w:rPr>
        <w:t>Integrate</w:t>
      </w:r>
      <w:r>
        <w:rPr>
          <w:rFonts w:hint="default" w:ascii="Times New Roman" w:hAnsi="Times New Roman" w:cs="Times New Roman"/>
          <w:spacing w:val="-9"/>
        </w:rPr>
        <w:t xml:space="preserve"> </w:t>
      </w:r>
      <w:r>
        <w:rPr>
          <w:rFonts w:hint="default" w:ascii="Times New Roman" w:hAnsi="Times New Roman" w:cs="Times New Roman"/>
        </w:rPr>
        <w:t>with</w:t>
      </w:r>
      <w:r>
        <w:rPr>
          <w:rFonts w:hint="default" w:ascii="Times New Roman" w:hAnsi="Times New Roman" w:cs="Times New Roman"/>
          <w:spacing w:val="-9"/>
        </w:rPr>
        <w:t xml:space="preserve"> </w:t>
      </w:r>
      <w:r>
        <w:rPr>
          <w:rFonts w:hint="default" w:ascii="Times New Roman" w:hAnsi="Times New Roman" w:cs="Times New Roman"/>
        </w:rPr>
        <w:t>Other</w:t>
      </w:r>
      <w:r>
        <w:rPr>
          <w:rFonts w:hint="default" w:ascii="Times New Roman" w:hAnsi="Times New Roman" w:cs="Times New Roman"/>
          <w:spacing w:val="-4"/>
        </w:rPr>
        <w:t xml:space="preserve"> </w:t>
      </w:r>
      <w:r>
        <w:rPr>
          <w:rFonts w:hint="default" w:ascii="Times New Roman" w:hAnsi="Times New Roman" w:cs="Times New Roman"/>
          <w:spacing w:val="-2"/>
        </w:rPr>
        <w:t>Systems</w:t>
      </w:r>
      <w:r>
        <w:rPr>
          <w:rFonts w:hint="default" w:ascii="Times New Roman" w:hAnsi="Times New Roman" w:cs="Times New Roman"/>
          <w:b w:val="0"/>
          <w:spacing w:val="-2"/>
        </w:rPr>
        <w:t>:</w:t>
      </w:r>
    </w:p>
    <w:p w14:paraId="6EBC0ACC">
      <w:pPr>
        <w:pStyle w:val="10"/>
        <w:spacing w:before="7" w:line="360" w:lineRule="auto"/>
        <w:jc w:val="left"/>
        <w:rPr>
          <w:rFonts w:hint="default" w:ascii="Times New Roman" w:hAnsi="Times New Roman" w:cs="Times New Roman"/>
        </w:rPr>
      </w:pPr>
    </w:p>
    <w:p w14:paraId="2C6717FD">
      <w:pPr>
        <w:pStyle w:val="10"/>
        <w:spacing w:line="360" w:lineRule="auto"/>
        <w:ind w:left="1420" w:right="156"/>
        <w:jc w:val="left"/>
        <w:rPr>
          <w:rFonts w:hint="default" w:ascii="Times New Roman" w:hAnsi="Times New Roman" w:cs="Times New Roman"/>
        </w:rPr>
      </w:pPr>
      <w:r>
        <w:rPr>
          <w:rFonts w:hint="default" w:ascii="Times New Roman" w:hAnsi="Times New Roman" w:cs="Times New Roman"/>
        </w:rPr>
        <w:t>Integrate the Employee Management System with other organizational systems such as payroll software, time tracking tools, and performance management systems to ensure seamless data flow and process automation.</w:t>
      </w:r>
    </w:p>
    <w:p w14:paraId="32C53D45">
      <w:pPr>
        <w:pStyle w:val="10"/>
        <w:spacing w:line="360" w:lineRule="auto"/>
        <w:jc w:val="left"/>
        <w:rPr>
          <w:rFonts w:hint="default" w:ascii="Times New Roman" w:hAnsi="Times New Roman" w:cs="Times New Roman"/>
        </w:rPr>
      </w:pPr>
    </w:p>
    <w:p w14:paraId="23ECD6F0">
      <w:pPr>
        <w:pStyle w:val="6"/>
        <w:spacing w:line="360" w:lineRule="auto"/>
        <w:jc w:val="left"/>
        <w:rPr>
          <w:rFonts w:hint="default" w:ascii="Times New Roman" w:hAnsi="Times New Roman" w:cs="Times New Roman"/>
          <w:b w:val="0"/>
        </w:rPr>
      </w:pPr>
      <w:bookmarkStart w:id="268" w:name="Seek Feedback and Continuous Improvement"/>
      <w:bookmarkEnd w:id="268"/>
      <w:r>
        <w:rPr>
          <w:rFonts w:hint="default" w:ascii="Times New Roman" w:hAnsi="Times New Roman" w:cs="Times New Roman"/>
        </w:rPr>
        <w:t>Seek</w:t>
      </w:r>
      <w:r>
        <w:rPr>
          <w:rFonts w:hint="default" w:ascii="Times New Roman" w:hAnsi="Times New Roman" w:cs="Times New Roman"/>
          <w:spacing w:val="-10"/>
        </w:rPr>
        <w:t xml:space="preserve"> </w:t>
      </w:r>
      <w:r>
        <w:rPr>
          <w:rFonts w:hint="default" w:ascii="Times New Roman" w:hAnsi="Times New Roman" w:cs="Times New Roman"/>
        </w:rPr>
        <w:t>Feedback</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9"/>
        </w:rPr>
        <w:t xml:space="preserve"> </w:t>
      </w:r>
      <w:r>
        <w:rPr>
          <w:rFonts w:hint="default" w:ascii="Times New Roman" w:hAnsi="Times New Roman" w:cs="Times New Roman"/>
        </w:rPr>
        <w:t>Continuous</w:t>
      </w:r>
      <w:r>
        <w:rPr>
          <w:rFonts w:hint="default" w:ascii="Times New Roman" w:hAnsi="Times New Roman" w:cs="Times New Roman"/>
          <w:spacing w:val="-5"/>
        </w:rPr>
        <w:t xml:space="preserve"> </w:t>
      </w:r>
      <w:r>
        <w:rPr>
          <w:rFonts w:hint="default" w:ascii="Times New Roman" w:hAnsi="Times New Roman" w:cs="Times New Roman"/>
          <w:spacing w:val="-2"/>
        </w:rPr>
        <w:t>Improvement</w:t>
      </w:r>
      <w:r>
        <w:rPr>
          <w:rFonts w:hint="default" w:ascii="Times New Roman" w:hAnsi="Times New Roman" w:cs="Times New Roman"/>
          <w:b w:val="0"/>
          <w:spacing w:val="-2"/>
        </w:rPr>
        <w:t>:</w:t>
      </w:r>
    </w:p>
    <w:p w14:paraId="5A22346F">
      <w:pPr>
        <w:pStyle w:val="10"/>
        <w:spacing w:before="5" w:line="360" w:lineRule="auto"/>
        <w:jc w:val="left"/>
        <w:rPr>
          <w:rFonts w:hint="default" w:ascii="Times New Roman" w:hAnsi="Times New Roman" w:cs="Times New Roman"/>
        </w:rPr>
      </w:pPr>
    </w:p>
    <w:p w14:paraId="56AFBDF6">
      <w:pPr>
        <w:pStyle w:val="10"/>
        <w:spacing w:line="360" w:lineRule="auto"/>
        <w:ind w:left="1420" w:right="154"/>
        <w:jc w:val="left"/>
        <w:rPr>
          <w:rFonts w:hint="default" w:ascii="Times New Roman" w:hAnsi="Times New Roman" w:cs="Times New Roman"/>
        </w:rPr>
      </w:pPr>
      <w:r>
        <w:rPr>
          <w:rFonts w:hint="default" w:ascii="Times New Roman" w:hAnsi="Times New Roman" w:cs="Times New Roman"/>
        </w:rPr>
        <w:t>Encourage feedback from users and stakeholders to identify areas</w:t>
      </w:r>
      <w:r>
        <w:rPr>
          <w:rFonts w:hint="default" w:ascii="Times New Roman" w:hAnsi="Times New Roman" w:cs="Times New Roman"/>
          <w:spacing w:val="-1"/>
        </w:rPr>
        <w:t xml:space="preserve"> </w:t>
      </w:r>
      <w:r>
        <w:rPr>
          <w:rFonts w:hint="default" w:ascii="Times New Roman" w:hAnsi="Times New Roman" w:cs="Times New Roman"/>
        </w:rPr>
        <w:t>for improvement and innovation. Continuously evaluate the system's effectiveness and make adjustments as needed to optimize its impact on HR processes.</w:t>
      </w:r>
    </w:p>
    <w:p w14:paraId="5BC48530">
      <w:pPr>
        <w:pStyle w:val="10"/>
        <w:spacing w:before="7" w:line="360" w:lineRule="auto"/>
        <w:jc w:val="left"/>
        <w:rPr>
          <w:rFonts w:hint="default" w:ascii="Times New Roman" w:hAnsi="Times New Roman" w:cs="Times New Roman"/>
        </w:rPr>
      </w:pPr>
    </w:p>
    <w:p w14:paraId="7E755470">
      <w:pPr>
        <w:pStyle w:val="10"/>
        <w:spacing w:line="360" w:lineRule="auto"/>
        <w:ind w:left="100" w:right="154"/>
        <w:jc w:val="left"/>
        <w:rPr>
          <w:rFonts w:hint="default" w:ascii="Times New Roman" w:hAnsi="Times New Roman" w:cs="Times New Roman"/>
        </w:rPr>
      </w:pPr>
      <w:r>
        <w:rPr>
          <w:rFonts w:hint="default" w:ascii="Times New Roman" w:hAnsi="Times New Roman" w:cs="Times New Roman"/>
        </w:rPr>
        <w:t xml:space="preserve">By following these recommendations, organizations can effectively implement an Employee Management System that enhances HR operations, improves workforce management, and </w:t>
      </w:r>
      <w:r>
        <w:rPr>
          <w:rFonts w:hint="default" w:ascii="Times New Roman" w:hAnsi="Times New Roman" w:cs="Times New Roman"/>
          <w:spacing w:val="-2"/>
        </w:rPr>
        <w:t>contributes.</w:t>
      </w:r>
    </w:p>
    <w:p w14:paraId="68F082D3">
      <w:pPr>
        <w:spacing w:after="0" w:line="360" w:lineRule="auto"/>
        <w:jc w:val="left"/>
        <w:rPr>
          <w:rFonts w:hint="default" w:ascii="Times New Roman" w:hAnsi="Times New Roman" w:cs="Times New Roman"/>
        </w:rPr>
        <w:sectPr>
          <w:pgSz w:w="12240" w:h="15840"/>
          <w:pgMar w:top="1300" w:right="60" w:bottom="1220" w:left="1220" w:header="0" w:footer="939" w:gutter="0"/>
          <w:cols w:space="720" w:num="1"/>
        </w:sectPr>
      </w:pPr>
    </w:p>
    <w:p w14:paraId="5CA14351">
      <w:pPr>
        <w:pStyle w:val="6"/>
        <w:numPr>
          <w:ilvl w:val="1"/>
          <w:numId w:val="41"/>
        </w:numPr>
        <w:tabs>
          <w:tab w:val="left" w:pos="584"/>
        </w:tabs>
        <w:spacing w:before="65" w:after="0" w:line="360" w:lineRule="auto"/>
        <w:ind w:left="584" w:right="0" w:hanging="364"/>
        <w:jc w:val="left"/>
        <w:rPr>
          <w:rFonts w:hint="default" w:ascii="Times New Roman" w:hAnsi="Times New Roman" w:cs="Times New Roman"/>
        </w:rPr>
      </w:pPr>
      <w:bookmarkStart w:id="269" w:name="6.3REFERENCES"/>
      <w:bookmarkEnd w:id="269"/>
      <w:r>
        <w:rPr>
          <w:rFonts w:hint="default" w:ascii="Times New Roman" w:hAnsi="Times New Roman" w:cs="Times New Roman"/>
          <w:spacing w:val="-2"/>
        </w:rPr>
        <w:t>REFERENCES</w:t>
      </w:r>
    </w:p>
    <w:p w14:paraId="074FB051">
      <w:pPr>
        <w:pStyle w:val="10"/>
        <w:spacing w:before="246" w:line="360" w:lineRule="auto"/>
        <w:ind w:left="220" w:right="3978"/>
        <w:jc w:val="left"/>
        <w:rPr>
          <w:rFonts w:hint="default" w:ascii="Times New Roman" w:hAnsi="Times New Roman" w:cs="Times New Roman"/>
        </w:rPr>
      </w:pPr>
      <w:r>
        <w:rPr>
          <w:rFonts w:hint="default" w:ascii="Times New Roman" w:hAnsi="Times New Roman" w:cs="Times New Roman"/>
        </w:rPr>
        <w:t xml:space="preserve">Internet source, detail design </w:t>
      </w:r>
      <w:r>
        <w:rPr>
          <w:rFonts w:hint="default" w:ascii="Times New Roman" w:hAnsi="Times New Roman" w:cs="Times New Roman"/>
        </w:rPr>
        <w:fldChar w:fldCharType="begin"/>
      </w:r>
      <w:r>
        <w:rPr>
          <w:rFonts w:hint="default" w:ascii="Times New Roman" w:hAnsi="Times New Roman" w:cs="Times New Roman"/>
        </w:rPr>
        <w:instrText xml:space="preserve"> HYPERLINK "https://www.tutorialspoint.com/uml/uml_class_diagram.htm" \h </w:instrText>
      </w:r>
      <w:r>
        <w:rPr>
          <w:rFonts w:hint="default" w:ascii="Times New Roman" w:hAnsi="Times New Roman" w:cs="Times New Roman"/>
        </w:rPr>
        <w:fldChar w:fldCharType="separate"/>
      </w:r>
      <w:r>
        <w:rPr>
          <w:rFonts w:hint="default" w:ascii="Times New Roman" w:hAnsi="Times New Roman" w:cs="Times New Roman"/>
          <w:color w:val="045FC1"/>
          <w:u w:val="single" w:color="045FC1"/>
        </w:rPr>
        <w:t>https://www.tutorialspoint.com</w:t>
      </w:r>
      <w:r>
        <w:rPr>
          <w:rFonts w:hint="default" w:ascii="Times New Roman" w:hAnsi="Times New Roman" w:cs="Times New Roman"/>
          <w:color w:val="045FC1"/>
          <w:u w:val="single" w:color="045FC1"/>
        </w:rPr>
        <w:fldChar w:fldCharType="end"/>
      </w:r>
      <w:r>
        <w:rPr>
          <w:rFonts w:hint="default" w:ascii="Times New Roman" w:hAnsi="Times New Roman" w:cs="Times New Roman"/>
          <w:color w:val="045FC1"/>
        </w:rPr>
        <w:t xml:space="preserve"> </w:t>
      </w:r>
      <w:r>
        <w:rPr>
          <w:rFonts w:hint="default" w:ascii="Times New Roman" w:hAnsi="Times New Roman" w:cs="Times New Roman"/>
          <w:spacing w:val="-2"/>
        </w:rPr>
        <w:t>Internet source,</w:t>
      </w:r>
      <w:r>
        <w:rPr>
          <w:rFonts w:hint="default" w:ascii="Times New Roman" w:hAnsi="Times New Roman" w:cs="Times New Roman"/>
          <w:spacing w:val="-3"/>
        </w:rPr>
        <w:t xml:space="preserve"> </w:t>
      </w:r>
      <w:r>
        <w:rPr>
          <w:rFonts w:hint="default" w:ascii="Times New Roman" w:hAnsi="Times New Roman" w:cs="Times New Roman"/>
          <w:spacing w:val="-2"/>
        </w:rPr>
        <w:t>detail</w:t>
      </w:r>
      <w:r>
        <w:rPr>
          <w:rFonts w:hint="default" w:ascii="Times New Roman" w:hAnsi="Times New Roman" w:cs="Times New Roman"/>
          <w:spacing w:val="-11"/>
        </w:rPr>
        <w:t xml:space="preserve"> </w:t>
      </w:r>
      <w:r>
        <w:rPr>
          <w:rFonts w:hint="default" w:ascii="Times New Roman" w:hAnsi="Times New Roman" w:cs="Times New Roman"/>
          <w:spacing w:val="-2"/>
        </w:rPr>
        <w:t xml:space="preserve">design </w:t>
      </w:r>
      <w:r>
        <w:rPr>
          <w:rFonts w:hint="default" w:ascii="Times New Roman" w:hAnsi="Times New Roman" w:cs="Times New Roman"/>
          <w:color w:val="045FC1"/>
          <w:spacing w:val="-2"/>
          <w:u w:val="single" w:color="045FC1"/>
        </w:rPr>
        <w:t>https://</w:t>
      </w:r>
      <w:r>
        <w:rPr>
          <w:rFonts w:hint="default" w:ascii="Times New Roman" w:hAnsi="Times New Roman" w:cs="Times New Roman"/>
        </w:rPr>
        <w:fldChar w:fldCharType="begin"/>
      </w:r>
      <w:r>
        <w:rPr>
          <w:rFonts w:hint="default" w:ascii="Times New Roman" w:hAnsi="Times New Roman" w:cs="Times New Roman"/>
        </w:rPr>
        <w:instrText xml:space="preserve"> HYPERLINK "http://www.djangodocumentation.com/" \h </w:instrText>
      </w:r>
      <w:r>
        <w:rPr>
          <w:rFonts w:hint="default" w:ascii="Times New Roman" w:hAnsi="Times New Roman" w:cs="Times New Roman"/>
        </w:rPr>
        <w:fldChar w:fldCharType="separate"/>
      </w:r>
      <w:r>
        <w:rPr>
          <w:rFonts w:hint="default" w:ascii="Times New Roman" w:hAnsi="Times New Roman" w:cs="Times New Roman"/>
          <w:color w:val="045FC1"/>
          <w:spacing w:val="-2"/>
          <w:u w:val="single" w:color="045FC1"/>
        </w:rPr>
        <w:t>www.php documentation.com</w:t>
      </w:r>
      <w:r>
        <w:rPr>
          <w:rFonts w:hint="default" w:ascii="Times New Roman" w:hAnsi="Times New Roman" w:cs="Times New Roman"/>
          <w:color w:val="045FC1"/>
          <w:spacing w:val="-2"/>
          <w:u w:val="single" w:color="045FC1"/>
        </w:rPr>
        <w:fldChar w:fldCharType="end"/>
      </w:r>
      <w:r>
        <w:rPr>
          <w:rFonts w:hint="default" w:ascii="Times New Roman" w:hAnsi="Times New Roman" w:cs="Times New Roman"/>
          <w:color w:val="045FC1"/>
          <w:spacing w:val="-2"/>
        </w:rPr>
        <w:t xml:space="preserve"> </w:t>
      </w:r>
      <w:r>
        <w:rPr>
          <w:rFonts w:hint="default" w:ascii="Times New Roman" w:hAnsi="Times New Roman" w:cs="Times New Roman"/>
        </w:rPr>
        <w:t>internet source,youtube</w:t>
      </w:r>
    </w:p>
    <w:p w14:paraId="53AC365F">
      <w:pPr>
        <w:pStyle w:val="10"/>
        <w:spacing w:before="14" w:line="360" w:lineRule="auto"/>
        <w:ind w:left="220" w:right="2561" w:firstLine="52"/>
        <w:jc w:val="left"/>
        <w:rPr>
          <w:rFonts w:hint="default" w:ascii="Times New Roman" w:hAnsi="Times New Roman" w:cs="Times New Roman"/>
        </w:rPr>
      </w:pPr>
      <w:r>
        <w:rPr>
          <w:rFonts w:hint="default" w:ascii="Times New Roman" w:hAnsi="Times New Roman" w:cs="Times New Roman"/>
        </w:rPr>
        <w:t>Wollo</w:t>
      </w:r>
      <w:r>
        <w:rPr>
          <w:rFonts w:hint="default" w:ascii="Times New Roman" w:hAnsi="Times New Roman" w:cs="Times New Roman"/>
          <w:spacing w:val="-14"/>
        </w:rPr>
        <w:t xml:space="preserve"> </w:t>
      </w:r>
      <w:r>
        <w:rPr>
          <w:rFonts w:hint="default" w:ascii="Times New Roman" w:hAnsi="Times New Roman" w:cs="Times New Roman"/>
        </w:rPr>
        <w:t>university</w:t>
      </w:r>
      <w:r>
        <w:rPr>
          <w:rFonts w:hint="default" w:ascii="Times New Roman" w:hAnsi="Times New Roman" w:cs="Times New Roman"/>
          <w:spacing w:val="-14"/>
        </w:rPr>
        <w:t xml:space="preserve"> </w:t>
      </w:r>
      <w:r>
        <w:rPr>
          <w:rFonts w:hint="default" w:ascii="Times New Roman" w:hAnsi="Times New Roman" w:cs="Times New Roman"/>
        </w:rPr>
        <w:t>kombolcha</w:t>
      </w:r>
      <w:r>
        <w:rPr>
          <w:rFonts w:hint="default" w:ascii="Times New Roman" w:hAnsi="Times New Roman" w:cs="Times New Roman"/>
          <w:spacing w:val="-13"/>
        </w:rPr>
        <w:t xml:space="preserve"> </w:t>
      </w:r>
      <w:r>
        <w:rPr>
          <w:rFonts w:hint="default" w:ascii="Times New Roman" w:hAnsi="Times New Roman" w:cs="Times New Roman"/>
        </w:rPr>
        <w:t>institute</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technology</w:t>
      </w:r>
      <w:r>
        <w:rPr>
          <w:rFonts w:hint="default" w:ascii="Times New Roman" w:hAnsi="Times New Roman" w:cs="Times New Roman"/>
          <w:spacing w:val="-14"/>
        </w:rPr>
        <w:t xml:space="preserve"> </w:t>
      </w:r>
      <w:r>
        <w:rPr>
          <w:rFonts w:hint="default" w:ascii="Times New Roman" w:hAnsi="Times New Roman" w:cs="Times New Roman"/>
        </w:rPr>
        <w:t>engineering</w:t>
      </w:r>
      <w:r>
        <w:rPr>
          <w:rFonts w:hint="default" w:ascii="Times New Roman" w:hAnsi="Times New Roman" w:cs="Times New Roman"/>
          <w:spacing w:val="-13"/>
        </w:rPr>
        <w:t xml:space="preserve"> </w:t>
      </w:r>
      <w:r>
        <w:rPr>
          <w:rFonts w:hint="default" w:ascii="Times New Roman" w:hAnsi="Times New Roman" w:cs="Times New Roman"/>
        </w:rPr>
        <w:t>department handout and lecture note</w:t>
      </w:r>
    </w:p>
    <w:sectPr>
      <w:pgSz w:w="12240" w:h="15840"/>
      <w:pgMar w:top="1660" w:right="60" w:bottom="1220" w:left="1220" w:header="0" w:footer="93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53D2AB">
    <w:pPr>
      <w:pStyle w:val="10"/>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6662420</wp:posOffset>
              </wp:positionH>
              <wp:positionV relativeFrom="page">
                <wp:posOffset>9262745</wp:posOffset>
              </wp:positionV>
              <wp:extent cx="276225" cy="180975"/>
              <wp:effectExtent l="0" t="0" r="0" b="0"/>
              <wp:wrapNone/>
              <wp:docPr id="17" name="Textbox 17"/>
              <wp:cNvGraphicFramePr/>
              <a:graphic xmlns:a="http://schemas.openxmlformats.org/drawingml/2006/main">
                <a:graphicData uri="http://schemas.microsoft.com/office/word/2010/wordprocessingShape">
                  <wps:wsp>
                    <wps:cNvSpPr txBox="1"/>
                    <wps:spPr>
                      <a:xfrm>
                        <a:off x="0" y="0"/>
                        <a:ext cx="276225" cy="180975"/>
                      </a:xfrm>
                      <a:prstGeom prst="rect">
                        <a:avLst/>
                      </a:prstGeom>
                    </wps:spPr>
                    <wps:txbx>
                      <w:txbxContent>
                        <w:p w14:paraId="38B361BF">
                          <w:pPr>
                            <w:spacing w:before="11"/>
                            <w:ind w:right="0"/>
                            <w:jc w:val="left"/>
                            <w:rPr>
                              <w:sz w:val="22"/>
                            </w:rPr>
                          </w:pPr>
                        </w:p>
                      </w:txbxContent>
                    </wps:txbx>
                    <wps:bodyPr wrap="square" lIns="0" tIns="0" rIns="0" bIns="0" rtlCol="0">
                      <a:noAutofit/>
                    </wps:bodyPr>
                  </wps:wsp>
                </a:graphicData>
              </a:graphic>
            </wp:anchor>
          </w:drawing>
        </mc:Choice>
        <mc:Fallback>
          <w:pict>
            <v:shape id="Textbox 17" o:spid="_x0000_s1026" o:spt="202" type="#_x0000_t202" style="position:absolute;left:0pt;margin-left:524.6pt;margin-top:729.35pt;height:14.25pt;width:21.75pt;mso-position-horizontal-relative:page;mso-position-vertical-relative:page;z-index:-251655168;mso-width-relative:page;mso-height-relative:page;" filled="f" stroked="f" coordsize="21600,21600" o:gfxdata="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blmOdsAAAAPAQAADwAAAAAAAAABACAAAAAiAAAAZHJzL2Rvd25yZXYueG1sUEsBAhQAFAAA&#10;AAgAh07iQI/ATFazAQAAdQMAAA4AAAAAAAAAAQAgAAAAKgEAAGRycy9lMm9Eb2MueG1sUEsFBgAA&#10;AAAGAAYAWQEAAE8FAAAAAA==&#10;">
              <v:fill on="f" focussize="0,0"/>
              <v:stroke on="f"/>
              <v:imagedata o:title=""/>
              <o:lock v:ext="edit" aspectratio="f"/>
              <v:textbox inset="0mm,0mm,0mm,0mm">
                <w:txbxContent>
                  <w:p w14:paraId="38B361BF">
                    <w:pPr>
                      <w:spacing w:before="11"/>
                      <w:ind w:right="0"/>
                      <w:jc w:val="left"/>
                      <w:rPr>
                        <w:sz w:val="22"/>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A4120C">
    <w:pPr>
      <w:pStyle w:val="10"/>
      <w:spacing w:line="14" w:lineRule="auto"/>
      <w:rPr>
        <w:sz w:val="15"/>
      </w:rPr>
    </w:pPr>
    <w:r>
      <mc:AlternateContent>
        <mc:Choice Requires="wps">
          <w:drawing>
            <wp:anchor distT="0" distB="0" distL="0" distR="0" simplePos="0" relativeHeight="251662336" behindDoc="1" locked="0" layoutInCell="1" allowOverlap="1">
              <wp:simplePos x="0" y="0"/>
              <wp:positionH relativeFrom="page">
                <wp:posOffset>6682740</wp:posOffset>
              </wp:positionH>
              <wp:positionV relativeFrom="page">
                <wp:posOffset>9262745</wp:posOffset>
              </wp:positionV>
              <wp:extent cx="229235" cy="180975"/>
              <wp:effectExtent l="0" t="0" r="0" b="0"/>
              <wp:wrapNone/>
              <wp:docPr id="33" name="Textbox 33"/>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14:paraId="2A785A78">
                          <w:pPr>
                            <w:spacing w:before="11"/>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26</w:t>
                          </w:r>
                          <w:r>
                            <w:rPr>
                              <w:spacing w:val="-5"/>
                              <w:sz w:val="22"/>
                            </w:rPr>
                            <w:fldChar w:fldCharType="end"/>
                          </w:r>
                        </w:p>
                      </w:txbxContent>
                    </wps:txbx>
                    <wps:bodyPr wrap="square" lIns="0" tIns="0" rIns="0" bIns="0" rtlCol="0">
                      <a:noAutofit/>
                    </wps:bodyPr>
                  </wps:wsp>
                </a:graphicData>
              </a:graphic>
            </wp:anchor>
          </w:drawing>
        </mc:Choice>
        <mc:Fallback>
          <w:pict>
            <v:shape id="Textbox 33" o:spid="_x0000_s1026" o:spt="202" type="#_x0000_t202" style="position:absolute;left:0pt;margin-left:526.2pt;margin-top:729.35pt;height:14.25pt;width:18.05pt;mso-position-horizontal-relative:page;mso-position-vertical-relative:page;z-index:-251654144;mso-width-relative:page;mso-height-relative:page;" filled="f" stroked="f" coordsize="21600,21600" o:gfxdata="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G0LlD3AAAAA8BAAAPAAAAAAAAAAEAIAAAACIAAABkcnMvZG93bnJldi54bWxQSwECFAAU&#10;AAAACACHTuJA8zLmU7QBAAB1AwAADgAAAAAAAAABACAAAAArAQAAZHJzL2Uyb0RvYy54bWxQSwUG&#10;AAAAAAYABgBZAQAAUQUAAAAA&#10;">
              <v:fill on="f" focussize="0,0"/>
              <v:stroke on="f"/>
              <v:imagedata o:title=""/>
              <o:lock v:ext="edit" aspectratio="f"/>
              <v:textbox inset="0mm,0mm,0mm,0mm">
                <w:txbxContent>
                  <w:p w14:paraId="2A785A78">
                    <w:pPr>
                      <w:spacing w:before="11"/>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26</w:t>
                    </w:r>
                    <w:r>
                      <w:rPr>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5"/>
      <w:numFmt w:val="decimal"/>
      <w:lvlText w:val="%1"/>
      <w:lvlJc w:val="left"/>
      <w:pPr>
        <w:ind w:left="642" w:hanging="423"/>
        <w:jc w:val="left"/>
      </w:pPr>
      <w:rPr>
        <w:rFonts w:hint="default"/>
        <w:lang w:val="en-US" w:eastAsia="en-US" w:bidi="ar-SA"/>
      </w:rPr>
    </w:lvl>
    <w:lvl w:ilvl="1" w:tentative="0">
      <w:start w:val="1"/>
      <w:numFmt w:val="decimal"/>
      <w:lvlText w:val="%1.%2"/>
      <w:lvlJc w:val="left"/>
      <w:pPr>
        <w:ind w:left="642" w:hanging="423"/>
        <w:jc w:val="left"/>
      </w:pPr>
      <w:rPr>
        <w:rFonts w:hint="default" w:ascii="Times New Roman" w:hAnsi="Times New Roman" w:eastAsia="Times New Roman" w:cs="Times New Roman"/>
        <w:b/>
        <w:bCs/>
        <w:i w:val="0"/>
        <w:iCs w:val="0"/>
        <w:spacing w:val="-2"/>
        <w:w w:val="98"/>
        <w:sz w:val="28"/>
        <w:szCs w:val="28"/>
        <w:lang w:val="en-US" w:eastAsia="en-US" w:bidi="ar-SA"/>
      </w:rPr>
    </w:lvl>
    <w:lvl w:ilvl="2" w:tentative="0">
      <w:start w:val="1"/>
      <w:numFmt w:val="decimal"/>
      <w:lvlText w:val="%1.%2.%3"/>
      <w:lvlJc w:val="left"/>
      <w:pPr>
        <w:ind w:left="784" w:hanging="564"/>
        <w:jc w:val="left"/>
      </w:pPr>
      <w:rPr>
        <w:rFonts w:hint="default" w:ascii="Times New Roman" w:hAnsi="Times New Roman" w:eastAsia="Times New Roman" w:cs="Times New Roman"/>
        <w:b/>
        <w:bCs/>
        <w:i w:val="0"/>
        <w:iCs w:val="0"/>
        <w:spacing w:val="0"/>
        <w:w w:val="91"/>
        <w:sz w:val="26"/>
        <w:szCs w:val="26"/>
        <w:lang w:val="en-US" w:eastAsia="en-US" w:bidi="ar-SA"/>
      </w:rPr>
    </w:lvl>
    <w:lvl w:ilvl="3" w:tentative="0">
      <w:start w:val="0"/>
      <w:numFmt w:val="bullet"/>
      <w:lvlText w:val="•"/>
      <w:lvlJc w:val="left"/>
      <w:pPr>
        <w:ind w:left="3042" w:hanging="564"/>
      </w:pPr>
      <w:rPr>
        <w:rFonts w:hint="default"/>
        <w:lang w:val="en-US" w:eastAsia="en-US" w:bidi="ar-SA"/>
      </w:rPr>
    </w:lvl>
    <w:lvl w:ilvl="4" w:tentative="0">
      <w:start w:val="0"/>
      <w:numFmt w:val="bullet"/>
      <w:lvlText w:val="•"/>
      <w:lvlJc w:val="left"/>
      <w:pPr>
        <w:ind w:left="4173" w:hanging="564"/>
      </w:pPr>
      <w:rPr>
        <w:rFonts w:hint="default"/>
        <w:lang w:val="en-US" w:eastAsia="en-US" w:bidi="ar-SA"/>
      </w:rPr>
    </w:lvl>
    <w:lvl w:ilvl="5" w:tentative="0">
      <w:start w:val="0"/>
      <w:numFmt w:val="bullet"/>
      <w:lvlText w:val="•"/>
      <w:lvlJc w:val="left"/>
      <w:pPr>
        <w:ind w:left="5304" w:hanging="564"/>
      </w:pPr>
      <w:rPr>
        <w:rFonts w:hint="default"/>
        <w:lang w:val="en-US" w:eastAsia="en-US" w:bidi="ar-SA"/>
      </w:rPr>
    </w:lvl>
    <w:lvl w:ilvl="6" w:tentative="0">
      <w:start w:val="0"/>
      <w:numFmt w:val="bullet"/>
      <w:lvlText w:val="•"/>
      <w:lvlJc w:val="left"/>
      <w:pPr>
        <w:ind w:left="6435" w:hanging="564"/>
      </w:pPr>
      <w:rPr>
        <w:rFonts w:hint="default"/>
        <w:lang w:val="en-US" w:eastAsia="en-US" w:bidi="ar-SA"/>
      </w:rPr>
    </w:lvl>
    <w:lvl w:ilvl="7" w:tentative="0">
      <w:start w:val="0"/>
      <w:numFmt w:val="bullet"/>
      <w:lvlText w:val="•"/>
      <w:lvlJc w:val="left"/>
      <w:pPr>
        <w:ind w:left="7566" w:hanging="564"/>
      </w:pPr>
      <w:rPr>
        <w:rFonts w:hint="default"/>
        <w:lang w:val="en-US" w:eastAsia="en-US" w:bidi="ar-SA"/>
      </w:rPr>
    </w:lvl>
    <w:lvl w:ilvl="8" w:tentative="0">
      <w:start w:val="0"/>
      <w:numFmt w:val="bullet"/>
      <w:lvlText w:val="•"/>
      <w:lvlJc w:val="left"/>
      <w:pPr>
        <w:ind w:left="8697" w:hanging="564"/>
      </w:pPr>
      <w:rPr>
        <w:rFonts w:hint="default"/>
        <w:lang w:val="en-US" w:eastAsia="en-US" w:bidi="ar-SA"/>
      </w:rPr>
    </w:lvl>
  </w:abstractNum>
  <w:abstractNum w:abstractNumId="1">
    <w:nsid w:val="85B0BCE9"/>
    <w:multiLevelType w:val="multilevel"/>
    <w:tmpl w:val="85B0B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39341B"/>
    <w:multiLevelType w:val="multilevel"/>
    <w:tmpl w:val="9239341B"/>
    <w:lvl w:ilvl="0" w:tentative="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482" w:hanging="360"/>
      </w:pPr>
      <w:rPr>
        <w:rFonts w:hint="default"/>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366" w:hanging="360"/>
      </w:pPr>
      <w:rPr>
        <w:rFonts w:hint="default"/>
        <w:lang w:val="en-US" w:eastAsia="en-US" w:bidi="ar-SA"/>
      </w:rPr>
    </w:lvl>
    <w:lvl w:ilvl="4" w:tentative="0">
      <w:start w:val="0"/>
      <w:numFmt w:val="bullet"/>
      <w:lvlText w:val="•"/>
      <w:lvlJc w:val="left"/>
      <w:pPr>
        <w:ind w:left="5308" w:hanging="360"/>
      </w:pPr>
      <w:rPr>
        <w:rFonts w:hint="default"/>
        <w:lang w:val="en-US" w:eastAsia="en-US" w:bidi="ar-SA"/>
      </w:rPr>
    </w:lvl>
    <w:lvl w:ilvl="5" w:tentative="0">
      <w:start w:val="0"/>
      <w:numFmt w:val="bullet"/>
      <w:lvlText w:val="•"/>
      <w:lvlJc w:val="left"/>
      <w:pPr>
        <w:ind w:left="6250" w:hanging="360"/>
      </w:pPr>
      <w:rPr>
        <w:rFonts w:hint="default"/>
        <w:lang w:val="en-US" w:eastAsia="en-US" w:bidi="ar-SA"/>
      </w:rPr>
    </w:lvl>
    <w:lvl w:ilvl="6" w:tentative="0">
      <w:start w:val="0"/>
      <w:numFmt w:val="bullet"/>
      <w:lvlText w:val="•"/>
      <w:lvlJc w:val="left"/>
      <w:pPr>
        <w:ind w:left="7192" w:hanging="360"/>
      </w:pPr>
      <w:rPr>
        <w:rFonts w:hint="default"/>
        <w:lang w:val="en-US" w:eastAsia="en-US" w:bidi="ar-SA"/>
      </w:rPr>
    </w:lvl>
    <w:lvl w:ilvl="7" w:tentative="0">
      <w:start w:val="0"/>
      <w:numFmt w:val="bullet"/>
      <w:lvlText w:val="•"/>
      <w:lvlJc w:val="left"/>
      <w:pPr>
        <w:ind w:left="813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3">
    <w:nsid w:val="9288B902"/>
    <w:multiLevelType w:val="multilevel"/>
    <w:tmpl w:val="9288B902"/>
    <w:lvl w:ilvl="0" w:tentative="0">
      <w:start w:val="4"/>
      <w:numFmt w:val="decimal"/>
      <w:lvlText w:val="%1"/>
      <w:lvlJc w:val="left"/>
      <w:pPr>
        <w:ind w:left="632" w:hanging="413"/>
        <w:jc w:val="left"/>
      </w:pPr>
      <w:rPr>
        <w:rFonts w:hint="default"/>
        <w:lang w:val="en-US" w:eastAsia="en-US" w:bidi="ar-SA"/>
      </w:rPr>
    </w:lvl>
    <w:lvl w:ilvl="1" w:tentative="0">
      <w:start w:val="1"/>
      <w:numFmt w:val="decimal"/>
      <w:lvlText w:val="%1.%2"/>
      <w:lvlJc w:val="left"/>
      <w:pPr>
        <w:ind w:left="632" w:hanging="413"/>
        <w:jc w:val="left"/>
      </w:pPr>
      <w:rPr>
        <w:rFonts w:hint="default" w:ascii="Times New Roman" w:hAnsi="Times New Roman" w:eastAsia="Times New Roman" w:cs="Times New Roman"/>
        <w:b/>
        <w:bCs/>
        <w:i w:val="0"/>
        <w:iCs w:val="0"/>
        <w:spacing w:val="-1"/>
        <w:w w:val="100"/>
        <w:sz w:val="28"/>
        <w:szCs w:val="28"/>
        <w:lang w:val="en-US" w:eastAsia="en-US" w:bidi="ar-SA"/>
      </w:rPr>
    </w:lvl>
    <w:lvl w:ilvl="2" w:tentative="0">
      <w:start w:val="2"/>
      <w:numFmt w:val="decimal"/>
      <w:lvlText w:val="%1.%2.%3"/>
      <w:lvlJc w:val="left"/>
      <w:pPr>
        <w:ind w:left="856" w:hanging="636"/>
        <w:jc w:val="left"/>
      </w:pPr>
      <w:rPr>
        <w:rFonts w:hint="default" w:ascii="Times New Roman" w:hAnsi="Times New Roman" w:eastAsia="Times New Roman" w:cs="Times New Roman"/>
        <w:b/>
        <w:bCs/>
        <w:i w:val="0"/>
        <w:iCs w:val="0"/>
        <w:spacing w:val="-2"/>
        <w:w w:val="98"/>
        <w:sz w:val="28"/>
        <w:szCs w:val="28"/>
        <w:lang w:val="en-US" w:eastAsia="en-US" w:bidi="ar-SA"/>
      </w:rPr>
    </w:lvl>
    <w:lvl w:ilvl="3" w:tentative="0">
      <w:start w:val="0"/>
      <w:numFmt w:val="bullet"/>
      <w:lvlText w:val=""/>
      <w:lvlJc w:val="left"/>
      <w:pPr>
        <w:ind w:left="940" w:hanging="360"/>
      </w:pPr>
      <w:rPr>
        <w:rFonts w:hint="default" w:ascii="Wingdings" w:hAnsi="Wingdings" w:eastAsia="Wingdings" w:cs="Wingdings"/>
        <w:b w:val="0"/>
        <w:bCs w:val="0"/>
        <w:i w:val="0"/>
        <w:iCs w:val="0"/>
        <w:spacing w:val="0"/>
        <w:w w:val="100"/>
        <w:sz w:val="24"/>
        <w:szCs w:val="24"/>
        <w:lang w:val="en-US" w:eastAsia="en-US" w:bidi="ar-SA"/>
      </w:rPr>
    </w:lvl>
    <w:lvl w:ilvl="4" w:tentative="0">
      <w:start w:val="0"/>
      <w:numFmt w:val="bullet"/>
      <w:lvlText w:val="•"/>
      <w:lvlJc w:val="left"/>
      <w:pPr>
        <w:ind w:left="3445" w:hanging="360"/>
      </w:pPr>
      <w:rPr>
        <w:rFonts w:hint="default"/>
        <w:lang w:val="en-US" w:eastAsia="en-US" w:bidi="ar-SA"/>
      </w:rPr>
    </w:lvl>
    <w:lvl w:ilvl="5" w:tentative="0">
      <w:start w:val="0"/>
      <w:numFmt w:val="bullet"/>
      <w:lvlText w:val="•"/>
      <w:lvlJc w:val="left"/>
      <w:pPr>
        <w:ind w:left="4697" w:hanging="360"/>
      </w:pPr>
      <w:rPr>
        <w:rFonts w:hint="default"/>
        <w:lang w:val="en-US" w:eastAsia="en-US" w:bidi="ar-SA"/>
      </w:rPr>
    </w:lvl>
    <w:lvl w:ilvl="6" w:tentative="0">
      <w:start w:val="0"/>
      <w:numFmt w:val="bullet"/>
      <w:lvlText w:val="•"/>
      <w:lvlJc w:val="left"/>
      <w:pPr>
        <w:ind w:left="5950" w:hanging="360"/>
      </w:pPr>
      <w:rPr>
        <w:rFonts w:hint="default"/>
        <w:lang w:val="en-US" w:eastAsia="en-US" w:bidi="ar-SA"/>
      </w:rPr>
    </w:lvl>
    <w:lvl w:ilvl="7" w:tentative="0">
      <w:start w:val="0"/>
      <w:numFmt w:val="bullet"/>
      <w:lvlText w:val="•"/>
      <w:lvlJc w:val="left"/>
      <w:pPr>
        <w:ind w:left="7202" w:hanging="360"/>
      </w:pPr>
      <w:rPr>
        <w:rFonts w:hint="default"/>
        <w:lang w:val="en-US" w:eastAsia="en-US" w:bidi="ar-SA"/>
      </w:rPr>
    </w:lvl>
    <w:lvl w:ilvl="8" w:tentative="0">
      <w:start w:val="0"/>
      <w:numFmt w:val="bullet"/>
      <w:lvlText w:val="•"/>
      <w:lvlJc w:val="left"/>
      <w:pPr>
        <w:ind w:left="8455" w:hanging="360"/>
      </w:pPr>
      <w:rPr>
        <w:rFonts w:hint="default"/>
        <w:lang w:val="en-US" w:eastAsia="en-US" w:bidi="ar-SA"/>
      </w:rPr>
    </w:lvl>
  </w:abstractNum>
  <w:abstractNum w:abstractNumId="4">
    <w:nsid w:val="9670FF7E"/>
    <w:multiLevelType w:val="multilevel"/>
    <w:tmpl w:val="9670FF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C8AC8EF"/>
    <w:multiLevelType w:val="multilevel"/>
    <w:tmpl w:val="9C8AC8EF"/>
    <w:lvl w:ilvl="0" w:tentative="0">
      <w:start w:val="2"/>
      <w:numFmt w:val="decimal"/>
      <w:lvlText w:val="%1"/>
      <w:lvlJc w:val="left"/>
      <w:pPr>
        <w:ind w:left="716" w:hanging="428"/>
        <w:jc w:val="left"/>
      </w:pPr>
      <w:rPr>
        <w:rFonts w:hint="default"/>
        <w:lang w:val="en-US" w:eastAsia="en-US" w:bidi="ar-SA"/>
      </w:rPr>
    </w:lvl>
    <w:lvl w:ilvl="1" w:tentative="0">
      <w:start w:val="1"/>
      <w:numFmt w:val="decimal"/>
      <w:lvlText w:val="%1.%2"/>
      <w:lvlJc w:val="left"/>
      <w:pPr>
        <w:ind w:left="716" w:hanging="428"/>
        <w:jc w:val="right"/>
      </w:pPr>
      <w:rPr>
        <w:rFonts w:hint="default" w:ascii="Times New Roman" w:hAnsi="Times New Roman" w:eastAsia="Times New Roman" w:cs="Times New Roman"/>
        <w:b/>
        <w:bCs/>
        <w:i w:val="0"/>
        <w:iCs w:val="0"/>
        <w:spacing w:val="-2"/>
        <w:w w:val="96"/>
        <w:sz w:val="28"/>
        <w:szCs w:val="28"/>
        <w:lang w:val="en-US" w:eastAsia="en-US" w:bidi="ar-SA"/>
      </w:rPr>
    </w:lvl>
    <w:lvl w:ilvl="2" w:tentative="0">
      <w:start w:val="1"/>
      <w:numFmt w:val="decimal"/>
      <w:lvlText w:val="%1.%2.%3"/>
      <w:lvlJc w:val="left"/>
      <w:pPr>
        <w:ind w:left="992" w:hanging="773"/>
        <w:jc w:val="right"/>
      </w:pPr>
      <w:rPr>
        <w:rFonts w:hint="default"/>
        <w:spacing w:val="-4"/>
        <w:w w:val="98"/>
        <w:lang w:val="en-US" w:eastAsia="en-US" w:bidi="ar-SA"/>
      </w:rPr>
    </w:lvl>
    <w:lvl w:ilvl="3" w:tentative="0">
      <w:start w:val="0"/>
      <w:numFmt w:val="bullet"/>
      <w:lvlText w:val=""/>
      <w:lvlJc w:val="left"/>
      <w:pPr>
        <w:ind w:left="820" w:hanging="360"/>
      </w:pPr>
      <w:rPr>
        <w:rFonts w:hint="default" w:ascii="Symbol" w:hAnsi="Symbol" w:eastAsia="Symbol" w:cs="Symbol"/>
        <w:b w:val="0"/>
        <w:bCs w:val="0"/>
        <w:i w:val="0"/>
        <w:iCs w:val="0"/>
        <w:spacing w:val="0"/>
        <w:w w:val="97"/>
        <w:sz w:val="20"/>
        <w:szCs w:val="20"/>
        <w:lang w:val="en-US" w:eastAsia="en-US" w:bidi="ar-SA"/>
      </w:rPr>
    </w:lvl>
    <w:lvl w:ilvl="4" w:tentative="0">
      <w:start w:val="0"/>
      <w:numFmt w:val="bullet"/>
      <w:lvlText w:val="•"/>
      <w:lvlJc w:val="left"/>
      <w:pPr>
        <w:ind w:left="920" w:hanging="360"/>
      </w:pPr>
      <w:rPr>
        <w:rFonts w:hint="default"/>
        <w:lang w:val="en-US" w:eastAsia="en-US" w:bidi="ar-SA"/>
      </w:rPr>
    </w:lvl>
    <w:lvl w:ilvl="5" w:tentative="0">
      <w:start w:val="0"/>
      <w:numFmt w:val="bullet"/>
      <w:lvlText w:val="•"/>
      <w:lvlJc w:val="left"/>
      <w:pPr>
        <w:ind w:left="980" w:hanging="360"/>
      </w:pPr>
      <w:rPr>
        <w:rFonts w:hint="default"/>
        <w:lang w:val="en-US" w:eastAsia="en-US" w:bidi="ar-SA"/>
      </w:rPr>
    </w:lvl>
    <w:lvl w:ilvl="6" w:tentative="0">
      <w:start w:val="0"/>
      <w:numFmt w:val="bullet"/>
      <w:lvlText w:val="•"/>
      <w:lvlJc w:val="left"/>
      <w:pPr>
        <w:ind w:left="1000" w:hanging="360"/>
      </w:pPr>
      <w:rPr>
        <w:rFonts w:hint="default"/>
        <w:lang w:val="en-US" w:eastAsia="en-US" w:bidi="ar-SA"/>
      </w:rPr>
    </w:lvl>
    <w:lvl w:ilvl="7" w:tentative="0">
      <w:start w:val="0"/>
      <w:numFmt w:val="bullet"/>
      <w:lvlText w:val="•"/>
      <w:lvlJc w:val="left"/>
      <w:pPr>
        <w:ind w:left="3490" w:hanging="360"/>
      </w:pPr>
      <w:rPr>
        <w:rFonts w:hint="default"/>
        <w:lang w:val="en-US" w:eastAsia="en-US" w:bidi="ar-SA"/>
      </w:rPr>
    </w:lvl>
    <w:lvl w:ilvl="8" w:tentative="0">
      <w:start w:val="0"/>
      <w:numFmt w:val="bullet"/>
      <w:lvlText w:val="•"/>
      <w:lvlJc w:val="left"/>
      <w:pPr>
        <w:ind w:left="5980" w:hanging="360"/>
      </w:pPr>
      <w:rPr>
        <w:rFonts w:hint="default"/>
        <w:lang w:val="en-US" w:eastAsia="en-US" w:bidi="ar-SA"/>
      </w:rPr>
    </w:lvl>
  </w:abstractNum>
  <w:abstractNum w:abstractNumId="6">
    <w:nsid w:val="B0F1ACD9"/>
    <w:multiLevelType w:val="multilevel"/>
    <w:tmpl w:val="B0F1ACD9"/>
    <w:lvl w:ilvl="0" w:tentative="0">
      <w:start w:val="0"/>
      <w:numFmt w:val="bullet"/>
      <w:lvlText w:val=""/>
      <w:lvlJc w:val="left"/>
      <w:pPr>
        <w:ind w:left="94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942" w:hanging="360"/>
      </w:pPr>
      <w:rPr>
        <w:rFonts w:hint="default"/>
        <w:lang w:val="en-US" w:eastAsia="en-US" w:bidi="ar-SA"/>
      </w:rPr>
    </w:lvl>
    <w:lvl w:ilvl="2" w:tentative="0">
      <w:start w:val="0"/>
      <w:numFmt w:val="bullet"/>
      <w:lvlText w:val="•"/>
      <w:lvlJc w:val="left"/>
      <w:pPr>
        <w:ind w:left="2944" w:hanging="360"/>
      </w:pPr>
      <w:rPr>
        <w:rFonts w:hint="default"/>
        <w:lang w:val="en-US" w:eastAsia="en-US" w:bidi="ar-SA"/>
      </w:rPr>
    </w:lvl>
    <w:lvl w:ilvl="3" w:tentative="0">
      <w:start w:val="0"/>
      <w:numFmt w:val="bullet"/>
      <w:lvlText w:val="•"/>
      <w:lvlJc w:val="left"/>
      <w:pPr>
        <w:ind w:left="3946" w:hanging="360"/>
      </w:pPr>
      <w:rPr>
        <w:rFonts w:hint="default"/>
        <w:lang w:val="en-US" w:eastAsia="en-US" w:bidi="ar-SA"/>
      </w:rPr>
    </w:lvl>
    <w:lvl w:ilvl="4" w:tentative="0">
      <w:start w:val="0"/>
      <w:numFmt w:val="bullet"/>
      <w:lvlText w:val="•"/>
      <w:lvlJc w:val="left"/>
      <w:pPr>
        <w:ind w:left="4948" w:hanging="360"/>
      </w:pPr>
      <w:rPr>
        <w:rFonts w:hint="default"/>
        <w:lang w:val="en-US" w:eastAsia="en-US" w:bidi="ar-SA"/>
      </w:rPr>
    </w:lvl>
    <w:lvl w:ilvl="5" w:tentative="0">
      <w:start w:val="0"/>
      <w:numFmt w:val="bullet"/>
      <w:lvlText w:val="•"/>
      <w:lvlJc w:val="left"/>
      <w:pPr>
        <w:ind w:left="5950" w:hanging="360"/>
      </w:pPr>
      <w:rPr>
        <w:rFonts w:hint="default"/>
        <w:lang w:val="en-US" w:eastAsia="en-US" w:bidi="ar-SA"/>
      </w:rPr>
    </w:lvl>
    <w:lvl w:ilvl="6" w:tentative="0">
      <w:start w:val="0"/>
      <w:numFmt w:val="bullet"/>
      <w:lvlText w:val="•"/>
      <w:lvlJc w:val="left"/>
      <w:pPr>
        <w:ind w:left="6952" w:hanging="360"/>
      </w:pPr>
      <w:rPr>
        <w:rFonts w:hint="default"/>
        <w:lang w:val="en-US" w:eastAsia="en-US" w:bidi="ar-SA"/>
      </w:rPr>
    </w:lvl>
    <w:lvl w:ilvl="7" w:tentative="0">
      <w:start w:val="0"/>
      <w:numFmt w:val="bullet"/>
      <w:lvlText w:val="•"/>
      <w:lvlJc w:val="left"/>
      <w:pPr>
        <w:ind w:left="795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7">
    <w:nsid w:val="B5E306ED"/>
    <w:multiLevelType w:val="multilevel"/>
    <w:tmpl w:val="B5E306ED"/>
    <w:lvl w:ilvl="0" w:tentative="0">
      <w:start w:val="4"/>
      <w:numFmt w:val="decimal"/>
      <w:lvlText w:val="%1"/>
      <w:lvlJc w:val="left"/>
      <w:pPr>
        <w:ind w:left="762" w:hanging="322"/>
        <w:jc w:val="left"/>
      </w:pPr>
      <w:rPr>
        <w:rFonts w:hint="default"/>
        <w:lang w:val="en-US" w:eastAsia="en-US" w:bidi="ar-SA"/>
      </w:rPr>
    </w:lvl>
    <w:lvl w:ilvl="1" w:tentative="0">
      <w:start w:val="1"/>
      <w:numFmt w:val="decimal"/>
      <w:lvlText w:val="%1.%2"/>
      <w:lvlJc w:val="left"/>
      <w:pPr>
        <w:ind w:left="762" w:hanging="322"/>
        <w:jc w:val="left"/>
      </w:pPr>
      <w:rPr>
        <w:rFonts w:hint="default" w:ascii="Calibri" w:hAnsi="Calibri" w:eastAsia="Calibri" w:cs="Calibri"/>
        <w:b w:val="0"/>
        <w:bCs w:val="0"/>
        <w:i w:val="0"/>
        <w:iCs w:val="0"/>
        <w:spacing w:val="-1"/>
        <w:w w:val="100"/>
        <w:sz w:val="22"/>
        <w:szCs w:val="22"/>
        <w:lang w:val="en-US" w:eastAsia="en-US" w:bidi="ar-SA"/>
      </w:rPr>
    </w:lvl>
    <w:lvl w:ilvl="2" w:tentative="0">
      <w:start w:val="2"/>
      <w:numFmt w:val="decimal"/>
      <w:lvlText w:val="%1.%2.%3"/>
      <w:lvlJc w:val="left"/>
      <w:pPr>
        <w:ind w:left="1156" w:hanging="495"/>
        <w:jc w:val="left"/>
      </w:pPr>
      <w:rPr>
        <w:rFonts w:hint="default" w:ascii="Calibri" w:hAnsi="Calibri" w:eastAsia="Calibri" w:cs="Calibri"/>
        <w:b w:val="0"/>
        <w:bCs w:val="0"/>
        <w:i w:val="0"/>
        <w:iCs w:val="0"/>
        <w:spacing w:val="-6"/>
        <w:w w:val="100"/>
        <w:sz w:val="22"/>
        <w:szCs w:val="22"/>
        <w:lang w:val="en-US" w:eastAsia="en-US" w:bidi="ar-SA"/>
      </w:rPr>
    </w:lvl>
    <w:lvl w:ilvl="3" w:tentative="0">
      <w:start w:val="0"/>
      <w:numFmt w:val="bullet"/>
      <w:lvlText w:val="•"/>
      <w:lvlJc w:val="left"/>
      <w:pPr>
        <w:ind w:left="3337" w:hanging="495"/>
      </w:pPr>
      <w:rPr>
        <w:rFonts w:hint="default"/>
        <w:lang w:val="en-US" w:eastAsia="en-US" w:bidi="ar-SA"/>
      </w:rPr>
    </w:lvl>
    <w:lvl w:ilvl="4" w:tentative="0">
      <w:start w:val="0"/>
      <w:numFmt w:val="bullet"/>
      <w:lvlText w:val="•"/>
      <w:lvlJc w:val="left"/>
      <w:pPr>
        <w:ind w:left="4426" w:hanging="495"/>
      </w:pPr>
      <w:rPr>
        <w:rFonts w:hint="default"/>
        <w:lang w:val="en-US" w:eastAsia="en-US" w:bidi="ar-SA"/>
      </w:rPr>
    </w:lvl>
    <w:lvl w:ilvl="5" w:tentative="0">
      <w:start w:val="0"/>
      <w:numFmt w:val="bullet"/>
      <w:lvlText w:val="•"/>
      <w:lvlJc w:val="left"/>
      <w:pPr>
        <w:ind w:left="5515" w:hanging="495"/>
      </w:pPr>
      <w:rPr>
        <w:rFonts w:hint="default"/>
        <w:lang w:val="en-US" w:eastAsia="en-US" w:bidi="ar-SA"/>
      </w:rPr>
    </w:lvl>
    <w:lvl w:ilvl="6" w:tentative="0">
      <w:start w:val="0"/>
      <w:numFmt w:val="bullet"/>
      <w:lvlText w:val="•"/>
      <w:lvlJc w:val="left"/>
      <w:pPr>
        <w:ind w:left="6604" w:hanging="495"/>
      </w:pPr>
      <w:rPr>
        <w:rFonts w:hint="default"/>
        <w:lang w:val="en-US" w:eastAsia="en-US" w:bidi="ar-SA"/>
      </w:rPr>
    </w:lvl>
    <w:lvl w:ilvl="7" w:tentative="0">
      <w:start w:val="0"/>
      <w:numFmt w:val="bullet"/>
      <w:lvlText w:val="•"/>
      <w:lvlJc w:val="left"/>
      <w:pPr>
        <w:ind w:left="7693" w:hanging="495"/>
      </w:pPr>
      <w:rPr>
        <w:rFonts w:hint="default"/>
        <w:lang w:val="en-US" w:eastAsia="en-US" w:bidi="ar-SA"/>
      </w:rPr>
    </w:lvl>
    <w:lvl w:ilvl="8" w:tentative="0">
      <w:start w:val="0"/>
      <w:numFmt w:val="bullet"/>
      <w:lvlText w:val="•"/>
      <w:lvlJc w:val="left"/>
      <w:pPr>
        <w:ind w:left="8782" w:hanging="495"/>
      </w:pPr>
      <w:rPr>
        <w:rFonts w:hint="default"/>
        <w:lang w:val="en-US" w:eastAsia="en-US" w:bidi="ar-SA"/>
      </w:rPr>
    </w:lvl>
  </w:abstractNum>
  <w:abstractNum w:abstractNumId="8">
    <w:nsid w:val="BE923771"/>
    <w:multiLevelType w:val="multilevel"/>
    <w:tmpl w:val="BE923771"/>
    <w:lvl w:ilvl="0" w:tentative="0">
      <w:start w:val="3"/>
      <w:numFmt w:val="decimal"/>
      <w:lvlText w:val="%1"/>
      <w:lvlJc w:val="left"/>
      <w:pPr>
        <w:ind w:left="642" w:hanging="423"/>
        <w:jc w:val="left"/>
      </w:pPr>
      <w:rPr>
        <w:rFonts w:hint="default"/>
        <w:lang w:val="en-US" w:eastAsia="en-US" w:bidi="ar-SA"/>
      </w:rPr>
    </w:lvl>
    <w:lvl w:ilvl="1" w:tentative="0">
      <w:start w:val="1"/>
      <w:numFmt w:val="decimal"/>
      <w:lvlText w:val="%1.%2"/>
      <w:lvlJc w:val="left"/>
      <w:pPr>
        <w:ind w:left="642" w:hanging="423"/>
        <w:jc w:val="left"/>
      </w:pPr>
      <w:rPr>
        <w:rFonts w:hint="default" w:ascii="Times New Roman" w:hAnsi="Times New Roman" w:eastAsia="Times New Roman" w:cs="Times New Roman"/>
        <w:b/>
        <w:bCs/>
        <w:i w:val="0"/>
        <w:iCs w:val="0"/>
        <w:spacing w:val="-2"/>
        <w:w w:val="96"/>
        <w:sz w:val="28"/>
        <w:szCs w:val="28"/>
        <w:lang w:val="en-US" w:eastAsia="en-US" w:bidi="ar-SA"/>
      </w:rPr>
    </w:lvl>
    <w:lvl w:ilvl="2" w:tentative="0">
      <w:start w:val="1"/>
      <w:numFmt w:val="decimal"/>
      <w:lvlText w:val="%1.%2.%3"/>
      <w:lvlJc w:val="left"/>
      <w:pPr>
        <w:ind w:left="856" w:hanging="636"/>
        <w:jc w:val="left"/>
      </w:pPr>
      <w:rPr>
        <w:rFonts w:hint="default" w:ascii="Times New Roman" w:hAnsi="Times New Roman" w:eastAsia="Times New Roman" w:cs="Times New Roman"/>
        <w:b/>
        <w:bCs/>
        <w:i w:val="0"/>
        <w:iCs w:val="0"/>
        <w:spacing w:val="-2"/>
        <w:w w:val="98"/>
        <w:sz w:val="28"/>
        <w:szCs w:val="28"/>
        <w:lang w:val="en-US" w:eastAsia="en-US" w:bidi="ar-SA"/>
      </w:rPr>
    </w:lvl>
    <w:lvl w:ilvl="3" w:tentative="0">
      <w:start w:val="0"/>
      <w:numFmt w:val="bullet"/>
      <w:lvlText w:val="•"/>
      <w:lvlJc w:val="left"/>
      <w:pPr>
        <w:ind w:left="3104" w:hanging="636"/>
      </w:pPr>
      <w:rPr>
        <w:rFonts w:hint="default"/>
        <w:lang w:val="en-US" w:eastAsia="en-US" w:bidi="ar-SA"/>
      </w:rPr>
    </w:lvl>
    <w:lvl w:ilvl="4" w:tentative="0">
      <w:start w:val="0"/>
      <w:numFmt w:val="bullet"/>
      <w:lvlText w:val="•"/>
      <w:lvlJc w:val="left"/>
      <w:pPr>
        <w:ind w:left="4226" w:hanging="636"/>
      </w:pPr>
      <w:rPr>
        <w:rFonts w:hint="default"/>
        <w:lang w:val="en-US" w:eastAsia="en-US" w:bidi="ar-SA"/>
      </w:rPr>
    </w:lvl>
    <w:lvl w:ilvl="5" w:tentative="0">
      <w:start w:val="0"/>
      <w:numFmt w:val="bullet"/>
      <w:lvlText w:val="•"/>
      <w:lvlJc w:val="left"/>
      <w:pPr>
        <w:ind w:left="5348" w:hanging="636"/>
      </w:pPr>
      <w:rPr>
        <w:rFonts w:hint="default"/>
        <w:lang w:val="en-US" w:eastAsia="en-US" w:bidi="ar-SA"/>
      </w:rPr>
    </w:lvl>
    <w:lvl w:ilvl="6" w:tentative="0">
      <w:start w:val="0"/>
      <w:numFmt w:val="bullet"/>
      <w:lvlText w:val="•"/>
      <w:lvlJc w:val="left"/>
      <w:pPr>
        <w:ind w:left="6471" w:hanging="636"/>
      </w:pPr>
      <w:rPr>
        <w:rFonts w:hint="default"/>
        <w:lang w:val="en-US" w:eastAsia="en-US" w:bidi="ar-SA"/>
      </w:rPr>
    </w:lvl>
    <w:lvl w:ilvl="7" w:tentative="0">
      <w:start w:val="0"/>
      <w:numFmt w:val="bullet"/>
      <w:lvlText w:val="•"/>
      <w:lvlJc w:val="left"/>
      <w:pPr>
        <w:ind w:left="7593" w:hanging="636"/>
      </w:pPr>
      <w:rPr>
        <w:rFonts w:hint="default"/>
        <w:lang w:val="en-US" w:eastAsia="en-US" w:bidi="ar-SA"/>
      </w:rPr>
    </w:lvl>
    <w:lvl w:ilvl="8" w:tentative="0">
      <w:start w:val="0"/>
      <w:numFmt w:val="bullet"/>
      <w:lvlText w:val="•"/>
      <w:lvlJc w:val="left"/>
      <w:pPr>
        <w:ind w:left="8715" w:hanging="636"/>
      </w:pPr>
      <w:rPr>
        <w:rFonts w:hint="default"/>
        <w:lang w:val="en-US" w:eastAsia="en-US" w:bidi="ar-SA"/>
      </w:rPr>
    </w:lvl>
  </w:abstractNum>
  <w:abstractNum w:abstractNumId="9">
    <w:nsid w:val="BF205925"/>
    <w:multiLevelType w:val="multilevel"/>
    <w:tmpl w:val="BF205925"/>
    <w:lvl w:ilvl="0" w:tentative="0">
      <w:start w:val="3"/>
      <w:numFmt w:val="decimal"/>
      <w:lvlText w:val="%1"/>
      <w:lvlJc w:val="left"/>
      <w:pPr>
        <w:ind w:left="767" w:hanging="329"/>
        <w:jc w:val="left"/>
      </w:pPr>
      <w:rPr>
        <w:rFonts w:hint="default"/>
        <w:lang w:val="en-US" w:eastAsia="en-US" w:bidi="ar-SA"/>
      </w:rPr>
    </w:lvl>
    <w:lvl w:ilvl="1" w:tentative="0">
      <w:start w:val="1"/>
      <w:numFmt w:val="decimal"/>
      <w:lvlText w:val="%1.%2"/>
      <w:lvlJc w:val="left"/>
      <w:pPr>
        <w:ind w:left="767" w:hanging="329"/>
        <w:jc w:val="left"/>
      </w:pPr>
      <w:rPr>
        <w:rFonts w:hint="default" w:ascii="Calibri" w:hAnsi="Calibri" w:eastAsia="Calibri" w:cs="Calibri"/>
        <w:b w:val="0"/>
        <w:bCs w:val="0"/>
        <w:i w:val="0"/>
        <w:iCs w:val="0"/>
        <w:spacing w:val="-3"/>
        <w:w w:val="97"/>
        <w:sz w:val="22"/>
        <w:szCs w:val="22"/>
        <w:lang w:val="en-US" w:eastAsia="en-US" w:bidi="ar-SA"/>
      </w:rPr>
    </w:lvl>
    <w:lvl w:ilvl="2" w:tentative="0">
      <w:start w:val="1"/>
      <w:numFmt w:val="decimal"/>
      <w:lvlText w:val="%1.%2.%3"/>
      <w:lvlJc w:val="left"/>
      <w:pPr>
        <w:ind w:left="1156" w:hanging="495"/>
        <w:jc w:val="left"/>
      </w:pPr>
      <w:rPr>
        <w:rFonts w:hint="default" w:ascii="Calibri" w:hAnsi="Calibri" w:eastAsia="Calibri" w:cs="Calibri"/>
        <w:b w:val="0"/>
        <w:bCs w:val="0"/>
        <w:i w:val="0"/>
        <w:iCs w:val="0"/>
        <w:spacing w:val="-6"/>
        <w:w w:val="100"/>
        <w:sz w:val="22"/>
        <w:szCs w:val="22"/>
        <w:lang w:val="en-US" w:eastAsia="en-US" w:bidi="ar-SA"/>
      </w:rPr>
    </w:lvl>
    <w:lvl w:ilvl="3" w:tentative="0">
      <w:start w:val="0"/>
      <w:numFmt w:val="bullet"/>
      <w:lvlText w:val="•"/>
      <w:lvlJc w:val="left"/>
      <w:pPr>
        <w:ind w:left="3337" w:hanging="495"/>
      </w:pPr>
      <w:rPr>
        <w:rFonts w:hint="default"/>
        <w:lang w:val="en-US" w:eastAsia="en-US" w:bidi="ar-SA"/>
      </w:rPr>
    </w:lvl>
    <w:lvl w:ilvl="4" w:tentative="0">
      <w:start w:val="0"/>
      <w:numFmt w:val="bullet"/>
      <w:lvlText w:val="•"/>
      <w:lvlJc w:val="left"/>
      <w:pPr>
        <w:ind w:left="4426" w:hanging="495"/>
      </w:pPr>
      <w:rPr>
        <w:rFonts w:hint="default"/>
        <w:lang w:val="en-US" w:eastAsia="en-US" w:bidi="ar-SA"/>
      </w:rPr>
    </w:lvl>
    <w:lvl w:ilvl="5" w:tentative="0">
      <w:start w:val="0"/>
      <w:numFmt w:val="bullet"/>
      <w:lvlText w:val="•"/>
      <w:lvlJc w:val="left"/>
      <w:pPr>
        <w:ind w:left="5515" w:hanging="495"/>
      </w:pPr>
      <w:rPr>
        <w:rFonts w:hint="default"/>
        <w:lang w:val="en-US" w:eastAsia="en-US" w:bidi="ar-SA"/>
      </w:rPr>
    </w:lvl>
    <w:lvl w:ilvl="6" w:tentative="0">
      <w:start w:val="0"/>
      <w:numFmt w:val="bullet"/>
      <w:lvlText w:val="•"/>
      <w:lvlJc w:val="left"/>
      <w:pPr>
        <w:ind w:left="6604" w:hanging="495"/>
      </w:pPr>
      <w:rPr>
        <w:rFonts w:hint="default"/>
        <w:lang w:val="en-US" w:eastAsia="en-US" w:bidi="ar-SA"/>
      </w:rPr>
    </w:lvl>
    <w:lvl w:ilvl="7" w:tentative="0">
      <w:start w:val="0"/>
      <w:numFmt w:val="bullet"/>
      <w:lvlText w:val="•"/>
      <w:lvlJc w:val="left"/>
      <w:pPr>
        <w:ind w:left="7693" w:hanging="495"/>
      </w:pPr>
      <w:rPr>
        <w:rFonts w:hint="default"/>
        <w:lang w:val="en-US" w:eastAsia="en-US" w:bidi="ar-SA"/>
      </w:rPr>
    </w:lvl>
    <w:lvl w:ilvl="8" w:tentative="0">
      <w:start w:val="0"/>
      <w:numFmt w:val="bullet"/>
      <w:lvlText w:val="•"/>
      <w:lvlJc w:val="left"/>
      <w:pPr>
        <w:ind w:left="8782" w:hanging="495"/>
      </w:pPr>
      <w:rPr>
        <w:rFonts w:hint="default"/>
        <w:lang w:val="en-US" w:eastAsia="en-US" w:bidi="ar-SA"/>
      </w:rPr>
    </w:lvl>
  </w:abstractNum>
  <w:abstractNum w:abstractNumId="10">
    <w:nsid w:val="C0D995C9"/>
    <w:multiLevelType w:val="multilevel"/>
    <w:tmpl w:val="C0D995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8879AEF"/>
    <w:multiLevelType w:val="multilevel"/>
    <w:tmpl w:val="C8879AEF"/>
    <w:lvl w:ilvl="0" w:tentative="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482" w:hanging="360"/>
      </w:pPr>
      <w:rPr>
        <w:rFonts w:hint="default"/>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366" w:hanging="360"/>
      </w:pPr>
      <w:rPr>
        <w:rFonts w:hint="default"/>
        <w:lang w:val="en-US" w:eastAsia="en-US" w:bidi="ar-SA"/>
      </w:rPr>
    </w:lvl>
    <w:lvl w:ilvl="4" w:tentative="0">
      <w:start w:val="0"/>
      <w:numFmt w:val="bullet"/>
      <w:lvlText w:val="•"/>
      <w:lvlJc w:val="left"/>
      <w:pPr>
        <w:ind w:left="5308" w:hanging="360"/>
      </w:pPr>
      <w:rPr>
        <w:rFonts w:hint="default"/>
        <w:lang w:val="en-US" w:eastAsia="en-US" w:bidi="ar-SA"/>
      </w:rPr>
    </w:lvl>
    <w:lvl w:ilvl="5" w:tentative="0">
      <w:start w:val="0"/>
      <w:numFmt w:val="bullet"/>
      <w:lvlText w:val="•"/>
      <w:lvlJc w:val="left"/>
      <w:pPr>
        <w:ind w:left="6250" w:hanging="360"/>
      </w:pPr>
      <w:rPr>
        <w:rFonts w:hint="default"/>
        <w:lang w:val="en-US" w:eastAsia="en-US" w:bidi="ar-SA"/>
      </w:rPr>
    </w:lvl>
    <w:lvl w:ilvl="6" w:tentative="0">
      <w:start w:val="0"/>
      <w:numFmt w:val="bullet"/>
      <w:lvlText w:val="•"/>
      <w:lvlJc w:val="left"/>
      <w:pPr>
        <w:ind w:left="7192" w:hanging="360"/>
      </w:pPr>
      <w:rPr>
        <w:rFonts w:hint="default"/>
        <w:lang w:val="en-US" w:eastAsia="en-US" w:bidi="ar-SA"/>
      </w:rPr>
    </w:lvl>
    <w:lvl w:ilvl="7" w:tentative="0">
      <w:start w:val="0"/>
      <w:numFmt w:val="bullet"/>
      <w:lvlText w:val="•"/>
      <w:lvlJc w:val="left"/>
      <w:pPr>
        <w:ind w:left="813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12">
    <w:nsid w:val="C95A9D77"/>
    <w:multiLevelType w:val="multilevel"/>
    <w:tmpl w:val="C95A9D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F092B84"/>
    <w:multiLevelType w:val="multilevel"/>
    <w:tmpl w:val="CF092B84"/>
    <w:lvl w:ilvl="0" w:tentative="0">
      <w:start w:val="2"/>
      <w:numFmt w:val="decimal"/>
      <w:lvlText w:val="%1"/>
      <w:lvlJc w:val="left"/>
      <w:pPr>
        <w:ind w:left="767" w:hanging="329"/>
        <w:jc w:val="left"/>
      </w:pPr>
      <w:rPr>
        <w:rFonts w:hint="default"/>
        <w:lang w:val="en-US" w:eastAsia="en-US" w:bidi="ar-SA"/>
      </w:rPr>
    </w:lvl>
    <w:lvl w:ilvl="1" w:tentative="0">
      <w:start w:val="1"/>
      <w:numFmt w:val="decimal"/>
      <w:lvlText w:val="%1.%2"/>
      <w:lvlJc w:val="left"/>
      <w:pPr>
        <w:ind w:left="767" w:hanging="329"/>
        <w:jc w:val="left"/>
      </w:pPr>
      <w:rPr>
        <w:rFonts w:hint="default" w:ascii="Calibri" w:hAnsi="Calibri" w:eastAsia="Calibri" w:cs="Calibri"/>
        <w:b w:val="0"/>
        <w:bCs w:val="0"/>
        <w:i w:val="0"/>
        <w:iCs w:val="0"/>
        <w:spacing w:val="-3"/>
        <w:w w:val="97"/>
        <w:sz w:val="22"/>
        <w:szCs w:val="22"/>
        <w:lang w:val="en-US" w:eastAsia="en-US" w:bidi="ar-SA"/>
      </w:rPr>
    </w:lvl>
    <w:lvl w:ilvl="2" w:tentative="0">
      <w:start w:val="1"/>
      <w:numFmt w:val="decimal"/>
      <w:lvlText w:val="%1.%2.%3"/>
      <w:lvlJc w:val="left"/>
      <w:pPr>
        <w:ind w:left="1156" w:hanging="495"/>
        <w:jc w:val="left"/>
      </w:pPr>
      <w:rPr>
        <w:rFonts w:hint="default" w:ascii="Calibri" w:hAnsi="Calibri" w:eastAsia="Calibri" w:cs="Calibri"/>
        <w:b w:val="0"/>
        <w:bCs w:val="0"/>
        <w:i w:val="0"/>
        <w:iCs w:val="0"/>
        <w:spacing w:val="-6"/>
        <w:w w:val="100"/>
        <w:sz w:val="22"/>
        <w:szCs w:val="22"/>
        <w:lang w:val="en-US" w:eastAsia="en-US" w:bidi="ar-SA"/>
      </w:rPr>
    </w:lvl>
    <w:lvl w:ilvl="3" w:tentative="0">
      <w:start w:val="0"/>
      <w:numFmt w:val="bullet"/>
      <w:lvlText w:val="•"/>
      <w:lvlJc w:val="left"/>
      <w:pPr>
        <w:ind w:left="1220" w:hanging="495"/>
      </w:pPr>
      <w:rPr>
        <w:rFonts w:hint="default"/>
        <w:lang w:val="en-US" w:eastAsia="en-US" w:bidi="ar-SA"/>
      </w:rPr>
    </w:lvl>
    <w:lvl w:ilvl="4" w:tentative="0">
      <w:start w:val="0"/>
      <w:numFmt w:val="bullet"/>
      <w:lvlText w:val="•"/>
      <w:lvlJc w:val="left"/>
      <w:pPr>
        <w:ind w:left="1260" w:hanging="495"/>
      </w:pPr>
      <w:rPr>
        <w:rFonts w:hint="default"/>
        <w:lang w:val="en-US" w:eastAsia="en-US" w:bidi="ar-SA"/>
      </w:rPr>
    </w:lvl>
    <w:lvl w:ilvl="5" w:tentative="0">
      <w:start w:val="0"/>
      <w:numFmt w:val="bullet"/>
      <w:lvlText w:val="•"/>
      <w:lvlJc w:val="left"/>
      <w:pPr>
        <w:ind w:left="2876" w:hanging="495"/>
      </w:pPr>
      <w:rPr>
        <w:rFonts w:hint="default"/>
        <w:lang w:val="en-US" w:eastAsia="en-US" w:bidi="ar-SA"/>
      </w:rPr>
    </w:lvl>
    <w:lvl w:ilvl="6" w:tentative="0">
      <w:start w:val="0"/>
      <w:numFmt w:val="bullet"/>
      <w:lvlText w:val="•"/>
      <w:lvlJc w:val="left"/>
      <w:pPr>
        <w:ind w:left="4493" w:hanging="495"/>
      </w:pPr>
      <w:rPr>
        <w:rFonts w:hint="default"/>
        <w:lang w:val="en-US" w:eastAsia="en-US" w:bidi="ar-SA"/>
      </w:rPr>
    </w:lvl>
    <w:lvl w:ilvl="7" w:tentative="0">
      <w:start w:val="0"/>
      <w:numFmt w:val="bullet"/>
      <w:lvlText w:val="•"/>
      <w:lvlJc w:val="left"/>
      <w:pPr>
        <w:ind w:left="6110" w:hanging="495"/>
      </w:pPr>
      <w:rPr>
        <w:rFonts w:hint="default"/>
        <w:lang w:val="en-US" w:eastAsia="en-US" w:bidi="ar-SA"/>
      </w:rPr>
    </w:lvl>
    <w:lvl w:ilvl="8" w:tentative="0">
      <w:start w:val="0"/>
      <w:numFmt w:val="bullet"/>
      <w:lvlText w:val="•"/>
      <w:lvlJc w:val="left"/>
      <w:pPr>
        <w:ind w:left="7726" w:hanging="495"/>
      </w:pPr>
      <w:rPr>
        <w:rFonts w:hint="default"/>
        <w:lang w:val="en-US" w:eastAsia="en-US" w:bidi="ar-SA"/>
      </w:rPr>
    </w:lvl>
  </w:abstractNum>
  <w:abstractNum w:abstractNumId="14">
    <w:nsid w:val="D7F9FE59"/>
    <w:multiLevelType w:val="multilevel"/>
    <w:tmpl w:val="D7F9FE59"/>
    <w:lvl w:ilvl="0" w:tentative="0">
      <w:start w:val="1"/>
      <w:numFmt w:val="decimal"/>
      <w:lvlText w:val="%1."/>
      <w:lvlJc w:val="left"/>
      <w:pPr>
        <w:ind w:left="46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7"/>
        <w:sz w:val="20"/>
        <w:szCs w:val="20"/>
        <w:lang w:val="en-US" w:eastAsia="en-US" w:bidi="ar-SA"/>
      </w:rPr>
    </w:lvl>
    <w:lvl w:ilvl="2" w:tentative="0">
      <w:start w:val="0"/>
      <w:numFmt w:val="bullet"/>
      <w:lvlText w:val="•"/>
      <w:lvlJc w:val="left"/>
      <w:pPr>
        <w:ind w:left="1946" w:hanging="360"/>
      </w:pPr>
      <w:rPr>
        <w:rFonts w:hint="default"/>
        <w:lang w:val="en-US" w:eastAsia="en-US" w:bidi="ar-SA"/>
      </w:rPr>
    </w:lvl>
    <w:lvl w:ilvl="3" w:tentative="0">
      <w:start w:val="0"/>
      <w:numFmt w:val="bullet"/>
      <w:lvlText w:val="•"/>
      <w:lvlJc w:val="left"/>
      <w:pPr>
        <w:ind w:left="3073" w:hanging="360"/>
      </w:pPr>
      <w:rPr>
        <w:rFonts w:hint="default"/>
        <w:lang w:val="en-US" w:eastAsia="en-US" w:bidi="ar-SA"/>
      </w:rPr>
    </w:lvl>
    <w:lvl w:ilvl="4" w:tentative="0">
      <w:start w:val="0"/>
      <w:numFmt w:val="bullet"/>
      <w:lvlText w:val="•"/>
      <w:lvlJc w:val="left"/>
      <w:pPr>
        <w:ind w:left="4200" w:hanging="360"/>
      </w:pPr>
      <w:rPr>
        <w:rFonts w:hint="default"/>
        <w:lang w:val="en-US" w:eastAsia="en-US" w:bidi="ar-SA"/>
      </w:rPr>
    </w:lvl>
    <w:lvl w:ilvl="5" w:tentative="0">
      <w:start w:val="0"/>
      <w:numFmt w:val="bullet"/>
      <w:lvlText w:val="•"/>
      <w:lvlJc w:val="left"/>
      <w:pPr>
        <w:ind w:left="5326" w:hanging="360"/>
      </w:pPr>
      <w:rPr>
        <w:rFonts w:hint="default"/>
        <w:lang w:val="en-US" w:eastAsia="en-US" w:bidi="ar-SA"/>
      </w:rPr>
    </w:lvl>
    <w:lvl w:ilvl="6" w:tentative="0">
      <w:start w:val="0"/>
      <w:numFmt w:val="bullet"/>
      <w:lvlText w:val="•"/>
      <w:lvlJc w:val="left"/>
      <w:pPr>
        <w:ind w:left="6453" w:hanging="360"/>
      </w:pPr>
      <w:rPr>
        <w:rFonts w:hint="default"/>
        <w:lang w:val="en-US" w:eastAsia="en-US" w:bidi="ar-SA"/>
      </w:rPr>
    </w:lvl>
    <w:lvl w:ilvl="7" w:tentative="0">
      <w:start w:val="0"/>
      <w:numFmt w:val="bullet"/>
      <w:lvlText w:val="•"/>
      <w:lvlJc w:val="left"/>
      <w:pPr>
        <w:ind w:left="7580" w:hanging="360"/>
      </w:pPr>
      <w:rPr>
        <w:rFonts w:hint="default"/>
        <w:lang w:val="en-US" w:eastAsia="en-US" w:bidi="ar-SA"/>
      </w:rPr>
    </w:lvl>
    <w:lvl w:ilvl="8" w:tentative="0">
      <w:start w:val="0"/>
      <w:numFmt w:val="bullet"/>
      <w:lvlText w:val="•"/>
      <w:lvlJc w:val="left"/>
      <w:pPr>
        <w:ind w:left="8706" w:hanging="360"/>
      </w:pPr>
      <w:rPr>
        <w:rFonts w:hint="default"/>
        <w:lang w:val="en-US" w:eastAsia="en-US" w:bidi="ar-SA"/>
      </w:rPr>
    </w:lvl>
  </w:abstractNum>
  <w:abstractNum w:abstractNumId="15">
    <w:nsid w:val="DCBA6B53"/>
    <w:multiLevelType w:val="multilevel"/>
    <w:tmpl w:val="DCBA6B53"/>
    <w:lvl w:ilvl="0" w:tentative="0">
      <w:start w:val="0"/>
      <w:numFmt w:val="bullet"/>
      <w:lvlText w:val=""/>
      <w:lvlJc w:val="left"/>
      <w:pPr>
        <w:ind w:left="94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942" w:hanging="360"/>
      </w:pPr>
      <w:rPr>
        <w:rFonts w:hint="default"/>
        <w:lang w:val="en-US" w:eastAsia="en-US" w:bidi="ar-SA"/>
      </w:rPr>
    </w:lvl>
    <w:lvl w:ilvl="2" w:tentative="0">
      <w:start w:val="0"/>
      <w:numFmt w:val="bullet"/>
      <w:lvlText w:val="•"/>
      <w:lvlJc w:val="left"/>
      <w:pPr>
        <w:ind w:left="2944" w:hanging="360"/>
      </w:pPr>
      <w:rPr>
        <w:rFonts w:hint="default"/>
        <w:lang w:val="en-US" w:eastAsia="en-US" w:bidi="ar-SA"/>
      </w:rPr>
    </w:lvl>
    <w:lvl w:ilvl="3" w:tentative="0">
      <w:start w:val="0"/>
      <w:numFmt w:val="bullet"/>
      <w:lvlText w:val="•"/>
      <w:lvlJc w:val="left"/>
      <w:pPr>
        <w:ind w:left="3946" w:hanging="360"/>
      </w:pPr>
      <w:rPr>
        <w:rFonts w:hint="default"/>
        <w:lang w:val="en-US" w:eastAsia="en-US" w:bidi="ar-SA"/>
      </w:rPr>
    </w:lvl>
    <w:lvl w:ilvl="4" w:tentative="0">
      <w:start w:val="0"/>
      <w:numFmt w:val="bullet"/>
      <w:lvlText w:val="•"/>
      <w:lvlJc w:val="left"/>
      <w:pPr>
        <w:ind w:left="4948" w:hanging="360"/>
      </w:pPr>
      <w:rPr>
        <w:rFonts w:hint="default"/>
        <w:lang w:val="en-US" w:eastAsia="en-US" w:bidi="ar-SA"/>
      </w:rPr>
    </w:lvl>
    <w:lvl w:ilvl="5" w:tentative="0">
      <w:start w:val="0"/>
      <w:numFmt w:val="bullet"/>
      <w:lvlText w:val="•"/>
      <w:lvlJc w:val="left"/>
      <w:pPr>
        <w:ind w:left="5950" w:hanging="360"/>
      </w:pPr>
      <w:rPr>
        <w:rFonts w:hint="default"/>
        <w:lang w:val="en-US" w:eastAsia="en-US" w:bidi="ar-SA"/>
      </w:rPr>
    </w:lvl>
    <w:lvl w:ilvl="6" w:tentative="0">
      <w:start w:val="0"/>
      <w:numFmt w:val="bullet"/>
      <w:lvlText w:val="•"/>
      <w:lvlJc w:val="left"/>
      <w:pPr>
        <w:ind w:left="6952" w:hanging="360"/>
      </w:pPr>
      <w:rPr>
        <w:rFonts w:hint="default"/>
        <w:lang w:val="en-US" w:eastAsia="en-US" w:bidi="ar-SA"/>
      </w:rPr>
    </w:lvl>
    <w:lvl w:ilvl="7" w:tentative="0">
      <w:start w:val="0"/>
      <w:numFmt w:val="bullet"/>
      <w:lvlText w:val="•"/>
      <w:lvlJc w:val="left"/>
      <w:pPr>
        <w:ind w:left="795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16">
    <w:nsid w:val="F4B5D9F5"/>
    <w:multiLevelType w:val="multilevel"/>
    <w:tmpl w:val="F4B5D9F5"/>
    <w:lvl w:ilvl="0" w:tentative="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482" w:hanging="360"/>
      </w:pPr>
      <w:rPr>
        <w:rFonts w:hint="default"/>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366" w:hanging="360"/>
      </w:pPr>
      <w:rPr>
        <w:rFonts w:hint="default"/>
        <w:lang w:val="en-US" w:eastAsia="en-US" w:bidi="ar-SA"/>
      </w:rPr>
    </w:lvl>
    <w:lvl w:ilvl="4" w:tentative="0">
      <w:start w:val="0"/>
      <w:numFmt w:val="bullet"/>
      <w:lvlText w:val="•"/>
      <w:lvlJc w:val="left"/>
      <w:pPr>
        <w:ind w:left="5308" w:hanging="360"/>
      </w:pPr>
      <w:rPr>
        <w:rFonts w:hint="default"/>
        <w:lang w:val="en-US" w:eastAsia="en-US" w:bidi="ar-SA"/>
      </w:rPr>
    </w:lvl>
    <w:lvl w:ilvl="5" w:tentative="0">
      <w:start w:val="0"/>
      <w:numFmt w:val="bullet"/>
      <w:lvlText w:val="•"/>
      <w:lvlJc w:val="left"/>
      <w:pPr>
        <w:ind w:left="6250" w:hanging="360"/>
      </w:pPr>
      <w:rPr>
        <w:rFonts w:hint="default"/>
        <w:lang w:val="en-US" w:eastAsia="en-US" w:bidi="ar-SA"/>
      </w:rPr>
    </w:lvl>
    <w:lvl w:ilvl="6" w:tentative="0">
      <w:start w:val="0"/>
      <w:numFmt w:val="bullet"/>
      <w:lvlText w:val="•"/>
      <w:lvlJc w:val="left"/>
      <w:pPr>
        <w:ind w:left="7192" w:hanging="360"/>
      </w:pPr>
      <w:rPr>
        <w:rFonts w:hint="default"/>
        <w:lang w:val="en-US" w:eastAsia="en-US" w:bidi="ar-SA"/>
      </w:rPr>
    </w:lvl>
    <w:lvl w:ilvl="7" w:tentative="0">
      <w:start w:val="0"/>
      <w:numFmt w:val="bullet"/>
      <w:lvlText w:val="•"/>
      <w:lvlJc w:val="left"/>
      <w:pPr>
        <w:ind w:left="813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17">
    <w:nsid w:val="FFAE60F1"/>
    <w:multiLevelType w:val="multilevel"/>
    <w:tmpl w:val="FFAE6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053208E"/>
    <w:multiLevelType w:val="multilevel"/>
    <w:tmpl w:val="0053208E"/>
    <w:lvl w:ilvl="0" w:tentative="0">
      <w:start w:val="1"/>
      <w:numFmt w:val="decimal"/>
      <w:lvlText w:val="%1"/>
      <w:lvlJc w:val="left"/>
      <w:pPr>
        <w:ind w:left="767" w:hanging="329"/>
        <w:jc w:val="left"/>
      </w:pPr>
      <w:rPr>
        <w:rFonts w:hint="default"/>
        <w:lang w:val="en-US" w:eastAsia="en-US" w:bidi="ar-SA"/>
      </w:rPr>
    </w:lvl>
    <w:lvl w:ilvl="1" w:tentative="0">
      <w:start w:val="1"/>
      <w:numFmt w:val="decimal"/>
      <w:lvlText w:val="%1.%2"/>
      <w:lvlJc w:val="left"/>
      <w:pPr>
        <w:ind w:left="767" w:hanging="329"/>
        <w:jc w:val="left"/>
      </w:pPr>
      <w:rPr>
        <w:rFonts w:hint="default" w:ascii="Calibri" w:hAnsi="Calibri" w:eastAsia="Calibri" w:cs="Calibri"/>
        <w:b w:val="0"/>
        <w:bCs w:val="0"/>
        <w:i w:val="0"/>
        <w:iCs w:val="0"/>
        <w:spacing w:val="-3"/>
        <w:w w:val="100"/>
        <w:sz w:val="22"/>
        <w:szCs w:val="22"/>
        <w:lang w:val="en-US" w:eastAsia="en-US" w:bidi="ar-SA"/>
      </w:rPr>
    </w:lvl>
    <w:lvl w:ilvl="2" w:tentative="0">
      <w:start w:val="1"/>
      <w:numFmt w:val="decimal"/>
      <w:lvlText w:val="%1.%2.%3"/>
      <w:lvlJc w:val="left"/>
      <w:pPr>
        <w:ind w:left="1156" w:hanging="495"/>
        <w:jc w:val="left"/>
      </w:pPr>
      <w:rPr>
        <w:rFonts w:hint="default" w:ascii="Calibri" w:hAnsi="Calibri" w:eastAsia="Calibri" w:cs="Calibri"/>
        <w:b w:val="0"/>
        <w:bCs w:val="0"/>
        <w:i w:val="0"/>
        <w:iCs w:val="0"/>
        <w:spacing w:val="-6"/>
        <w:w w:val="100"/>
        <w:sz w:val="22"/>
        <w:szCs w:val="22"/>
        <w:lang w:val="en-US" w:eastAsia="en-US" w:bidi="ar-SA"/>
      </w:rPr>
    </w:lvl>
    <w:lvl w:ilvl="3" w:tentative="0">
      <w:start w:val="0"/>
      <w:numFmt w:val="bullet"/>
      <w:lvlText w:val="•"/>
      <w:lvlJc w:val="left"/>
      <w:pPr>
        <w:ind w:left="2385" w:hanging="495"/>
      </w:pPr>
      <w:rPr>
        <w:rFonts w:hint="default"/>
        <w:lang w:val="en-US" w:eastAsia="en-US" w:bidi="ar-SA"/>
      </w:rPr>
    </w:lvl>
    <w:lvl w:ilvl="4" w:tentative="0">
      <w:start w:val="0"/>
      <w:numFmt w:val="bullet"/>
      <w:lvlText w:val="•"/>
      <w:lvlJc w:val="left"/>
      <w:pPr>
        <w:ind w:left="3610" w:hanging="495"/>
      </w:pPr>
      <w:rPr>
        <w:rFonts w:hint="default"/>
        <w:lang w:val="en-US" w:eastAsia="en-US" w:bidi="ar-SA"/>
      </w:rPr>
    </w:lvl>
    <w:lvl w:ilvl="5" w:tentative="0">
      <w:start w:val="0"/>
      <w:numFmt w:val="bullet"/>
      <w:lvlText w:val="•"/>
      <w:lvlJc w:val="left"/>
      <w:pPr>
        <w:ind w:left="4835" w:hanging="495"/>
      </w:pPr>
      <w:rPr>
        <w:rFonts w:hint="default"/>
        <w:lang w:val="en-US" w:eastAsia="en-US" w:bidi="ar-SA"/>
      </w:rPr>
    </w:lvl>
    <w:lvl w:ilvl="6" w:tentative="0">
      <w:start w:val="0"/>
      <w:numFmt w:val="bullet"/>
      <w:lvlText w:val="•"/>
      <w:lvlJc w:val="left"/>
      <w:pPr>
        <w:ind w:left="6060" w:hanging="495"/>
      </w:pPr>
      <w:rPr>
        <w:rFonts w:hint="default"/>
        <w:lang w:val="en-US" w:eastAsia="en-US" w:bidi="ar-SA"/>
      </w:rPr>
    </w:lvl>
    <w:lvl w:ilvl="7" w:tentative="0">
      <w:start w:val="0"/>
      <w:numFmt w:val="bullet"/>
      <w:lvlText w:val="•"/>
      <w:lvlJc w:val="left"/>
      <w:pPr>
        <w:ind w:left="7285" w:hanging="495"/>
      </w:pPr>
      <w:rPr>
        <w:rFonts w:hint="default"/>
        <w:lang w:val="en-US" w:eastAsia="en-US" w:bidi="ar-SA"/>
      </w:rPr>
    </w:lvl>
    <w:lvl w:ilvl="8" w:tentative="0">
      <w:start w:val="0"/>
      <w:numFmt w:val="bullet"/>
      <w:lvlText w:val="•"/>
      <w:lvlJc w:val="left"/>
      <w:pPr>
        <w:ind w:left="8510" w:hanging="495"/>
      </w:pPr>
      <w:rPr>
        <w:rFonts w:hint="default"/>
        <w:lang w:val="en-US" w:eastAsia="en-US" w:bidi="ar-SA"/>
      </w:rPr>
    </w:lvl>
  </w:abstractNum>
  <w:abstractNum w:abstractNumId="19">
    <w:nsid w:val="0248C179"/>
    <w:multiLevelType w:val="multilevel"/>
    <w:tmpl w:val="0248C179"/>
    <w:lvl w:ilvl="0" w:tentative="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482" w:hanging="360"/>
      </w:pPr>
      <w:rPr>
        <w:rFonts w:hint="default"/>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366" w:hanging="360"/>
      </w:pPr>
      <w:rPr>
        <w:rFonts w:hint="default"/>
        <w:lang w:val="en-US" w:eastAsia="en-US" w:bidi="ar-SA"/>
      </w:rPr>
    </w:lvl>
    <w:lvl w:ilvl="4" w:tentative="0">
      <w:start w:val="0"/>
      <w:numFmt w:val="bullet"/>
      <w:lvlText w:val="•"/>
      <w:lvlJc w:val="left"/>
      <w:pPr>
        <w:ind w:left="5308" w:hanging="360"/>
      </w:pPr>
      <w:rPr>
        <w:rFonts w:hint="default"/>
        <w:lang w:val="en-US" w:eastAsia="en-US" w:bidi="ar-SA"/>
      </w:rPr>
    </w:lvl>
    <w:lvl w:ilvl="5" w:tentative="0">
      <w:start w:val="0"/>
      <w:numFmt w:val="bullet"/>
      <w:lvlText w:val="•"/>
      <w:lvlJc w:val="left"/>
      <w:pPr>
        <w:ind w:left="6250" w:hanging="360"/>
      </w:pPr>
      <w:rPr>
        <w:rFonts w:hint="default"/>
        <w:lang w:val="en-US" w:eastAsia="en-US" w:bidi="ar-SA"/>
      </w:rPr>
    </w:lvl>
    <w:lvl w:ilvl="6" w:tentative="0">
      <w:start w:val="0"/>
      <w:numFmt w:val="bullet"/>
      <w:lvlText w:val="•"/>
      <w:lvlJc w:val="left"/>
      <w:pPr>
        <w:ind w:left="7192" w:hanging="360"/>
      </w:pPr>
      <w:rPr>
        <w:rFonts w:hint="default"/>
        <w:lang w:val="en-US" w:eastAsia="en-US" w:bidi="ar-SA"/>
      </w:rPr>
    </w:lvl>
    <w:lvl w:ilvl="7" w:tentative="0">
      <w:start w:val="0"/>
      <w:numFmt w:val="bullet"/>
      <w:lvlText w:val="•"/>
      <w:lvlJc w:val="left"/>
      <w:pPr>
        <w:ind w:left="813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20">
    <w:nsid w:val="03D62ECE"/>
    <w:multiLevelType w:val="multilevel"/>
    <w:tmpl w:val="03D62ECE"/>
    <w:lvl w:ilvl="0" w:tentative="0">
      <w:start w:val="5"/>
      <w:numFmt w:val="decimal"/>
      <w:lvlText w:val="%1"/>
      <w:lvlJc w:val="left"/>
      <w:pPr>
        <w:ind w:left="767" w:hanging="329"/>
        <w:jc w:val="left"/>
      </w:pPr>
      <w:rPr>
        <w:rFonts w:hint="default"/>
        <w:lang w:val="en-US" w:eastAsia="en-US" w:bidi="ar-SA"/>
      </w:rPr>
    </w:lvl>
    <w:lvl w:ilvl="1" w:tentative="0">
      <w:start w:val="1"/>
      <w:numFmt w:val="decimal"/>
      <w:lvlText w:val="%1.%2"/>
      <w:lvlJc w:val="left"/>
      <w:pPr>
        <w:ind w:left="767" w:hanging="329"/>
        <w:jc w:val="left"/>
      </w:pPr>
      <w:rPr>
        <w:rFonts w:hint="default" w:ascii="Calibri" w:hAnsi="Calibri" w:eastAsia="Calibri" w:cs="Calibri"/>
        <w:b w:val="0"/>
        <w:bCs w:val="0"/>
        <w:i w:val="0"/>
        <w:iCs w:val="0"/>
        <w:spacing w:val="-3"/>
        <w:w w:val="100"/>
        <w:sz w:val="22"/>
        <w:szCs w:val="22"/>
        <w:lang w:val="en-US" w:eastAsia="en-US" w:bidi="ar-SA"/>
      </w:rPr>
    </w:lvl>
    <w:lvl w:ilvl="2" w:tentative="0">
      <w:start w:val="1"/>
      <w:numFmt w:val="decimal"/>
      <w:lvlText w:val="%1.%2.%3"/>
      <w:lvlJc w:val="left"/>
      <w:pPr>
        <w:ind w:left="1110" w:hanging="452"/>
        <w:jc w:val="left"/>
      </w:pPr>
      <w:rPr>
        <w:rFonts w:hint="default" w:ascii="Calibri" w:hAnsi="Calibri" w:eastAsia="Calibri" w:cs="Calibri"/>
        <w:b w:val="0"/>
        <w:bCs w:val="0"/>
        <w:i w:val="0"/>
        <w:iCs w:val="0"/>
        <w:spacing w:val="-1"/>
        <w:w w:val="95"/>
        <w:sz w:val="20"/>
        <w:szCs w:val="20"/>
        <w:lang w:val="en-US" w:eastAsia="en-US" w:bidi="ar-SA"/>
      </w:rPr>
    </w:lvl>
    <w:lvl w:ilvl="3" w:tentative="0">
      <w:start w:val="0"/>
      <w:numFmt w:val="bullet"/>
      <w:lvlText w:val="•"/>
      <w:lvlJc w:val="left"/>
      <w:pPr>
        <w:ind w:left="3306" w:hanging="452"/>
      </w:pPr>
      <w:rPr>
        <w:rFonts w:hint="default"/>
        <w:lang w:val="en-US" w:eastAsia="en-US" w:bidi="ar-SA"/>
      </w:rPr>
    </w:lvl>
    <w:lvl w:ilvl="4" w:tentative="0">
      <w:start w:val="0"/>
      <w:numFmt w:val="bullet"/>
      <w:lvlText w:val="•"/>
      <w:lvlJc w:val="left"/>
      <w:pPr>
        <w:ind w:left="4400" w:hanging="452"/>
      </w:pPr>
      <w:rPr>
        <w:rFonts w:hint="default"/>
        <w:lang w:val="en-US" w:eastAsia="en-US" w:bidi="ar-SA"/>
      </w:rPr>
    </w:lvl>
    <w:lvl w:ilvl="5" w:tentative="0">
      <w:start w:val="0"/>
      <w:numFmt w:val="bullet"/>
      <w:lvlText w:val="•"/>
      <w:lvlJc w:val="left"/>
      <w:pPr>
        <w:ind w:left="5493" w:hanging="452"/>
      </w:pPr>
      <w:rPr>
        <w:rFonts w:hint="default"/>
        <w:lang w:val="en-US" w:eastAsia="en-US" w:bidi="ar-SA"/>
      </w:rPr>
    </w:lvl>
    <w:lvl w:ilvl="6" w:tentative="0">
      <w:start w:val="0"/>
      <w:numFmt w:val="bullet"/>
      <w:lvlText w:val="•"/>
      <w:lvlJc w:val="left"/>
      <w:pPr>
        <w:ind w:left="6586" w:hanging="452"/>
      </w:pPr>
      <w:rPr>
        <w:rFonts w:hint="default"/>
        <w:lang w:val="en-US" w:eastAsia="en-US" w:bidi="ar-SA"/>
      </w:rPr>
    </w:lvl>
    <w:lvl w:ilvl="7" w:tentative="0">
      <w:start w:val="0"/>
      <w:numFmt w:val="bullet"/>
      <w:lvlText w:val="•"/>
      <w:lvlJc w:val="left"/>
      <w:pPr>
        <w:ind w:left="7680" w:hanging="452"/>
      </w:pPr>
      <w:rPr>
        <w:rFonts w:hint="default"/>
        <w:lang w:val="en-US" w:eastAsia="en-US" w:bidi="ar-SA"/>
      </w:rPr>
    </w:lvl>
    <w:lvl w:ilvl="8" w:tentative="0">
      <w:start w:val="0"/>
      <w:numFmt w:val="bullet"/>
      <w:lvlText w:val="•"/>
      <w:lvlJc w:val="left"/>
      <w:pPr>
        <w:ind w:left="8773" w:hanging="452"/>
      </w:pPr>
      <w:rPr>
        <w:rFonts w:hint="default"/>
        <w:lang w:val="en-US" w:eastAsia="en-US" w:bidi="ar-SA"/>
      </w:rPr>
    </w:lvl>
  </w:abstractNum>
  <w:abstractNum w:abstractNumId="21">
    <w:nsid w:val="0D8BCD4C"/>
    <w:multiLevelType w:val="multilevel"/>
    <w:tmpl w:val="0D8BC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E640482"/>
    <w:multiLevelType w:val="multilevel"/>
    <w:tmpl w:val="0E640482"/>
    <w:lvl w:ilvl="0" w:tentative="0">
      <w:start w:val="1"/>
      <w:numFmt w:val="decimal"/>
      <w:lvlText w:val="%1."/>
      <w:lvlJc w:val="left"/>
      <w:pPr>
        <w:ind w:left="1232"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212" w:hanging="243"/>
      </w:pPr>
      <w:rPr>
        <w:rFonts w:hint="default"/>
        <w:lang w:val="en-US" w:eastAsia="en-US" w:bidi="ar-SA"/>
      </w:rPr>
    </w:lvl>
    <w:lvl w:ilvl="2" w:tentative="0">
      <w:start w:val="0"/>
      <w:numFmt w:val="bullet"/>
      <w:lvlText w:val="•"/>
      <w:lvlJc w:val="left"/>
      <w:pPr>
        <w:ind w:left="3184" w:hanging="243"/>
      </w:pPr>
      <w:rPr>
        <w:rFonts w:hint="default"/>
        <w:lang w:val="en-US" w:eastAsia="en-US" w:bidi="ar-SA"/>
      </w:rPr>
    </w:lvl>
    <w:lvl w:ilvl="3" w:tentative="0">
      <w:start w:val="0"/>
      <w:numFmt w:val="bullet"/>
      <w:lvlText w:val="•"/>
      <w:lvlJc w:val="left"/>
      <w:pPr>
        <w:ind w:left="4156" w:hanging="243"/>
      </w:pPr>
      <w:rPr>
        <w:rFonts w:hint="default"/>
        <w:lang w:val="en-US" w:eastAsia="en-US" w:bidi="ar-SA"/>
      </w:rPr>
    </w:lvl>
    <w:lvl w:ilvl="4" w:tentative="0">
      <w:start w:val="0"/>
      <w:numFmt w:val="bullet"/>
      <w:lvlText w:val="•"/>
      <w:lvlJc w:val="left"/>
      <w:pPr>
        <w:ind w:left="5128" w:hanging="243"/>
      </w:pPr>
      <w:rPr>
        <w:rFonts w:hint="default"/>
        <w:lang w:val="en-US" w:eastAsia="en-US" w:bidi="ar-SA"/>
      </w:rPr>
    </w:lvl>
    <w:lvl w:ilvl="5" w:tentative="0">
      <w:start w:val="0"/>
      <w:numFmt w:val="bullet"/>
      <w:lvlText w:val="•"/>
      <w:lvlJc w:val="left"/>
      <w:pPr>
        <w:ind w:left="6100" w:hanging="243"/>
      </w:pPr>
      <w:rPr>
        <w:rFonts w:hint="default"/>
        <w:lang w:val="en-US" w:eastAsia="en-US" w:bidi="ar-SA"/>
      </w:rPr>
    </w:lvl>
    <w:lvl w:ilvl="6" w:tentative="0">
      <w:start w:val="0"/>
      <w:numFmt w:val="bullet"/>
      <w:lvlText w:val="•"/>
      <w:lvlJc w:val="left"/>
      <w:pPr>
        <w:ind w:left="7072" w:hanging="243"/>
      </w:pPr>
      <w:rPr>
        <w:rFonts w:hint="default"/>
        <w:lang w:val="en-US" w:eastAsia="en-US" w:bidi="ar-SA"/>
      </w:rPr>
    </w:lvl>
    <w:lvl w:ilvl="7" w:tentative="0">
      <w:start w:val="0"/>
      <w:numFmt w:val="bullet"/>
      <w:lvlText w:val="•"/>
      <w:lvlJc w:val="left"/>
      <w:pPr>
        <w:ind w:left="8044" w:hanging="243"/>
      </w:pPr>
      <w:rPr>
        <w:rFonts w:hint="default"/>
        <w:lang w:val="en-US" w:eastAsia="en-US" w:bidi="ar-SA"/>
      </w:rPr>
    </w:lvl>
    <w:lvl w:ilvl="8" w:tentative="0">
      <w:start w:val="0"/>
      <w:numFmt w:val="bullet"/>
      <w:lvlText w:val="•"/>
      <w:lvlJc w:val="left"/>
      <w:pPr>
        <w:ind w:left="9016" w:hanging="243"/>
      </w:pPr>
      <w:rPr>
        <w:rFonts w:hint="default"/>
        <w:lang w:val="en-US" w:eastAsia="en-US" w:bidi="ar-SA"/>
      </w:rPr>
    </w:lvl>
  </w:abstractNum>
  <w:abstractNum w:abstractNumId="23">
    <w:nsid w:val="137DFACF"/>
    <w:multiLevelType w:val="multilevel"/>
    <w:tmpl w:val="137DFA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470EC97"/>
    <w:multiLevelType w:val="multilevel"/>
    <w:tmpl w:val="2470EC97"/>
    <w:lvl w:ilvl="0" w:tentative="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482" w:hanging="360"/>
      </w:pPr>
      <w:rPr>
        <w:rFonts w:hint="default"/>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366" w:hanging="360"/>
      </w:pPr>
      <w:rPr>
        <w:rFonts w:hint="default"/>
        <w:lang w:val="en-US" w:eastAsia="en-US" w:bidi="ar-SA"/>
      </w:rPr>
    </w:lvl>
    <w:lvl w:ilvl="4" w:tentative="0">
      <w:start w:val="0"/>
      <w:numFmt w:val="bullet"/>
      <w:lvlText w:val="•"/>
      <w:lvlJc w:val="left"/>
      <w:pPr>
        <w:ind w:left="5308" w:hanging="360"/>
      </w:pPr>
      <w:rPr>
        <w:rFonts w:hint="default"/>
        <w:lang w:val="en-US" w:eastAsia="en-US" w:bidi="ar-SA"/>
      </w:rPr>
    </w:lvl>
    <w:lvl w:ilvl="5" w:tentative="0">
      <w:start w:val="0"/>
      <w:numFmt w:val="bullet"/>
      <w:lvlText w:val="•"/>
      <w:lvlJc w:val="left"/>
      <w:pPr>
        <w:ind w:left="6250" w:hanging="360"/>
      </w:pPr>
      <w:rPr>
        <w:rFonts w:hint="default"/>
        <w:lang w:val="en-US" w:eastAsia="en-US" w:bidi="ar-SA"/>
      </w:rPr>
    </w:lvl>
    <w:lvl w:ilvl="6" w:tentative="0">
      <w:start w:val="0"/>
      <w:numFmt w:val="bullet"/>
      <w:lvlText w:val="•"/>
      <w:lvlJc w:val="left"/>
      <w:pPr>
        <w:ind w:left="7192" w:hanging="360"/>
      </w:pPr>
      <w:rPr>
        <w:rFonts w:hint="default"/>
        <w:lang w:val="en-US" w:eastAsia="en-US" w:bidi="ar-SA"/>
      </w:rPr>
    </w:lvl>
    <w:lvl w:ilvl="7" w:tentative="0">
      <w:start w:val="0"/>
      <w:numFmt w:val="bullet"/>
      <w:lvlText w:val="•"/>
      <w:lvlJc w:val="left"/>
      <w:pPr>
        <w:ind w:left="813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25">
    <w:nsid w:val="25B654F3"/>
    <w:multiLevelType w:val="multilevel"/>
    <w:tmpl w:val="25B654F3"/>
    <w:lvl w:ilvl="0" w:tentative="0">
      <w:start w:val="6"/>
      <w:numFmt w:val="decimal"/>
      <w:lvlText w:val="%1"/>
      <w:lvlJc w:val="left"/>
      <w:pPr>
        <w:ind w:left="988" w:hanging="327"/>
        <w:jc w:val="left"/>
      </w:pPr>
      <w:rPr>
        <w:rFonts w:hint="default"/>
        <w:lang w:val="en-US" w:eastAsia="en-US" w:bidi="ar-SA"/>
      </w:rPr>
    </w:lvl>
    <w:lvl w:ilvl="1" w:tentative="0">
      <w:start w:val="1"/>
      <w:numFmt w:val="decimal"/>
      <w:lvlText w:val="%1.%2"/>
      <w:lvlJc w:val="left"/>
      <w:pPr>
        <w:ind w:left="988" w:hanging="327"/>
        <w:jc w:val="right"/>
      </w:pPr>
      <w:rPr>
        <w:rFonts w:hint="default" w:ascii="Calibri" w:hAnsi="Calibri" w:eastAsia="Calibri" w:cs="Calibri"/>
        <w:b w:val="0"/>
        <w:bCs w:val="0"/>
        <w:i w:val="0"/>
        <w:iCs w:val="0"/>
        <w:spacing w:val="-3"/>
        <w:w w:val="100"/>
        <w:sz w:val="22"/>
        <w:szCs w:val="22"/>
        <w:lang w:val="en-US" w:eastAsia="en-US" w:bidi="ar-SA"/>
      </w:rPr>
    </w:lvl>
    <w:lvl w:ilvl="2" w:tentative="0">
      <w:start w:val="0"/>
      <w:numFmt w:val="bullet"/>
      <w:lvlText w:val="•"/>
      <w:lvlJc w:val="left"/>
      <w:pPr>
        <w:ind w:left="2976" w:hanging="327"/>
      </w:pPr>
      <w:rPr>
        <w:rFonts w:hint="default"/>
        <w:lang w:val="en-US" w:eastAsia="en-US" w:bidi="ar-SA"/>
      </w:rPr>
    </w:lvl>
    <w:lvl w:ilvl="3" w:tentative="0">
      <w:start w:val="0"/>
      <w:numFmt w:val="bullet"/>
      <w:lvlText w:val="•"/>
      <w:lvlJc w:val="left"/>
      <w:pPr>
        <w:ind w:left="3974" w:hanging="327"/>
      </w:pPr>
      <w:rPr>
        <w:rFonts w:hint="default"/>
        <w:lang w:val="en-US" w:eastAsia="en-US" w:bidi="ar-SA"/>
      </w:rPr>
    </w:lvl>
    <w:lvl w:ilvl="4" w:tentative="0">
      <w:start w:val="0"/>
      <w:numFmt w:val="bullet"/>
      <w:lvlText w:val="•"/>
      <w:lvlJc w:val="left"/>
      <w:pPr>
        <w:ind w:left="4972" w:hanging="327"/>
      </w:pPr>
      <w:rPr>
        <w:rFonts w:hint="default"/>
        <w:lang w:val="en-US" w:eastAsia="en-US" w:bidi="ar-SA"/>
      </w:rPr>
    </w:lvl>
    <w:lvl w:ilvl="5" w:tentative="0">
      <w:start w:val="0"/>
      <w:numFmt w:val="bullet"/>
      <w:lvlText w:val="•"/>
      <w:lvlJc w:val="left"/>
      <w:pPr>
        <w:ind w:left="5970" w:hanging="327"/>
      </w:pPr>
      <w:rPr>
        <w:rFonts w:hint="default"/>
        <w:lang w:val="en-US" w:eastAsia="en-US" w:bidi="ar-SA"/>
      </w:rPr>
    </w:lvl>
    <w:lvl w:ilvl="6" w:tentative="0">
      <w:start w:val="0"/>
      <w:numFmt w:val="bullet"/>
      <w:lvlText w:val="•"/>
      <w:lvlJc w:val="left"/>
      <w:pPr>
        <w:ind w:left="6968" w:hanging="327"/>
      </w:pPr>
      <w:rPr>
        <w:rFonts w:hint="default"/>
        <w:lang w:val="en-US" w:eastAsia="en-US" w:bidi="ar-SA"/>
      </w:rPr>
    </w:lvl>
    <w:lvl w:ilvl="7" w:tentative="0">
      <w:start w:val="0"/>
      <w:numFmt w:val="bullet"/>
      <w:lvlText w:val="•"/>
      <w:lvlJc w:val="left"/>
      <w:pPr>
        <w:ind w:left="7966" w:hanging="327"/>
      </w:pPr>
      <w:rPr>
        <w:rFonts w:hint="default"/>
        <w:lang w:val="en-US" w:eastAsia="en-US" w:bidi="ar-SA"/>
      </w:rPr>
    </w:lvl>
    <w:lvl w:ilvl="8" w:tentative="0">
      <w:start w:val="0"/>
      <w:numFmt w:val="bullet"/>
      <w:lvlText w:val="•"/>
      <w:lvlJc w:val="left"/>
      <w:pPr>
        <w:ind w:left="8964" w:hanging="327"/>
      </w:pPr>
      <w:rPr>
        <w:rFonts w:hint="default"/>
        <w:lang w:val="en-US" w:eastAsia="en-US" w:bidi="ar-SA"/>
      </w:rPr>
    </w:lvl>
  </w:abstractNum>
  <w:abstractNum w:abstractNumId="26">
    <w:nsid w:val="28985800"/>
    <w:multiLevelType w:val="multilevel"/>
    <w:tmpl w:val="28985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A8F537B"/>
    <w:multiLevelType w:val="multilevel"/>
    <w:tmpl w:val="2A8F537B"/>
    <w:lvl w:ilvl="0" w:tentative="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482" w:hanging="360"/>
      </w:pPr>
      <w:rPr>
        <w:rFonts w:hint="default"/>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366" w:hanging="360"/>
      </w:pPr>
      <w:rPr>
        <w:rFonts w:hint="default"/>
        <w:lang w:val="en-US" w:eastAsia="en-US" w:bidi="ar-SA"/>
      </w:rPr>
    </w:lvl>
    <w:lvl w:ilvl="4" w:tentative="0">
      <w:start w:val="0"/>
      <w:numFmt w:val="bullet"/>
      <w:lvlText w:val="•"/>
      <w:lvlJc w:val="left"/>
      <w:pPr>
        <w:ind w:left="5308" w:hanging="360"/>
      </w:pPr>
      <w:rPr>
        <w:rFonts w:hint="default"/>
        <w:lang w:val="en-US" w:eastAsia="en-US" w:bidi="ar-SA"/>
      </w:rPr>
    </w:lvl>
    <w:lvl w:ilvl="5" w:tentative="0">
      <w:start w:val="0"/>
      <w:numFmt w:val="bullet"/>
      <w:lvlText w:val="•"/>
      <w:lvlJc w:val="left"/>
      <w:pPr>
        <w:ind w:left="6250" w:hanging="360"/>
      </w:pPr>
      <w:rPr>
        <w:rFonts w:hint="default"/>
        <w:lang w:val="en-US" w:eastAsia="en-US" w:bidi="ar-SA"/>
      </w:rPr>
    </w:lvl>
    <w:lvl w:ilvl="6" w:tentative="0">
      <w:start w:val="0"/>
      <w:numFmt w:val="bullet"/>
      <w:lvlText w:val="•"/>
      <w:lvlJc w:val="left"/>
      <w:pPr>
        <w:ind w:left="7192" w:hanging="360"/>
      </w:pPr>
      <w:rPr>
        <w:rFonts w:hint="default"/>
        <w:lang w:val="en-US" w:eastAsia="en-US" w:bidi="ar-SA"/>
      </w:rPr>
    </w:lvl>
    <w:lvl w:ilvl="7" w:tentative="0">
      <w:start w:val="0"/>
      <w:numFmt w:val="bullet"/>
      <w:lvlText w:val="•"/>
      <w:lvlJc w:val="left"/>
      <w:pPr>
        <w:ind w:left="813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28">
    <w:nsid w:val="39A0D9AC"/>
    <w:multiLevelType w:val="multilevel"/>
    <w:tmpl w:val="39A0D9AC"/>
    <w:lvl w:ilvl="0" w:tentative="0">
      <w:start w:val="0"/>
      <w:numFmt w:val="bullet"/>
      <w:lvlText w:val=""/>
      <w:lvlJc w:val="left"/>
      <w:pPr>
        <w:ind w:left="94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942" w:hanging="360"/>
      </w:pPr>
      <w:rPr>
        <w:rFonts w:hint="default"/>
        <w:lang w:val="en-US" w:eastAsia="en-US" w:bidi="ar-SA"/>
      </w:rPr>
    </w:lvl>
    <w:lvl w:ilvl="2" w:tentative="0">
      <w:start w:val="0"/>
      <w:numFmt w:val="bullet"/>
      <w:lvlText w:val="•"/>
      <w:lvlJc w:val="left"/>
      <w:pPr>
        <w:ind w:left="2944" w:hanging="360"/>
      </w:pPr>
      <w:rPr>
        <w:rFonts w:hint="default"/>
        <w:lang w:val="en-US" w:eastAsia="en-US" w:bidi="ar-SA"/>
      </w:rPr>
    </w:lvl>
    <w:lvl w:ilvl="3" w:tentative="0">
      <w:start w:val="0"/>
      <w:numFmt w:val="bullet"/>
      <w:lvlText w:val="•"/>
      <w:lvlJc w:val="left"/>
      <w:pPr>
        <w:ind w:left="3946" w:hanging="360"/>
      </w:pPr>
      <w:rPr>
        <w:rFonts w:hint="default"/>
        <w:lang w:val="en-US" w:eastAsia="en-US" w:bidi="ar-SA"/>
      </w:rPr>
    </w:lvl>
    <w:lvl w:ilvl="4" w:tentative="0">
      <w:start w:val="0"/>
      <w:numFmt w:val="bullet"/>
      <w:lvlText w:val="•"/>
      <w:lvlJc w:val="left"/>
      <w:pPr>
        <w:ind w:left="4948" w:hanging="360"/>
      </w:pPr>
      <w:rPr>
        <w:rFonts w:hint="default"/>
        <w:lang w:val="en-US" w:eastAsia="en-US" w:bidi="ar-SA"/>
      </w:rPr>
    </w:lvl>
    <w:lvl w:ilvl="5" w:tentative="0">
      <w:start w:val="0"/>
      <w:numFmt w:val="bullet"/>
      <w:lvlText w:val="•"/>
      <w:lvlJc w:val="left"/>
      <w:pPr>
        <w:ind w:left="5950" w:hanging="360"/>
      </w:pPr>
      <w:rPr>
        <w:rFonts w:hint="default"/>
        <w:lang w:val="en-US" w:eastAsia="en-US" w:bidi="ar-SA"/>
      </w:rPr>
    </w:lvl>
    <w:lvl w:ilvl="6" w:tentative="0">
      <w:start w:val="0"/>
      <w:numFmt w:val="bullet"/>
      <w:lvlText w:val="•"/>
      <w:lvlJc w:val="left"/>
      <w:pPr>
        <w:ind w:left="6952" w:hanging="360"/>
      </w:pPr>
      <w:rPr>
        <w:rFonts w:hint="default"/>
        <w:lang w:val="en-US" w:eastAsia="en-US" w:bidi="ar-SA"/>
      </w:rPr>
    </w:lvl>
    <w:lvl w:ilvl="7" w:tentative="0">
      <w:start w:val="0"/>
      <w:numFmt w:val="bullet"/>
      <w:lvlText w:val="•"/>
      <w:lvlJc w:val="left"/>
      <w:pPr>
        <w:ind w:left="795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29">
    <w:nsid w:val="4006AC22"/>
    <w:multiLevelType w:val="multilevel"/>
    <w:tmpl w:val="4006A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C1BAE26"/>
    <w:multiLevelType w:val="multilevel"/>
    <w:tmpl w:val="4C1BAE26"/>
    <w:lvl w:ilvl="0" w:tentative="0">
      <w:start w:val="1"/>
      <w:numFmt w:val="decimal"/>
      <w:lvlText w:val="%1."/>
      <w:lvlJc w:val="left"/>
      <w:pPr>
        <w:ind w:left="1232"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212" w:hanging="243"/>
      </w:pPr>
      <w:rPr>
        <w:rFonts w:hint="default"/>
        <w:lang w:val="en-US" w:eastAsia="en-US" w:bidi="ar-SA"/>
      </w:rPr>
    </w:lvl>
    <w:lvl w:ilvl="2" w:tentative="0">
      <w:start w:val="0"/>
      <w:numFmt w:val="bullet"/>
      <w:lvlText w:val="•"/>
      <w:lvlJc w:val="left"/>
      <w:pPr>
        <w:ind w:left="3184" w:hanging="243"/>
      </w:pPr>
      <w:rPr>
        <w:rFonts w:hint="default"/>
        <w:lang w:val="en-US" w:eastAsia="en-US" w:bidi="ar-SA"/>
      </w:rPr>
    </w:lvl>
    <w:lvl w:ilvl="3" w:tentative="0">
      <w:start w:val="0"/>
      <w:numFmt w:val="bullet"/>
      <w:lvlText w:val="•"/>
      <w:lvlJc w:val="left"/>
      <w:pPr>
        <w:ind w:left="4156" w:hanging="243"/>
      </w:pPr>
      <w:rPr>
        <w:rFonts w:hint="default"/>
        <w:lang w:val="en-US" w:eastAsia="en-US" w:bidi="ar-SA"/>
      </w:rPr>
    </w:lvl>
    <w:lvl w:ilvl="4" w:tentative="0">
      <w:start w:val="0"/>
      <w:numFmt w:val="bullet"/>
      <w:lvlText w:val="•"/>
      <w:lvlJc w:val="left"/>
      <w:pPr>
        <w:ind w:left="5128" w:hanging="243"/>
      </w:pPr>
      <w:rPr>
        <w:rFonts w:hint="default"/>
        <w:lang w:val="en-US" w:eastAsia="en-US" w:bidi="ar-SA"/>
      </w:rPr>
    </w:lvl>
    <w:lvl w:ilvl="5" w:tentative="0">
      <w:start w:val="0"/>
      <w:numFmt w:val="bullet"/>
      <w:lvlText w:val="•"/>
      <w:lvlJc w:val="left"/>
      <w:pPr>
        <w:ind w:left="6100" w:hanging="243"/>
      </w:pPr>
      <w:rPr>
        <w:rFonts w:hint="default"/>
        <w:lang w:val="en-US" w:eastAsia="en-US" w:bidi="ar-SA"/>
      </w:rPr>
    </w:lvl>
    <w:lvl w:ilvl="6" w:tentative="0">
      <w:start w:val="0"/>
      <w:numFmt w:val="bullet"/>
      <w:lvlText w:val="•"/>
      <w:lvlJc w:val="left"/>
      <w:pPr>
        <w:ind w:left="7072" w:hanging="243"/>
      </w:pPr>
      <w:rPr>
        <w:rFonts w:hint="default"/>
        <w:lang w:val="en-US" w:eastAsia="en-US" w:bidi="ar-SA"/>
      </w:rPr>
    </w:lvl>
    <w:lvl w:ilvl="7" w:tentative="0">
      <w:start w:val="0"/>
      <w:numFmt w:val="bullet"/>
      <w:lvlText w:val="•"/>
      <w:lvlJc w:val="left"/>
      <w:pPr>
        <w:ind w:left="8044" w:hanging="243"/>
      </w:pPr>
      <w:rPr>
        <w:rFonts w:hint="default"/>
        <w:lang w:val="en-US" w:eastAsia="en-US" w:bidi="ar-SA"/>
      </w:rPr>
    </w:lvl>
    <w:lvl w:ilvl="8" w:tentative="0">
      <w:start w:val="0"/>
      <w:numFmt w:val="bullet"/>
      <w:lvlText w:val="•"/>
      <w:lvlJc w:val="left"/>
      <w:pPr>
        <w:ind w:left="9016" w:hanging="243"/>
      </w:pPr>
      <w:rPr>
        <w:rFonts w:hint="default"/>
        <w:lang w:val="en-US" w:eastAsia="en-US" w:bidi="ar-SA"/>
      </w:rPr>
    </w:lvl>
  </w:abstractNum>
  <w:abstractNum w:abstractNumId="31">
    <w:nsid w:val="4D4DC07F"/>
    <w:multiLevelType w:val="multilevel"/>
    <w:tmpl w:val="4D4DC07F"/>
    <w:lvl w:ilvl="0" w:tentative="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482" w:hanging="360"/>
      </w:pPr>
      <w:rPr>
        <w:rFonts w:hint="default"/>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366" w:hanging="360"/>
      </w:pPr>
      <w:rPr>
        <w:rFonts w:hint="default"/>
        <w:lang w:val="en-US" w:eastAsia="en-US" w:bidi="ar-SA"/>
      </w:rPr>
    </w:lvl>
    <w:lvl w:ilvl="4" w:tentative="0">
      <w:start w:val="0"/>
      <w:numFmt w:val="bullet"/>
      <w:lvlText w:val="•"/>
      <w:lvlJc w:val="left"/>
      <w:pPr>
        <w:ind w:left="5308" w:hanging="360"/>
      </w:pPr>
      <w:rPr>
        <w:rFonts w:hint="default"/>
        <w:lang w:val="en-US" w:eastAsia="en-US" w:bidi="ar-SA"/>
      </w:rPr>
    </w:lvl>
    <w:lvl w:ilvl="5" w:tentative="0">
      <w:start w:val="0"/>
      <w:numFmt w:val="bullet"/>
      <w:lvlText w:val="•"/>
      <w:lvlJc w:val="left"/>
      <w:pPr>
        <w:ind w:left="6250" w:hanging="360"/>
      </w:pPr>
      <w:rPr>
        <w:rFonts w:hint="default"/>
        <w:lang w:val="en-US" w:eastAsia="en-US" w:bidi="ar-SA"/>
      </w:rPr>
    </w:lvl>
    <w:lvl w:ilvl="6" w:tentative="0">
      <w:start w:val="0"/>
      <w:numFmt w:val="bullet"/>
      <w:lvlText w:val="•"/>
      <w:lvlJc w:val="left"/>
      <w:pPr>
        <w:ind w:left="7192" w:hanging="360"/>
      </w:pPr>
      <w:rPr>
        <w:rFonts w:hint="default"/>
        <w:lang w:val="en-US" w:eastAsia="en-US" w:bidi="ar-SA"/>
      </w:rPr>
    </w:lvl>
    <w:lvl w:ilvl="7" w:tentative="0">
      <w:start w:val="0"/>
      <w:numFmt w:val="bullet"/>
      <w:lvlText w:val="•"/>
      <w:lvlJc w:val="left"/>
      <w:pPr>
        <w:ind w:left="813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32">
    <w:nsid w:val="58765686"/>
    <w:multiLevelType w:val="multilevel"/>
    <w:tmpl w:val="58765686"/>
    <w:lvl w:ilvl="0" w:tentative="0">
      <w:start w:val="6"/>
      <w:numFmt w:val="decimal"/>
      <w:lvlText w:val="%1"/>
      <w:lvlJc w:val="left"/>
      <w:pPr>
        <w:ind w:left="572" w:hanging="353"/>
        <w:jc w:val="left"/>
      </w:pPr>
      <w:rPr>
        <w:rFonts w:hint="default"/>
        <w:lang w:val="en-US" w:eastAsia="en-US" w:bidi="ar-SA"/>
      </w:rPr>
    </w:lvl>
    <w:lvl w:ilvl="1" w:tentative="0">
      <w:start w:val="1"/>
      <w:numFmt w:val="decimal"/>
      <w:lvlText w:val="%1.%2"/>
      <w:lvlJc w:val="left"/>
      <w:pPr>
        <w:ind w:left="572" w:hanging="353"/>
        <w:jc w:val="left"/>
      </w:pPr>
      <w:rPr>
        <w:rFonts w:hint="default"/>
        <w:spacing w:val="0"/>
        <w:w w:val="91"/>
        <w:lang w:val="en-US" w:eastAsia="en-US" w:bidi="ar-SA"/>
      </w:rPr>
    </w:lvl>
    <w:lvl w:ilvl="2" w:tentative="0">
      <w:start w:val="0"/>
      <w:numFmt w:val="bullet"/>
      <w:lvlText w:val="•"/>
      <w:lvlJc w:val="left"/>
      <w:pPr>
        <w:ind w:left="2656" w:hanging="353"/>
      </w:pPr>
      <w:rPr>
        <w:rFonts w:hint="default"/>
        <w:lang w:val="en-US" w:eastAsia="en-US" w:bidi="ar-SA"/>
      </w:rPr>
    </w:lvl>
    <w:lvl w:ilvl="3" w:tentative="0">
      <w:start w:val="0"/>
      <w:numFmt w:val="bullet"/>
      <w:lvlText w:val="•"/>
      <w:lvlJc w:val="left"/>
      <w:pPr>
        <w:ind w:left="3694" w:hanging="353"/>
      </w:pPr>
      <w:rPr>
        <w:rFonts w:hint="default"/>
        <w:lang w:val="en-US" w:eastAsia="en-US" w:bidi="ar-SA"/>
      </w:rPr>
    </w:lvl>
    <w:lvl w:ilvl="4" w:tentative="0">
      <w:start w:val="0"/>
      <w:numFmt w:val="bullet"/>
      <w:lvlText w:val="•"/>
      <w:lvlJc w:val="left"/>
      <w:pPr>
        <w:ind w:left="4732" w:hanging="353"/>
      </w:pPr>
      <w:rPr>
        <w:rFonts w:hint="default"/>
        <w:lang w:val="en-US" w:eastAsia="en-US" w:bidi="ar-SA"/>
      </w:rPr>
    </w:lvl>
    <w:lvl w:ilvl="5" w:tentative="0">
      <w:start w:val="0"/>
      <w:numFmt w:val="bullet"/>
      <w:lvlText w:val="•"/>
      <w:lvlJc w:val="left"/>
      <w:pPr>
        <w:ind w:left="5770" w:hanging="353"/>
      </w:pPr>
      <w:rPr>
        <w:rFonts w:hint="default"/>
        <w:lang w:val="en-US" w:eastAsia="en-US" w:bidi="ar-SA"/>
      </w:rPr>
    </w:lvl>
    <w:lvl w:ilvl="6" w:tentative="0">
      <w:start w:val="0"/>
      <w:numFmt w:val="bullet"/>
      <w:lvlText w:val="•"/>
      <w:lvlJc w:val="left"/>
      <w:pPr>
        <w:ind w:left="6808" w:hanging="353"/>
      </w:pPr>
      <w:rPr>
        <w:rFonts w:hint="default"/>
        <w:lang w:val="en-US" w:eastAsia="en-US" w:bidi="ar-SA"/>
      </w:rPr>
    </w:lvl>
    <w:lvl w:ilvl="7" w:tentative="0">
      <w:start w:val="0"/>
      <w:numFmt w:val="bullet"/>
      <w:lvlText w:val="•"/>
      <w:lvlJc w:val="left"/>
      <w:pPr>
        <w:ind w:left="7846" w:hanging="353"/>
      </w:pPr>
      <w:rPr>
        <w:rFonts w:hint="default"/>
        <w:lang w:val="en-US" w:eastAsia="en-US" w:bidi="ar-SA"/>
      </w:rPr>
    </w:lvl>
    <w:lvl w:ilvl="8" w:tentative="0">
      <w:start w:val="0"/>
      <w:numFmt w:val="bullet"/>
      <w:lvlText w:val="•"/>
      <w:lvlJc w:val="left"/>
      <w:pPr>
        <w:ind w:left="8884" w:hanging="353"/>
      </w:pPr>
      <w:rPr>
        <w:rFonts w:hint="default"/>
        <w:lang w:val="en-US" w:eastAsia="en-US" w:bidi="ar-SA"/>
      </w:rPr>
    </w:lvl>
  </w:abstractNum>
  <w:abstractNum w:abstractNumId="33">
    <w:nsid w:val="59ADCABA"/>
    <w:multiLevelType w:val="multilevel"/>
    <w:tmpl w:val="59ADCABA"/>
    <w:lvl w:ilvl="0" w:tentative="0">
      <w:start w:val="2"/>
      <w:numFmt w:val="decimal"/>
      <w:lvlText w:val="%1"/>
      <w:lvlJc w:val="left"/>
      <w:pPr>
        <w:ind w:left="1045" w:hanging="608"/>
        <w:jc w:val="left"/>
      </w:pPr>
      <w:rPr>
        <w:rFonts w:hint="default"/>
        <w:lang w:val="en-US" w:eastAsia="en-US" w:bidi="ar-SA"/>
      </w:rPr>
    </w:lvl>
    <w:lvl w:ilvl="1" w:tentative="0">
      <w:start w:val="10"/>
      <w:numFmt w:val="decimal"/>
      <w:lvlText w:val="%1.%2"/>
      <w:lvlJc w:val="left"/>
      <w:pPr>
        <w:ind w:left="1045" w:hanging="608"/>
        <w:jc w:val="left"/>
      </w:pPr>
      <w:rPr>
        <w:rFonts w:hint="default"/>
        <w:lang w:val="en-US" w:eastAsia="en-US" w:bidi="ar-SA"/>
      </w:rPr>
    </w:lvl>
    <w:lvl w:ilvl="2" w:tentative="0">
      <w:start w:val="2"/>
      <w:numFmt w:val="decimal"/>
      <w:lvlText w:val="%1.%2.%3"/>
      <w:lvlJc w:val="left"/>
      <w:pPr>
        <w:ind w:left="1045" w:hanging="608"/>
        <w:jc w:val="right"/>
      </w:pPr>
      <w:rPr>
        <w:rFonts w:hint="default" w:ascii="Calibri" w:hAnsi="Calibri" w:eastAsia="Calibri" w:cs="Calibri"/>
        <w:b w:val="0"/>
        <w:bCs w:val="0"/>
        <w:i w:val="0"/>
        <w:iCs w:val="0"/>
        <w:spacing w:val="-5"/>
        <w:w w:val="100"/>
        <w:sz w:val="22"/>
        <w:szCs w:val="22"/>
        <w:lang w:val="en-US" w:eastAsia="en-US" w:bidi="ar-SA"/>
      </w:rPr>
    </w:lvl>
    <w:lvl w:ilvl="3" w:tentative="0">
      <w:start w:val="0"/>
      <w:numFmt w:val="bullet"/>
      <w:lvlText w:val="•"/>
      <w:lvlJc w:val="left"/>
      <w:pPr>
        <w:ind w:left="4016" w:hanging="608"/>
      </w:pPr>
      <w:rPr>
        <w:rFonts w:hint="default"/>
        <w:lang w:val="en-US" w:eastAsia="en-US" w:bidi="ar-SA"/>
      </w:rPr>
    </w:lvl>
    <w:lvl w:ilvl="4" w:tentative="0">
      <w:start w:val="0"/>
      <w:numFmt w:val="bullet"/>
      <w:lvlText w:val="•"/>
      <w:lvlJc w:val="left"/>
      <w:pPr>
        <w:ind w:left="5008" w:hanging="608"/>
      </w:pPr>
      <w:rPr>
        <w:rFonts w:hint="default"/>
        <w:lang w:val="en-US" w:eastAsia="en-US" w:bidi="ar-SA"/>
      </w:rPr>
    </w:lvl>
    <w:lvl w:ilvl="5" w:tentative="0">
      <w:start w:val="0"/>
      <w:numFmt w:val="bullet"/>
      <w:lvlText w:val="•"/>
      <w:lvlJc w:val="left"/>
      <w:pPr>
        <w:ind w:left="6000" w:hanging="608"/>
      </w:pPr>
      <w:rPr>
        <w:rFonts w:hint="default"/>
        <w:lang w:val="en-US" w:eastAsia="en-US" w:bidi="ar-SA"/>
      </w:rPr>
    </w:lvl>
    <w:lvl w:ilvl="6" w:tentative="0">
      <w:start w:val="0"/>
      <w:numFmt w:val="bullet"/>
      <w:lvlText w:val="•"/>
      <w:lvlJc w:val="left"/>
      <w:pPr>
        <w:ind w:left="6992" w:hanging="608"/>
      </w:pPr>
      <w:rPr>
        <w:rFonts w:hint="default"/>
        <w:lang w:val="en-US" w:eastAsia="en-US" w:bidi="ar-SA"/>
      </w:rPr>
    </w:lvl>
    <w:lvl w:ilvl="7" w:tentative="0">
      <w:start w:val="0"/>
      <w:numFmt w:val="bullet"/>
      <w:lvlText w:val="•"/>
      <w:lvlJc w:val="left"/>
      <w:pPr>
        <w:ind w:left="7984" w:hanging="608"/>
      </w:pPr>
      <w:rPr>
        <w:rFonts w:hint="default"/>
        <w:lang w:val="en-US" w:eastAsia="en-US" w:bidi="ar-SA"/>
      </w:rPr>
    </w:lvl>
    <w:lvl w:ilvl="8" w:tentative="0">
      <w:start w:val="0"/>
      <w:numFmt w:val="bullet"/>
      <w:lvlText w:val="•"/>
      <w:lvlJc w:val="left"/>
      <w:pPr>
        <w:ind w:left="8976" w:hanging="608"/>
      </w:pPr>
      <w:rPr>
        <w:rFonts w:hint="default"/>
        <w:lang w:val="en-US" w:eastAsia="en-US" w:bidi="ar-SA"/>
      </w:rPr>
    </w:lvl>
  </w:abstractNum>
  <w:abstractNum w:abstractNumId="34">
    <w:nsid w:val="5A241D34"/>
    <w:multiLevelType w:val="multilevel"/>
    <w:tmpl w:val="5A241D34"/>
    <w:lvl w:ilvl="0" w:tentative="0">
      <w:start w:val="1"/>
      <w:numFmt w:val="decimal"/>
      <w:lvlText w:val="%1."/>
      <w:lvlJc w:val="left"/>
      <w:pPr>
        <w:ind w:left="15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482" w:hanging="360"/>
      </w:pPr>
      <w:rPr>
        <w:rFonts w:hint="default"/>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366" w:hanging="360"/>
      </w:pPr>
      <w:rPr>
        <w:rFonts w:hint="default"/>
        <w:lang w:val="en-US" w:eastAsia="en-US" w:bidi="ar-SA"/>
      </w:rPr>
    </w:lvl>
    <w:lvl w:ilvl="4" w:tentative="0">
      <w:start w:val="0"/>
      <w:numFmt w:val="bullet"/>
      <w:lvlText w:val="•"/>
      <w:lvlJc w:val="left"/>
      <w:pPr>
        <w:ind w:left="5308" w:hanging="360"/>
      </w:pPr>
      <w:rPr>
        <w:rFonts w:hint="default"/>
        <w:lang w:val="en-US" w:eastAsia="en-US" w:bidi="ar-SA"/>
      </w:rPr>
    </w:lvl>
    <w:lvl w:ilvl="5" w:tentative="0">
      <w:start w:val="0"/>
      <w:numFmt w:val="bullet"/>
      <w:lvlText w:val="•"/>
      <w:lvlJc w:val="left"/>
      <w:pPr>
        <w:ind w:left="6250" w:hanging="360"/>
      </w:pPr>
      <w:rPr>
        <w:rFonts w:hint="default"/>
        <w:lang w:val="en-US" w:eastAsia="en-US" w:bidi="ar-SA"/>
      </w:rPr>
    </w:lvl>
    <w:lvl w:ilvl="6" w:tentative="0">
      <w:start w:val="0"/>
      <w:numFmt w:val="bullet"/>
      <w:lvlText w:val="•"/>
      <w:lvlJc w:val="left"/>
      <w:pPr>
        <w:ind w:left="7192" w:hanging="360"/>
      </w:pPr>
      <w:rPr>
        <w:rFonts w:hint="default"/>
        <w:lang w:val="en-US" w:eastAsia="en-US" w:bidi="ar-SA"/>
      </w:rPr>
    </w:lvl>
    <w:lvl w:ilvl="7" w:tentative="0">
      <w:start w:val="0"/>
      <w:numFmt w:val="bullet"/>
      <w:lvlText w:val="•"/>
      <w:lvlJc w:val="left"/>
      <w:pPr>
        <w:ind w:left="8134" w:hanging="360"/>
      </w:pPr>
      <w:rPr>
        <w:rFonts w:hint="default"/>
        <w:lang w:val="en-US" w:eastAsia="en-US" w:bidi="ar-SA"/>
      </w:rPr>
    </w:lvl>
    <w:lvl w:ilvl="8" w:tentative="0">
      <w:start w:val="0"/>
      <w:numFmt w:val="bullet"/>
      <w:lvlText w:val="•"/>
      <w:lvlJc w:val="left"/>
      <w:pPr>
        <w:ind w:left="9076" w:hanging="360"/>
      </w:pPr>
      <w:rPr>
        <w:rFonts w:hint="default"/>
        <w:lang w:val="en-US" w:eastAsia="en-US" w:bidi="ar-SA"/>
      </w:rPr>
    </w:lvl>
  </w:abstractNum>
  <w:abstractNum w:abstractNumId="35">
    <w:nsid w:val="5BFAB8E2"/>
    <w:multiLevelType w:val="multilevel"/>
    <w:tmpl w:val="5BFAB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0382F6E"/>
    <w:multiLevelType w:val="multilevel"/>
    <w:tmpl w:val="60382F6E"/>
    <w:lvl w:ilvl="0" w:tentative="0">
      <w:start w:val="0"/>
      <w:numFmt w:val="bullet"/>
      <w:lvlText w:val=""/>
      <w:lvlJc w:val="left"/>
      <w:pPr>
        <w:ind w:left="820" w:hanging="360"/>
      </w:pPr>
      <w:rPr>
        <w:rFonts w:hint="default" w:ascii="Symbol" w:hAnsi="Symbol" w:eastAsia="Symbol" w:cs="Symbol"/>
        <w:b w:val="0"/>
        <w:bCs w:val="0"/>
        <w:i w:val="0"/>
        <w:iCs w:val="0"/>
        <w:spacing w:val="0"/>
        <w:w w:val="97"/>
        <w:sz w:val="20"/>
        <w:szCs w:val="20"/>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48" w:hanging="360"/>
      </w:pPr>
      <w:rPr>
        <w:rFonts w:hint="default"/>
        <w:lang w:val="en-US" w:eastAsia="en-US" w:bidi="ar-SA"/>
      </w:rPr>
    </w:lvl>
    <w:lvl w:ilvl="3" w:tentative="0">
      <w:start w:val="0"/>
      <w:numFmt w:val="bullet"/>
      <w:lvlText w:val="•"/>
      <w:lvlJc w:val="left"/>
      <w:pPr>
        <w:ind w:left="3862" w:hanging="360"/>
      </w:pPr>
      <w:rPr>
        <w:rFonts w:hint="default"/>
        <w:lang w:val="en-US" w:eastAsia="en-US" w:bidi="ar-SA"/>
      </w:rPr>
    </w:lvl>
    <w:lvl w:ilvl="4" w:tentative="0">
      <w:start w:val="0"/>
      <w:numFmt w:val="bullet"/>
      <w:lvlText w:val="•"/>
      <w:lvlJc w:val="left"/>
      <w:pPr>
        <w:ind w:left="4876" w:hanging="360"/>
      </w:pPr>
      <w:rPr>
        <w:rFonts w:hint="default"/>
        <w:lang w:val="en-US" w:eastAsia="en-US" w:bidi="ar-SA"/>
      </w:rPr>
    </w:lvl>
    <w:lvl w:ilvl="5" w:tentative="0">
      <w:start w:val="0"/>
      <w:numFmt w:val="bullet"/>
      <w:lvlText w:val="•"/>
      <w:lvlJc w:val="left"/>
      <w:pPr>
        <w:ind w:left="5890" w:hanging="360"/>
      </w:pPr>
      <w:rPr>
        <w:rFonts w:hint="default"/>
        <w:lang w:val="en-US" w:eastAsia="en-US" w:bidi="ar-SA"/>
      </w:rPr>
    </w:lvl>
    <w:lvl w:ilvl="6" w:tentative="0">
      <w:start w:val="0"/>
      <w:numFmt w:val="bullet"/>
      <w:lvlText w:val="•"/>
      <w:lvlJc w:val="left"/>
      <w:pPr>
        <w:ind w:left="6904" w:hanging="360"/>
      </w:pPr>
      <w:rPr>
        <w:rFonts w:hint="default"/>
        <w:lang w:val="en-US" w:eastAsia="en-US" w:bidi="ar-SA"/>
      </w:rPr>
    </w:lvl>
    <w:lvl w:ilvl="7" w:tentative="0">
      <w:start w:val="0"/>
      <w:numFmt w:val="bullet"/>
      <w:lvlText w:val="•"/>
      <w:lvlJc w:val="left"/>
      <w:pPr>
        <w:ind w:left="7918" w:hanging="360"/>
      </w:pPr>
      <w:rPr>
        <w:rFonts w:hint="default"/>
        <w:lang w:val="en-US" w:eastAsia="en-US" w:bidi="ar-SA"/>
      </w:rPr>
    </w:lvl>
    <w:lvl w:ilvl="8" w:tentative="0">
      <w:start w:val="0"/>
      <w:numFmt w:val="bullet"/>
      <w:lvlText w:val="•"/>
      <w:lvlJc w:val="left"/>
      <w:pPr>
        <w:ind w:left="8932" w:hanging="360"/>
      </w:pPr>
      <w:rPr>
        <w:rFonts w:hint="default"/>
        <w:lang w:val="en-US" w:eastAsia="en-US" w:bidi="ar-SA"/>
      </w:rPr>
    </w:lvl>
  </w:abstractNum>
  <w:abstractNum w:abstractNumId="37">
    <w:nsid w:val="629F7852"/>
    <w:multiLevelType w:val="multilevel"/>
    <w:tmpl w:val="629F7852"/>
    <w:lvl w:ilvl="0" w:tentative="0">
      <w:start w:val="0"/>
      <w:numFmt w:val="bullet"/>
      <w:lvlText w:val=""/>
      <w:lvlJc w:val="left"/>
      <w:pPr>
        <w:ind w:left="94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942" w:hanging="360"/>
      </w:pPr>
      <w:rPr>
        <w:rFonts w:hint="default"/>
        <w:lang w:val="en-US" w:eastAsia="en-US" w:bidi="ar-SA"/>
      </w:rPr>
    </w:lvl>
    <w:lvl w:ilvl="2" w:tentative="0">
      <w:start w:val="0"/>
      <w:numFmt w:val="bullet"/>
      <w:lvlText w:val="•"/>
      <w:lvlJc w:val="left"/>
      <w:pPr>
        <w:ind w:left="2944" w:hanging="360"/>
      </w:pPr>
      <w:rPr>
        <w:rFonts w:hint="default"/>
        <w:lang w:val="en-US" w:eastAsia="en-US" w:bidi="ar-SA"/>
      </w:rPr>
    </w:lvl>
    <w:lvl w:ilvl="3" w:tentative="0">
      <w:start w:val="0"/>
      <w:numFmt w:val="bullet"/>
      <w:lvlText w:val="•"/>
      <w:lvlJc w:val="left"/>
      <w:pPr>
        <w:ind w:left="3946" w:hanging="360"/>
      </w:pPr>
      <w:rPr>
        <w:rFonts w:hint="default"/>
        <w:lang w:val="en-US" w:eastAsia="en-US" w:bidi="ar-SA"/>
      </w:rPr>
    </w:lvl>
    <w:lvl w:ilvl="4" w:tentative="0">
      <w:start w:val="0"/>
      <w:numFmt w:val="bullet"/>
      <w:lvlText w:val="•"/>
      <w:lvlJc w:val="left"/>
      <w:pPr>
        <w:ind w:left="4948" w:hanging="360"/>
      </w:pPr>
      <w:rPr>
        <w:rFonts w:hint="default"/>
        <w:lang w:val="en-US" w:eastAsia="en-US" w:bidi="ar-SA"/>
      </w:rPr>
    </w:lvl>
    <w:lvl w:ilvl="5" w:tentative="0">
      <w:start w:val="0"/>
      <w:numFmt w:val="bullet"/>
      <w:lvlText w:val="•"/>
      <w:lvlJc w:val="left"/>
      <w:pPr>
        <w:ind w:left="5950" w:hanging="360"/>
      </w:pPr>
      <w:rPr>
        <w:rFonts w:hint="default"/>
        <w:lang w:val="en-US" w:eastAsia="en-US" w:bidi="ar-SA"/>
      </w:rPr>
    </w:lvl>
    <w:lvl w:ilvl="6" w:tentative="0">
      <w:start w:val="0"/>
      <w:numFmt w:val="bullet"/>
      <w:lvlText w:val="•"/>
      <w:lvlJc w:val="left"/>
      <w:pPr>
        <w:ind w:left="6952" w:hanging="360"/>
      </w:pPr>
      <w:rPr>
        <w:rFonts w:hint="default"/>
        <w:lang w:val="en-US" w:eastAsia="en-US" w:bidi="ar-SA"/>
      </w:rPr>
    </w:lvl>
    <w:lvl w:ilvl="7" w:tentative="0">
      <w:start w:val="0"/>
      <w:numFmt w:val="bullet"/>
      <w:lvlText w:val="•"/>
      <w:lvlJc w:val="left"/>
      <w:pPr>
        <w:ind w:left="7954" w:hanging="360"/>
      </w:pPr>
      <w:rPr>
        <w:rFonts w:hint="default"/>
        <w:lang w:val="en-US" w:eastAsia="en-US" w:bidi="ar-SA"/>
      </w:rPr>
    </w:lvl>
    <w:lvl w:ilvl="8" w:tentative="0">
      <w:start w:val="0"/>
      <w:numFmt w:val="bullet"/>
      <w:lvlText w:val="•"/>
      <w:lvlJc w:val="left"/>
      <w:pPr>
        <w:ind w:left="8956" w:hanging="360"/>
      </w:pPr>
      <w:rPr>
        <w:rFonts w:hint="default"/>
        <w:lang w:val="en-US" w:eastAsia="en-US" w:bidi="ar-SA"/>
      </w:rPr>
    </w:lvl>
  </w:abstractNum>
  <w:abstractNum w:abstractNumId="38">
    <w:nsid w:val="72183CF9"/>
    <w:multiLevelType w:val="multilevel"/>
    <w:tmpl w:val="72183CF9"/>
    <w:lvl w:ilvl="0" w:tentative="0">
      <w:start w:val="1"/>
      <w:numFmt w:val="decimal"/>
      <w:lvlText w:val="%1"/>
      <w:lvlJc w:val="left"/>
      <w:pPr>
        <w:ind w:left="642" w:hanging="423"/>
        <w:jc w:val="left"/>
      </w:pPr>
      <w:rPr>
        <w:rFonts w:hint="default"/>
        <w:lang w:val="en-US" w:eastAsia="en-US" w:bidi="ar-SA"/>
      </w:rPr>
    </w:lvl>
    <w:lvl w:ilvl="1" w:tentative="0">
      <w:start w:val="1"/>
      <w:numFmt w:val="decimal"/>
      <w:lvlText w:val="%1.%2"/>
      <w:lvlJc w:val="left"/>
      <w:pPr>
        <w:ind w:left="642" w:hanging="423"/>
        <w:jc w:val="left"/>
      </w:pPr>
      <w:rPr>
        <w:rFonts w:hint="default" w:ascii="Times New Roman" w:hAnsi="Times New Roman" w:eastAsia="Times New Roman" w:cs="Times New Roman"/>
        <w:b/>
        <w:bCs/>
        <w:i w:val="0"/>
        <w:iCs w:val="0"/>
        <w:spacing w:val="-2"/>
        <w:w w:val="98"/>
        <w:sz w:val="28"/>
        <w:szCs w:val="28"/>
        <w:lang w:val="en-US" w:eastAsia="en-US" w:bidi="ar-SA"/>
      </w:rPr>
    </w:lvl>
    <w:lvl w:ilvl="2" w:tentative="0">
      <w:start w:val="1"/>
      <w:numFmt w:val="decimal"/>
      <w:lvlText w:val="%1.%2.%3"/>
      <w:lvlJc w:val="left"/>
      <w:pPr>
        <w:ind w:left="793" w:hanging="694"/>
        <w:jc w:val="left"/>
      </w:pPr>
      <w:rPr>
        <w:rFonts w:hint="default" w:ascii="Times New Roman" w:hAnsi="Times New Roman" w:eastAsia="Times New Roman" w:cs="Times New Roman"/>
        <w:b/>
        <w:bCs/>
        <w:i w:val="0"/>
        <w:iCs w:val="0"/>
        <w:spacing w:val="-2"/>
        <w:w w:val="100"/>
        <w:sz w:val="28"/>
        <w:szCs w:val="28"/>
        <w:lang w:val="en-US" w:eastAsia="en-US" w:bidi="ar-SA"/>
      </w:rPr>
    </w:lvl>
    <w:lvl w:ilvl="3" w:tentative="0">
      <w:start w:val="0"/>
      <w:numFmt w:val="bullet"/>
      <w:lvlText w:val="•"/>
      <w:lvlJc w:val="left"/>
      <w:pPr>
        <w:ind w:left="3057" w:hanging="694"/>
      </w:pPr>
      <w:rPr>
        <w:rFonts w:hint="default"/>
        <w:lang w:val="en-US" w:eastAsia="en-US" w:bidi="ar-SA"/>
      </w:rPr>
    </w:lvl>
    <w:lvl w:ilvl="4" w:tentative="0">
      <w:start w:val="0"/>
      <w:numFmt w:val="bullet"/>
      <w:lvlText w:val="•"/>
      <w:lvlJc w:val="left"/>
      <w:pPr>
        <w:ind w:left="4186" w:hanging="694"/>
      </w:pPr>
      <w:rPr>
        <w:rFonts w:hint="default"/>
        <w:lang w:val="en-US" w:eastAsia="en-US" w:bidi="ar-SA"/>
      </w:rPr>
    </w:lvl>
    <w:lvl w:ilvl="5" w:tentative="0">
      <w:start w:val="0"/>
      <w:numFmt w:val="bullet"/>
      <w:lvlText w:val="•"/>
      <w:lvlJc w:val="left"/>
      <w:pPr>
        <w:ind w:left="5315" w:hanging="694"/>
      </w:pPr>
      <w:rPr>
        <w:rFonts w:hint="default"/>
        <w:lang w:val="en-US" w:eastAsia="en-US" w:bidi="ar-SA"/>
      </w:rPr>
    </w:lvl>
    <w:lvl w:ilvl="6" w:tentative="0">
      <w:start w:val="0"/>
      <w:numFmt w:val="bullet"/>
      <w:lvlText w:val="•"/>
      <w:lvlJc w:val="left"/>
      <w:pPr>
        <w:ind w:left="6444" w:hanging="694"/>
      </w:pPr>
      <w:rPr>
        <w:rFonts w:hint="default"/>
        <w:lang w:val="en-US" w:eastAsia="en-US" w:bidi="ar-SA"/>
      </w:rPr>
    </w:lvl>
    <w:lvl w:ilvl="7" w:tentative="0">
      <w:start w:val="0"/>
      <w:numFmt w:val="bullet"/>
      <w:lvlText w:val="•"/>
      <w:lvlJc w:val="left"/>
      <w:pPr>
        <w:ind w:left="7573" w:hanging="694"/>
      </w:pPr>
      <w:rPr>
        <w:rFonts w:hint="default"/>
        <w:lang w:val="en-US" w:eastAsia="en-US" w:bidi="ar-SA"/>
      </w:rPr>
    </w:lvl>
    <w:lvl w:ilvl="8" w:tentative="0">
      <w:start w:val="0"/>
      <w:numFmt w:val="bullet"/>
      <w:lvlText w:val="•"/>
      <w:lvlJc w:val="left"/>
      <w:pPr>
        <w:ind w:left="8702" w:hanging="694"/>
      </w:pPr>
      <w:rPr>
        <w:rFonts w:hint="default"/>
        <w:lang w:val="en-US" w:eastAsia="en-US" w:bidi="ar-SA"/>
      </w:rPr>
    </w:lvl>
  </w:abstractNum>
  <w:abstractNum w:abstractNumId="39">
    <w:nsid w:val="77ECEA79"/>
    <w:multiLevelType w:val="multilevel"/>
    <w:tmpl w:val="77ECEA79"/>
    <w:lvl w:ilvl="0" w:tentative="0">
      <w:start w:val="2"/>
      <w:numFmt w:val="decimal"/>
      <w:lvlText w:val="%1"/>
      <w:lvlJc w:val="left"/>
      <w:pPr>
        <w:ind w:left="944" w:hanging="725"/>
        <w:jc w:val="left"/>
      </w:pPr>
      <w:rPr>
        <w:rFonts w:hint="default"/>
        <w:lang w:val="en-US" w:eastAsia="en-US" w:bidi="ar-SA"/>
      </w:rPr>
    </w:lvl>
    <w:lvl w:ilvl="1" w:tentative="0">
      <w:start w:val="11"/>
      <w:numFmt w:val="decimal"/>
      <w:lvlText w:val="%1.%2"/>
      <w:lvlJc w:val="left"/>
      <w:pPr>
        <w:ind w:left="944" w:hanging="725"/>
        <w:jc w:val="left"/>
      </w:pPr>
      <w:rPr>
        <w:rFonts w:hint="default"/>
        <w:lang w:val="en-US" w:eastAsia="en-US" w:bidi="ar-SA"/>
      </w:rPr>
    </w:lvl>
    <w:lvl w:ilvl="2" w:tentative="0">
      <w:start w:val="1"/>
      <w:numFmt w:val="decimal"/>
      <w:lvlText w:val="%1.%2.%3."/>
      <w:lvlJc w:val="left"/>
      <w:pPr>
        <w:ind w:left="944" w:hanging="725"/>
        <w:jc w:val="left"/>
      </w:pPr>
      <w:rPr>
        <w:rFonts w:hint="default" w:ascii="Times New Roman" w:hAnsi="Times New Roman" w:eastAsia="Times New Roman" w:cs="Times New Roman"/>
        <w:b/>
        <w:bCs/>
        <w:i w:val="0"/>
        <w:iCs w:val="0"/>
        <w:spacing w:val="-5"/>
        <w:w w:val="100"/>
        <w:sz w:val="24"/>
        <w:szCs w:val="24"/>
        <w:lang w:val="en-US" w:eastAsia="en-US" w:bidi="ar-SA"/>
      </w:rPr>
    </w:lvl>
    <w:lvl w:ilvl="3" w:tentative="0">
      <w:start w:val="2"/>
      <w:numFmt w:val="decimal"/>
      <w:lvlText w:val="%1.%2.%3.%4"/>
      <w:lvlJc w:val="left"/>
      <w:pPr>
        <w:ind w:left="1064" w:hanging="845"/>
        <w:jc w:val="left"/>
      </w:pPr>
      <w:rPr>
        <w:rFonts w:hint="default" w:ascii="Times New Roman" w:hAnsi="Times New Roman" w:eastAsia="Times New Roman" w:cs="Times New Roman"/>
        <w:b/>
        <w:bCs/>
        <w:i w:val="0"/>
        <w:iCs w:val="0"/>
        <w:spacing w:val="-10"/>
        <w:w w:val="100"/>
        <w:sz w:val="24"/>
        <w:szCs w:val="24"/>
        <w:lang w:val="en-US" w:eastAsia="en-US" w:bidi="ar-SA"/>
      </w:rPr>
    </w:lvl>
    <w:lvl w:ilvl="4" w:tentative="0">
      <w:start w:val="0"/>
      <w:numFmt w:val="bullet"/>
      <w:lvlText w:val="•"/>
      <w:lvlJc w:val="left"/>
      <w:pPr>
        <w:ind w:left="4360" w:hanging="845"/>
      </w:pPr>
      <w:rPr>
        <w:rFonts w:hint="default"/>
        <w:lang w:val="en-US" w:eastAsia="en-US" w:bidi="ar-SA"/>
      </w:rPr>
    </w:lvl>
    <w:lvl w:ilvl="5" w:tentative="0">
      <w:start w:val="0"/>
      <w:numFmt w:val="bullet"/>
      <w:lvlText w:val="•"/>
      <w:lvlJc w:val="left"/>
      <w:pPr>
        <w:ind w:left="5460" w:hanging="845"/>
      </w:pPr>
      <w:rPr>
        <w:rFonts w:hint="default"/>
        <w:lang w:val="en-US" w:eastAsia="en-US" w:bidi="ar-SA"/>
      </w:rPr>
    </w:lvl>
    <w:lvl w:ilvl="6" w:tentative="0">
      <w:start w:val="0"/>
      <w:numFmt w:val="bullet"/>
      <w:lvlText w:val="•"/>
      <w:lvlJc w:val="left"/>
      <w:pPr>
        <w:ind w:left="6560" w:hanging="845"/>
      </w:pPr>
      <w:rPr>
        <w:rFonts w:hint="default"/>
        <w:lang w:val="en-US" w:eastAsia="en-US" w:bidi="ar-SA"/>
      </w:rPr>
    </w:lvl>
    <w:lvl w:ilvl="7" w:tentative="0">
      <w:start w:val="0"/>
      <w:numFmt w:val="bullet"/>
      <w:lvlText w:val="•"/>
      <w:lvlJc w:val="left"/>
      <w:pPr>
        <w:ind w:left="7660" w:hanging="845"/>
      </w:pPr>
      <w:rPr>
        <w:rFonts w:hint="default"/>
        <w:lang w:val="en-US" w:eastAsia="en-US" w:bidi="ar-SA"/>
      </w:rPr>
    </w:lvl>
    <w:lvl w:ilvl="8" w:tentative="0">
      <w:start w:val="0"/>
      <w:numFmt w:val="bullet"/>
      <w:lvlText w:val="•"/>
      <w:lvlJc w:val="left"/>
      <w:pPr>
        <w:ind w:left="8760" w:hanging="845"/>
      </w:pPr>
      <w:rPr>
        <w:rFonts w:hint="default"/>
        <w:lang w:val="en-US" w:eastAsia="en-US" w:bidi="ar-SA"/>
      </w:rPr>
    </w:lvl>
  </w:abstractNum>
  <w:abstractNum w:abstractNumId="40">
    <w:nsid w:val="7C246926"/>
    <w:multiLevelType w:val="multilevel"/>
    <w:tmpl w:val="7C246926"/>
    <w:lvl w:ilvl="0" w:tentative="0">
      <w:start w:val="0"/>
      <w:numFmt w:val="bullet"/>
      <w:lvlText w:val=""/>
      <w:lvlJc w:val="left"/>
      <w:pPr>
        <w:ind w:left="940" w:hanging="36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300" w:hanging="360"/>
      </w:pPr>
      <w:rPr>
        <w:rFonts w:hint="default" w:ascii="Wingdings" w:hAnsi="Wingdings" w:eastAsia="Wingdings" w:cs="Wingdings"/>
        <w:b w:val="0"/>
        <w:bCs w:val="0"/>
        <w:i w:val="0"/>
        <w:iCs w:val="0"/>
        <w:spacing w:val="0"/>
        <w:w w:val="100"/>
        <w:sz w:val="24"/>
        <w:szCs w:val="24"/>
        <w:lang w:val="en-US" w:eastAsia="en-US" w:bidi="ar-SA"/>
      </w:rPr>
    </w:lvl>
    <w:lvl w:ilvl="2" w:tentative="0">
      <w:start w:val="0"/>
      <w:numFmt w:val="bullet"/>
      <w:lvlText w:val="•"/>
      <w:lvlJc w:val="left"/>
      <w:pPr>
        <w:ind w:left="2373" w:hanging="360"/>
      </w:pPr>
      <w:rPr>
        <w:rFonts w:hint="default"/>
        <w:lang w:val="en-US" w:eastAsia="en-US" w:bidi="ar-SA"/>
      </w:rPr>
    </w:lvl>
    <w:lvl w:ilvl="3" w:tentative="0">
      <w:start w:val="0"/>
      <w:numFmt w:val="bullet"/>
      <w:lvlText w:val="•"/>
      <w:lvlJc w:val="left"/>
      <w:pPr>
        <w:ind w:left="3446" w:hanging="360"/>
      </w:pPr>
      <w:rPr>
        <w:rFonts w:hint="default"/>
        <w:lang w:val="en-US" w:eastAsia="en-US" w:bidi="ar-SA"/>
      </w:rPr>
    </w:lvl>
    <w:lvl w:ilvl="4" w:tentative="0">
      <w:start w:val="0"/>
      <w:numFmt w:val="bullet"/>
      <w:lvlText w:val="•"/>
      <w:lvlJc w:val="left"/>
      <w:pPr>
        <w:ind w:left="4520" w:hanging="360"/>
      </w:pPr>
      <w:rPr>
        <w:rFonts w:hint="default"/>
        <w:lang w:val="en-US" w:eastAsia="en-US" w:bidi="ar-SA"/>
      </w:rPr>
    </w:lvl>
    <w:lvl w:ilvl="5" w:tentative="0">
      <w:start w:val="0"/>
      <w:numFmt w:val="bullet"/>
      <w:lvlText w:val="•"/>
      <w:lvlJc w:val="left"/>
      <w:pPr>
        <w:ind w:left="5593" w:hanging="360"/>
      </w:pPr>
      <w:rPr>
        <w:rFonts w:hint="default"/>
        <w:lang w:val="en-US" w:eastAsia="en-US" w:bidi="ar-SA"/>
      </w:rPr>
    </w:lvl>
    <w:lvl w:ilvl="6" w:tentative="0">
      <w:start w:val="0"/>
      <w:numFmt w:val="bullet"/>
      <w:lvlText w:val="•"/>
      <w:lvlJc w:val="left"/>
      <w:pPr>
        <w:ind w:left="6666" w:hanging="360"/>
      </w:pPr>
      <w:rPr>
        <w:rFonts w:hint="default"/>
        <w:lang w:val="en-US" w:eastAsia="en-US" w:bidi="ar-SA"/>
      </w:rPr>
    </w:lvl>
    <w:lvl w:ilvl="7" w:tentative="0">
      <w:start w:val="0"/>
      <w:numFmt w:val="bullet"/>
      <w:lvlText w:val="•"/>
      <w:lvlJc w:val="left"/>
      <w:pPr>
        <w:ind w:left="7740" w:hanging="360"/>
      </w:pPr>
      <w:rPr>
        <w:rFonts w:hint="default"/>
        <w:lang w:val="en-US" w:eastAsia="en-US" w:bidi="ar-SA"/>
      </w:rPr>
    </w:lvl>
    <w:lvl w:ilvl="8" w:tentative="0">
      <w:start w:val="0"/>
      <w:numFmt w:val="bullet"/>
      <w:lvlText w:val="•"/>
      <w:lvlJc w:val="left"/>
      <w:pPr>
        <w:ind w:left="8813" w:hanging="360"/>
      </w:pPr>
      <w:rPr>
        <w:rFonts w:hint="default"/>
        <w:lang w:val="en-US" w:eastAsia="en-US" w:bidi="ar-SA"/>
      </w:rPr>
    </w:lvl>
  </w:abstractNum>
  <w:num w:numId="1">
    <w:abstractNumId w:val="18"/>
  </w:num>
  <w:num w:numId="2">
    <w:abstractNumId w:val="13"/>
  </w:num>
  <w:num w:numId="3">
    <w:abstractNumId w:val="33"/>
  </w:num>
  <w:num w:numId="4">
    <w:abstractNumId w:val="9"/>
  </w:num>
  <w:num w:numId="5">
    <w:abstractNumId w:val="7"/>
  </w:num>
  <w:num w:numId="6">
    <w:abstractNumId w:val="20"/>
  </w:num>
  <w:num w:numId="7">
    <w:abstractNumId w:val="25"/>
  </w:num>
  <w:num w:numId="8">
    <w:abstractNumId w:val="38"/>
  </w:num>
  <w:num w:numId="9">
    <w:abstractNumId w:val="19"/>
  </w:num>
  <w:num w:numId="10">
    <w:abstractNumId w:val="2"/>
  </w:num>
  <w:num w:numId="11">
    <w:abstractNumId w:val="27"/>
  </w:num>
  <w:num w:numId="12">
    <w:abstractNumId w:val="34"/>
  </w:num>
  <w:num w:numId="13">
    <w:abstractNumId w:val="11"/>
  </w:num>
  <w:num w:numId="14">
    <w:abstractNumId w:val="31"/>
  </w:num>
  <w:num w:numId="15">
    <w:abstractNumId w:val="16"/>
  </w:num>
  <w:num w:numId="16">
    <w:abstractNumId w:val="24"/>
  </w:num>
  <w:num w:numId="17">
    <w:abstractNumId w:val="17"/>
  </w:num>
  <w:num w:numId="18">
    <w:abstractNumId w:val="4"/>
  </w:num>
  <w:num w:numId="19">
    <w:abstractNumId w:val="23"/>
  </w:num>
  <w:num w:numId="20">
    <w:abstractNumId w:val="35"/>
  </w:num>
  <w:num w:numId="21">
    <w:abstractNumId w:val="1"/>
  </w:num>
  <w:num w:numId="22">
    <w:abstractNumId w:val="26"/>
  </w:num>
  <w:num w:numId="23">
    <w:abstractNumId w:val="12"/>
  </w:num>
  <w:num w:numId="24">
    <w:abstractNumId w:val="21"/>
  </w:num>
  <w:num w:numId="25">
    <w:abstractNumId w:val="29"/>
  </w:num>
  <w:num w:numId="26">
    <w:abstractNumId w:val="10"/>
  </w:num>
  <w:num w:numId="27">
    <w:abstractNumId w:val="15"/>
  </w:num>
  <w:num w:numId="28">
    <w:abstractNumId w:val="14"/>
  </w:num>
  <w:num w:numId="29">
    <w:abstractNumId w:val="5"/>
  </w:num>
  <w:num w:numId="30">
    <w:abstractNumId w:val="30"/>
  </w:num>
  <w:num w:numId="31">
    <w:abstractNumId w:val="36"/>
  </w:num>
  <w:num w:numId="32">
    <w:abstractNumId w:val="22"/>
  </w:num>
  <w:num w:numId="33">
    <w:abstractNumId w:val="6"/>
  </w:num>
  <w:num w:numId="34">
    <w:abstractNumId w:val="40"/>
  </w:num>
  <w:num w:numId="35">
    <w:abstractNumId w:val="39"/>
  </w:num>
  <w:num w:numId="36">
    <w:abstractNumId w:val="8"/>
  </w:num>
  <w:num w:numId="37">
    <w:abstractNumId w:val="37"/>
  </w:num>
  <w:num w:numId="38">
    <w:abstractNumId w:val="3"/>
  </w:num>
  <w:num w:numId="39">
    <w:abstractNumId w:val="28"/>
  </w:num>
  <w:num w:numId="40">
    <w:abstractNumId w:val="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7D07DE"/>
    <w:rsid w:val="26635013"/>
    <w:rsid w:val="59E151A8"/>
    <w:rsid w:val="6A7D5E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0"/>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641" w:hanging="421"/>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ind w:left="992"/>
      <w:outlineLvl w:val="4"/>
    </w:pPr>
    <w:rPr>
      <w:rFonts w:ascii="Times New Roman" w:hAnsi="Times New Roman" w:eastAsia="Times New Roman" w:cs="Times New Roman"/>
      <w:sz w:val="28"/>
      <w:szCs w:val="28"/>
      <w:lang w:val="en-US" w:eastAsia="en-US" w:bidi="ar-SA"/>
    </w:rPr>
  </w:style>
  <w:style w:type="paragraph" w:styleId="6">
    <w:name w:val="heading 5"/>
    <w:basedOn w:val="1"/>
    <w:qFormat/>
    <w:uiPriority w:val="1"/>
    <w:pPr>
      <w:ind w:left="820"/>
      <w:outlineLvl w:val="5"/>
    </w:pPr>
    <w:rPr>
      <w:rFonts w:ascii="Times New Roman" w:hAnsi="Times New Roman" w:eastAsia="Times New Roman" w:cs="Times New Roman"/>
      <w:b/>
      <w:bCs/>
      <w:sz w:val="24"/>
      <w:szCs w:val="24"/>
      <w:lang w:val="en-US" w:eastAsia="en-US" w:bidi="ar-SA"/>
    </w:rPr>
  </w:style>
  <w:style w:type="paragraph" w:styleId="7">
    <w:name w:val="heading 6"/>
    <w:next w:val="1"/>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unhideWhenUsed/>
    <w:qFormat/>
    <w:uiPriority w:val="1"/>
  </w:style>
  <w:style w:type="table" w:default="1" w:styleId="9">
    <w:name w:val="Normal Table"/>
    <w:semiHidden/>
    <w:uiPriority w:val="0"/>
    <w:tblPr>
      <w:tblCellMar>
        <w:top w:w="0" w:type="dxa"/>
        <w:left w:w="108" w:type="dxa"/>
        <w:bottom w:w="0" w:type="dxa"/>
        <w:right w:w="108" w:type="dxa"/>
      </w:tblCellMar>
    </w:tblPr>
  </w:style>
  <w:style w:type="paragraph" w:styleId="10">
    <w:name w:val="Body Text"/>
    <w:basedOn w:val="1"/>
    <w:qFormat/>
    <w:uiPriority w:val="1"/>
    <w:rPr>
      <w:rFonts w:ascii="Times New Roman" w:hAnsi="Times New Roman" w:eastAsia="Times New Roman" w:cs="Times New Roman"/>
      <w:sz w:val="24"/>
      <w:szCs w:val="24"/>
      <w:lang w:val="en-US" w:eastAsia="en-US" w:bidi="ar-SA"/>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toc 1"/>
    <w:basedOn w:val="1"/>
    <w:qFormat/>
    <w:uiPriority w:val="1"/>
    <w:pPr>
      <w:spacing w:before="139"/>
      <w:ind w:left="220"/>
    </w:pPr>
    <w:rPr>
      <w:rFonts w:ascii="Times New Roman" w:hAnsi="Times New Roman" w:eastAsia="Times New Roman" w:cs="Times New Roman"/>
      <w:sz w:val="22"/>
      <w:szCs w:val="22"/>
      <w:lang w:val="en-US" w:eastAsia="en-US" w:bidi="ar-SA"/>
    </w:rPr>
  </w:style>
  <w:style w:type="paragraph" w:styleId="17">
    <w:name w:val="toc 2"/>
    <w:basedOn w:val="1"/>
    <w:qFormat/>
    <w:uiPriority w:val="1"/>
    <w:pPr>
      <w:spacing w:before="139"/>
      <w:ind w:left="220"/>
    </w:pPr>
    <w:rPr>
      <w:rFonts w:ascii="Times New Roman" w:hAnsi="Times New Roman" w:eastAsia="Times New Roman" w:cs="Times New Roman"/>
      <w:sz w:val="22"/>
      <w:szCs w:val="22"/>
      <w:lang w:val="en-US" w:eastAsia="en-US" w:bidi="ar-SA"/>
    </w:rPr>
  </w:style>
  <w:style w:type="paragraph" w:styleId="18">
    <w:name w:val="toc 3"/>
    <w:basedOn w:val="1"/>
    <w:qFormat/>
    <w:uiPriority w:val="1"/>
    <w:pPr>
      <w:spacing w:before="140"/>
      <w:ind w:left="765" w:hanging="327"/>
    </w:pPr>
    <w:rPr>
      <w:rFonts w:ascii="Calibri" w:hAnsi="Calibri" w:eastAsia="Calibri" w:cs="Calibri"/>
      <w:sz w:val="22"/>
      <w:szCs w:val="22"/>
      <w:lang w:val="en-US" w:eastAsia="en-US" w:bidi="ar-SA"/>
    </w:rPr>
  </w:style>
  <w:style w:type="paragraph" w:styleId="19">
    <w:name w:val="toc 4"/>
    <w:basedOn w:val="1"/>
    <w:qFormat/>
    <w:uiPriority w:val="1"/>
    <w:pPr>
      <w:spacing w:before="139"/>
      <w:ind w:left="1153" w:hanging="492"/>
    </w:pPr>
    <w:rPr>
      <w:rFonts w:ascii="Calibri" w:hAnsi="Calibri" w:eastAsia="Calibri" w:cs="Calibri"/>
      <w:sz w:val="22"/>
      <w:szCs w:val="22"/>
      <w:lang w:val="en-US" w:eastAsia="en-US" w:bidi="ar-SA"/>
    </w:rPr>
  </w:style>
  <w:style w:type="paragraph" w:styleId="20">
    <w:name w:val="toc 5"/>
    <w:basedOn w:val="1"/>
    <w:qFormat/>
    <w:uiPriority w:val="1"/>
    <w:pPr>
      <w:spacing w:before="139"/>
      <w:ind w:left="1034" w:hanging="325"/>
    </w:pPr>
    <w:rPr>
      <w:rFonts w:ascii="Calibri" w:hAnsi="Calibri" w:eastAsia="Calibri" w:cs="Calibri"/>
      <w:sz w:val="22"/>
      <w:szCs w:val="22"/>
      <w:lang w:val="en-US" w:eastAsia="en-US" w:bidi="ar-SA"/>
    </w:rPr>
  </w:style>
  <w:style w:type="table" w:customStyle="1" w:styleId="21">
    <w:name w:val="Table Normal1"/>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ind w:left="820" w:hanging="360"/>
    </w:pPr>
    <w:rPr>
      <w:rFonts w:ascii="Times New Roman" w:hAnsi="Times New Roman" w:eastAsia="Times New Roman" w:cs="Times New Roman"/>
      <w:lang w:val="en-US" w:eastAsia="en-US" w:bidi="ar-SA"/>
    </w:rPr>
  </w:style>
  <w:style w:type="paragraph" w:customStyle="1" w:styleId="23">
    <w:name w:val="Table Paragraph"/>
    <w:basedOn w:val="1"/>
    <w:qFormat/>
    <w:uiPriority w:val="1"/>
    <w:pPr>
      <w:ind w:left="1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104</Pages>
  <Words>10426</Words>
  <Characters>65367</Characters>
  <TotalTime>7</TotalTime>
  <ScaleCrop>false</ScaleCrop>
  <LinksUpToDate>false</LinksUpToDate>
  <CharactersWithSpaces>74789</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2024-10-23T14:00:00Z</dcterms:created>
  <dc:creator>User</dc:creator>
  <cp:lastModifiedBy>HANU-TECH</cp:lastModifiedBy>
  <dcterms:modified xsi:type="dcterms:W3CDTF">2024-10-25T09:41:45Z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WPS Writer</vt:lpwstr>
  </property>
  <property fmtid="{D5CDD505-2E9C-101B-9397-08002B2CF9AE}" pid="4" name="LastSaved">
    <vt:filetime>2024-10-23T00:00:00Z</vt:filetime>
  </property>
  <property fmtid="{D5CDD505-2E9C-101B-9397-08002B2CF9AE}" pid="5" name="SourceModified">
    <vt:lpwstr>D:20241022051738+02'17'</vt:lpwstr>
  </property>
  <property fmtid="{D5CDD505-2E9C-101B-9397-08002B2CF9AE}" pid="6" name="KSOProductBuildVer">
    <vt:lpwstr>1033-12.2.0.18638</vt:lpwstr>
  </property>
  <property fmtid="{D5CDD505-2E9C-101B-9397-08002B2CF9AE}" pid="7" name="ICV">
    <vt:lpwstr>053FA459562A4F98A4AB31B961223BB2_13</vt:lpwstr>
  </property>
</Properties>
</file>